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292"/>
        <w:gridCol w:w="5728"/>
      </w:tblGrid>
      <w:tr w:rsidR="008E4754" w:rsidRPr="00E404FF" w:rsidTr="00BD1D65">
        <w:trPr>
          <w:trHeight w:val="850"/>
        </w:trPr>
        <w:tc>
          <w:tcPr>
            <w:tcW w:w="1825" w:type="pct"/>
            <w:shd w:val="clear" w:color="auto" w:fill="auto"/>
          </w:tcPr>
          <w:p w:rsidR="001363CB" w:rsidRPr="00E404FF" w:rsidRDefault="001363CB" w:rsidP="00E404FF">
            <w:pPr>
              <w:pStyle w:val="BodyText"/>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CHÍNH PHỦ</w:t>
            </w:r>
          </w:p>
          <w:p w:rsidR="001363CB" w:rsidRPr="00E404FF" w:rsidRDefault="001363CB" w:rsidP="00E404FF">
            <w:pPr>
              <w:pStyle w:val="BodyText"/>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w:t>
            </w:r>
          </w:p>
          <w:p w:rsidR="001363CB" w:rsidRPr="00E404FF" w:rsidRDefault="001363CB" w:rsidP="00E404FF">
            <w:pPr>
              <w:pStyle w:val="BodyText"/>
              <w:spacing w:after="0" w:line="240" w:lineRule="auto"/>
              <w:ind w:firstLine="0"/>
              <w:jc w:val="center"/>
              <w:rPr>
                <w:rFonts w:ascii="Arial" w:hAnsi="Arial" w:cs="Arial"/>
                <w:sz w:val="20"/>
                <w:szCs w:val="20"/>
              </w:rPr>
            </w:pPr>
            <w:r w:rsidRPr="00E404FF">
              <w:rPr>
                <w:rStyle w:val="BodyTextChar1"/>
                <w:rFonts w:ascii="Arial" w:hAnsi="Arial" w:cs="Arial"/>
                <w:sz w:val="20"/>
                <w:szCs w:val="20"/>
                <w:lang w:eastAsia="vi-VN"/>
              </w:rPr>
              <w:t>Số: 86/2023/NĐ-CP</w:t>
            </w:r>
          </w:p>
          <w:p w:rsidR="001363CB" w:rsidRPr="00E404FF" w:rsidRDefault="001363CB" w:rsidP="00E404FF">
            <w:pPr>
              <w:pStyle w:val="BodyText"/>
              <w:spacing w:after="0" w:line="240" w:lineRule="auto"/>
              <w:ind w:firstLine="0"/>
              <w:jc w:val="center"/>
              <w:rPr>
                <w:rStyle w:val="BodyTextChar1"/>
                <w:rFonts w:ascii="Arial" w:hAnsi="Arial" w:cs="Arial"/>
                <w:b/>
                <w:bCs/>
                <w:sz w:val="20"/>
                <w:szCs w:val="20"/>
                <w:lang w:eastAsia="vi-VN"/>
              </w:rPr>
            </w:pPr>
          </w:p>
        </w:tc>
        <w:tc>
          <w:tcPr>
            <w:tcW w:w="3175" w:type="pct"/>
            <w:shd w:val="clear" w:color="auto" w:fill="auto"/>
          </w:tcPr>
          <w:p w:rsidR="001363CB" w:rsidRPr="00E404FF" w:rsidRDefault="00902E60" w:rsidP="00E404FF">
            <w:pPr>
              <w:pStyle w:val="BodyText"/>
              <w:spacing w:after="0" w:line="240" w:lineRule="auto"/>
              <w:ind w:firstLine="0"/>
              <w:jc w:val="center"/>
              <w:rPr>
                <w:rFonts w:ascii="Arial" w:hAnsi="Arial" w:cs="Arial"/>
                <w:sz w:val="20"/>
                <w:szCs w:val="20"/>
              </w:rPr>
            </w:pPr>
            <w:r w:rsidRPr="00E404FF">
              <w:rPr>
                <w:rStyle w:val="BodyTextChar1"/>
                <w:rFonts w:ascii="Arial" w:hAnsi="Arial" w:cs="Arial"/>
                <w:b/>
                <w:bCs/>
                <w:sz w:val="20"/>
                <w:szCs w:val="20"/>
                <w:lang w:eastAsia="vi-VN"/>
              </w:rPr>
              <w:t>CỘNG HÒA X</w:t>
            </w:r>
            <w:r w:rsidRPr="00E404FF">
              <w:rPr>
                <w:rStyle w:val="BodyTextChar1"/>
                <w:rFonts w:ascii="Arial" w:hAnsi="Arial" w:cs="Arial"/>
                <w:b/>
                <w:bCs/>
                <w:sz w:val="20"/>
                <w:szCs w:val="20"/>
                <w:lang w:val="en-US" w:eastAsia="vi-VN"/>
              </w:rPr>
              <w:t>Ã</w:t>
            </w:r>
            <w:r w:rsidR="001363CB" w:rsidRPr="00E404FF">
              <w:rPr>
                <w:rStyle w:val="BodyTextChar1"/>
                <w:rFonts w:ascii="Arial" w:hAnsi="Arial" w:cs="Arial"/>
                <w:b/>
                <w:bCs/>
                <w:sz w:val="20"/>
                <w:szCs w:val="20"/>
                <w:lang w:eastAsia="vi-VN"/>
              </w:rPr>
              <w:t xml:space="preserve"> HỘI CHỦ NGHĨA VIỆT NAM</w:t>
            </w:r>
          </w:p>
          <w:p w:rsidR="001363CB" w:rsidRPr="00E404FF" w:rsidRDefault="001363CB" w:rsidP="00E404FF">
            <w:pPr>
              <w:pStyle w:val="BodyText"/>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1363CB" w:rsidRPr="00E404FF" w:rsidRDefault="001363CB" w:rsidP="00E404FF">
            <w:pPr>
              <w:pStyle w:val="BodyText"/>
              <w:spacing w:after="0" w:line="240" w:lineRule="auto"/>
              <w:ind w:firstLine="0"/>
              <w:jc w:val="center"/>
              <w:rPr>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_________________________</w:t>
            </w:r>
          </w:p>
          <w:p w:rsidR="001363CB" w:rsidRPr="00E404FF" w:rsidRDefault="001363CB" w:rsidP="00E404FF">
            <w:pPr>
              <w:pStyle w:val="BodyText"/>
              <w:spacing w:after="0" w:line="240" w:lineRule="auto"/>
              <w:ind w:firstLine="0"/>
              <w:jc w:val="center"/>
              <w:rPr>
                <w:rStyle w:val="BodyTextChar1"/>
                <w:rFonts w:ascii="Arial" w:hAnsi="Arial" w:cs="Arial"/>
                <w:sz w:val="20"/>
                <w:szCs w:val="20"/>
              </w:rPr>
            </w:pPr>
            <w:r w:rsidRPr="00E404FF">
              <w:rPr>
                <w:rStyle w:val="BodyTextChar1"/>
                <w:rFonts w:ascii="Arial" w:hAnsi="Arial" w:cs="Arial"/>
                <w:i/>
                <w:iCs/>
                <w:sz w:val="20"/>
                <w:szCs w:val="20"/>
                <w:lang w:eastAsia="vi-VN"/>
              </w:rPr>
              <w:t>Hà Nội, ngày 07 tháng 12 năm 2023</w:t>
            </w:r>
          </w:p>
        </w:tc>
      </w:tr>
    </w:tbl>
    <w:p w:rsidR="001363CB" w:rsidRPr="00217EF3" w:rsidRDefault="001363CB" w:rsidP="008E4754">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8E4754">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8E4754">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NGHỊ ĐỊNH</w:t>
      </w:r>
    </w:p>
    <w:p w:rsidR="001363CB" w:rsidRPr="00217EF3" w:rsidRDefault="001363CB" w:rsidP="008E4754">
      <w:pPr>
        <w:pStyle w:val="BodyText"/>
        <w:spacing w:after="0" w:line="240" w:lineRule="auto"/>
        <w:ind w:firstLine="0"/>
        <w:jc w:val="center"/>
        <w:rPr>
          <w:rStyle w:val="BodyTextChar1"/>
          <w:rFonts w:ascii="Arial" w:hAnsi="Arial" w:cs="Arial"/>
          <w:b/>
          <w:bCs/>
          <w:sz w:val="20"/>
          <w:szCs w:val="20"/>
          <w:lang w:eastAsia="vi-VN"/>
        </w:rPr>
      </w:pPr>
      <w:r w:rsidRPr="00217EF3">
        <w:rPr>
          <w:rStyle w:val="BodyTextChar1"/>
          <w:rFonts w:ascii="Arial" w:hAnsi="Arial" w:cs="Arial"/>
          <w:b/>
          <w:bCs/>
          <w:sz w:val="20"/>
          <w:szCs w:val="20"/>
          <w:lang w:eastAsia="vi-VN"/>
        </w:rPr>
        <w:t>Quy định về khung tiêu chuẩn và trình tự, thủ tục, hồ sơ xét</w:t>
      </w:r>
      <w:r w:rsidRPr="00217EF3">
        <w:rPr>
          <w:rStyle w:val="BodyTextChar1"/>
          <w:rFonts w:ascii="Arial" w:hAnsi="Arial" w:cs="Arial"/>
          <w:b/>
          <w:bCs/>
          <w:sz w:val="20"/>
          <w:szCs w:val="20"/>
          <w:lang w:eastAsia="vi-VN"/>
        </w:rPr>
        <w:br/>
        <w:t>tặng danh hiệu “Gia đình văn hóa”, “Thôn, tổ dân phố văn hóa”,</w:t>
      </w:r>
      <w:r w:rsidRPr="00217EF3">
        <w:rPr>
          <w:rStyle w:val="BodyTextChar1"/>
          <w:rFonts w:ascii="Arial" w:hAnsi="Arial" w:cs="Arial"/>
          <w:b/>
          <w:bCs/>
          <w:sz w:val="20"/>
          <w:szCs w:val="20"/>
          <w:lang w:eastAsia="vi-VN"/>
        </w:rPr>
        <w:br/>
        <w:t>“Xã, phường, thị trấn tiêu biểu”</w:t>
      </w:r>
    </w:p>
    <w:p w:rsidR="001363CB" w:rsidRPr="00217EF3" w:rsidRDefault="001363CB" w:rsidP="008E4754">
      <w:pPr>
        <w:pStyle w:val="BodyText"/>
        <w:spacing w:after="0" w:line="240" w:lineRule="auto"/>
        <w:ind w:firstLine="0"/>
        <w:jc w:val="center"/>
        <w:rPr>
          <w:rStyle w:val="BodyTextChar1"/>
          <w:rFonts w:ascii="Arial" w:hAnsi="Arial" w:cs="Arial"/>
          <w:bCs/>
          <w:sz w:val="20"/>
          <w:szCs w:val="20"/>
          <w:vertAlign w:val="superscript"/>
          <w:lang w:val="en-US" w:eastAsia="vi-VN"/>
        </w:rPr>
      </w:pPr>
      <w:r w:rsidRPr="00217EF3">
        <w:rPr>
          <w:rStyle w:val="BodyTextChar1"/>
          <w:rFonts w:ascii="Arial" w:hAnsi="Arial" w:cs="Arial"/>
          <w:bCs/>
          <w:sz w:val="20"/>
          <w:szCs w:val="20"/>
          <w:vertAlign w:val="superscript"/>
          <w:lang w:val="en-US" w:eastAsia="vi-VN"/>
        </w:rPr>
        <w:t>_______________</w:t>
      </w:r>
    </w:p>
    <w:p w:rsidR="001363CB" w:rsidRPr="00217EF3" w:rsidRDefault="001363CB" w:rsidP="008E4754">
      <w:pPr>
        <w:pStyle w:val="BodyText"/>
        <w:spacing w:after="0" w:line="240" w:lineRule="auto"/>
        <w:ind w:firstLine="0"/>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lang w:val="en-US"/>
        </w:rPr>
      </w:pPr>
      <w:r w:rsidRPr="00217EF3">
        <w:rPr>
          <w:rStyle w:val="BodyTextChar1"/>
          <w:rFonts w:ascii="Arial" w:hAnsi="Arial" w:cs="Arial"/>
          <w:i/>
          <w:iCs/>
          <w:sz w:val="20"/>
          <w:szCs w:val="20"/>
          <w:lang w:eastAsia="vi-VN"/>
        </w:rPr>
        <w:t>Căn cứ Luật Tổ chức Chính phủ ngày 19 tháng 6 năm 2015; Luật sửa đổi, bổ sung một số điều của Luật T</w:t>
      </w:r>
      <w:r w:rsidRPr="00217EF3">
        <w:rPr>
          <w:rStyle w:val="BodyTextChar1"/>
          <w:rFonts w:ascii="Arial" w:hAnsi="Arial" w:cs="Arial"/>
          <w:i/>
          <w:iCs/>
          <w:sz w:val="20"/>
          <w:szCs w:val="20"/>
          <w:lang w:val="en-US" w:eastAsia="vi-VN"/>
        </w:rPr>
        <w:t>ổ</w:t>
      </w:r>
      <w:r w:rsidRPr="00217EF3">
        <w:rPr>
          <w:rStyle w:val="BodyTextChar1"/>
          <w:rFonts w:ascii="Arial" w:hAnsi="Arial" w:cs="Arial"/>
          <w:i/>
          <w:iCs/>
          <w:sz w:val="20"/>
          <w:szCs w:val="20"/>
          <w:lang w:eastAsia="vi-VN"/>
        </w:rPr>
        <w:t xml:space="preserve"> chức Ch</w:t>
      </w:r>
      <w:r w:rsidRPr="00217EF3">
        <w:rPr>
          <w:rStyle w:val="BodyTextChar1"/>
          <w:rFonts w:ascii="Arial" w:hAnsi="Arial" w:cs="Arial"/>
          <w:i/>
          <w:iCs/>
          <w:sz w:val="20"/>
          <w:szCs w:val="20"/>
          <w:lang w:val="en-US" w:eastAsia="vi-VN"/>
        </w:rPr>
        <w:t>í</w:t>
      </w:r>
      <w:r w:rsidRPr="00217EF3">
        <w:rPr>
          <w:rStyle w:val="BodyTextChar1"/>
          <w:rFonts w:ascii="Arial" w:hAnsi="Arial" w:cs="Arial"/>
          <w:i/>
          <w:iCs/>
          <w:sz w:val="20"/>
          <w:szCs w:val="20"/>
          <w:lang w:eastAsia="vi-VN"/>
        </w:rPr>
        <w:t>nh phủ và Luật Tổ chức chính quy</w:t>
      </w:r>
      <w:r w:rsidRPr="00217EF3">
        <w:rPr>
          <w:rStyle w:val="BodyTextChar1"/>
          <w:rFonts w:ascii="Arial" w:hAnsi="Arial" w:cs="Arial"/>
          <w:i/>
          <w:iCs/>
          <w:sz w:val="20"/>
          <w:szCs w:val="20"/>
          <w:lang w:val="en-US" w:eastAsia="vi-VN"/>
        </w:rPr>
        <w:t>ề</w:t>
      </w:r>
      <w:r w:rsidRPr="00217EF3">
        <w:rPr>
          <w:rStyle w:val="BodyTextChar1"/>
          <w:rFonts w:ascii="Arial" w:hAnsi="Arial" w:cs="Arial"/>
          <w:i/>
          <w:iCs/>
          <w:sz w:val="20"/>
          <w:szCs w:val="20"/>
          <w:lang w:eastAsia="vi-VN"/>
        </w:rPr>
        <w:t>n địa phương ngày 22 tháng 11 năm 2019</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Theo đề nghị của Bộ trưởng Bộ Văn hóa, Thể thao và Du lịch;</w:t>
      </w:r>
    </w:p>
    <w:p w:rsidR="001363CB" w:rsidRPr="00217EF3" w:rsidRDefault="001363CB" w:rsidP="008E4754">
      <w:pPr>
        <w:pStyle w:val="BodyText"/>
        <w:spacing w:after="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Ch</w:t>
      </w:r>
      <w:r w:rsidRPr="00217EF3">
        <w:rPr>
          <w:rStyle w:val="BodyTextChar1"/>
          <w:rFonts w:ascii="Arial" w:hAnsi="Arial" w:cs="Arial"/>
          <w:i/>
          <w:iCs/>
          <w:sz w:val="20"/>
          <w:szCs w:val="20"/>
          <w:lang w:val="en-US" w:eastAsia="vi-VN"/>
        </w:rPr>
        <w:t>í</w:t>
      </w:r>
      <w:r w:rsidRPr="00217EF3">
        <w:rPr>
          <w:rStyle w:val="BodyTextChar1"/>
          <w:rFonts w:ascii="Arial" w:hAnsi="Arial" w:cs="Arial"/>
          <w:i/>
          <w:iCs/>
          <w:sz w:val="20"/>
          <w:szCs w:val="20"/>
          <w:lang w:eastAsia="vi-VN"/>
        </w:rPr>
        <w:t xml:space="preserve">nh phủ ban hành Nghị định quy định về khung tiêu chuẩn và trình tự, thủ tục, hồ sơ xét tặng danh hiệu “Gia đình văn hóa ”, “Thôn, tổ </w:t>
      </w:r>
      <w:r w:rsidR="00902E60" w:rsidRPr="00217EF3">
        <w:rPr>
          <w:rStyle w:val="BodyTextChar1"/>
          <w:rFonts w:ascii="Arial" w:hAnsi="Arial" w:cs="Arial"/>
          <w:i/>
          <w:iCs/>
          <w:sz w:val="20"/>
          <w:szCs w:val="20"/>
          <w:lang w:eastAsia="vi-VN"/>
        </w:rPr>
        <w:t>dân phố</w:t>
      </w:r>
      <w:r w:rsidRPr="00217EF3">
        <w:rPr>
          <w:rStyle w:val="BodyTextChar1"/>
          <w:rFonts w:ascii="Arial" w:hAnsi="Arial" w:cs="Arial"/>
          <w:i/>
          <w:iCs/>
          <w:sz w:val="20"/>
          <w:szCs w:val="20"/>
          <w:lang w:eastAsia="vi-VN"/>
        </w:rPr>
        <w:t xml:space="preserve"> văn hóa ”, “Xã, phường, thị trấn tiêu biểu ”.</w:t>
      </w:r>
    </w:p>
    <w:p w:rsidR="001363CB" w:rsidRPr="00217EF3" w:rsidRDefault="001363CB" w:rsidP="008E4754">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8E4754">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Chương I</w:t>
      </w:r>
    </w:p>
    <w:p w:rsidR="001363CB" w:rsidRPr="00217EF3" w:rsidRDefault="001363CB" w:rsidP="008E4754">
      <w:pPr>
        <w:pStyle w:val="BodyText"/>
        <w:spacing w:after="0" w:line="240" w:lineRule="auto"/>
        <w:ind w:firstLine="0"/>
        <w:jc w:val="center"/>
        <w:rPr>
          <w:rStyle w:val="BodyTextChar1"/>
          <w:rFonts w:ascii="Arial" w:hAnsi="Arial" w:cs="Arial"/>
          <w:b/>
          <w:bCs/>
          <w:sz w:val="20"/>
          <w:szCs w:val="20"/>
          <w:lang w:eastAsia="vi-VN"/>
        </w:rPr>
      </w:pPr>
      <w:r w:rsidRPr="00217EF3">
        <w:rPr>
          <w:rStyle w:val="BodyTextChar1"/>
          <w:rFonts w:ascii="Arial" w:hAnsi="Arial" w:cs="Arial"/>
          <w:b/>
          <w:bCs/>
          <w:sz w:val="20"/>
          <w:szCs w:val="20"/>
          <w:lang w:eastAsia="vi-VN"/>
        </w:rPr>
        <w:t>QUY ĐỊNH CHUNG</w:t>
      </w:r>
    </w:p>
    <w:p w:rsidR="001363CB" w:rsidRPr="00217EF3" w:rsidRDefault="001363CB" w:rsidP="008E4754">
      <w:pPr>
        <w:pStyle w:val="BodyText"/>
        <w:spacing w:after="0" w:line="240" w:lineRule="auto"/>
        <w:ind w:firstLine="0"/>
        <w:jc w:val="center"/>
        <w:rPr>
          <w:rFonts w:ascii="Arial" w:hAnsi="Arial" w:cs="Arial"/>
          <w:sz w:val="20"/>
          <w:szCs w:val="20"/>
        </w:rPr>
      </w:pPr>
    </w:p>
    <w:p w:rsidR="001363CB" w:rsidRPr="00217EF3" w:rsidRDefault="001363CB" w:rsidP="008E4754">
      <w:pPr>
        <w:pStyle w:val="Heading20"/>
        <w:keepNext/>
        <w:keepLines/>
        <w:spacing w:after="120" w:line="240" w:lineRule="auto"/>
        <w:ind w:firstLine="720"/>
        <w:jc w:val="both"/>
        <w:rPr>
          <w:rFonts w:ascii="Arial" w:hAnsi="Arial" w:cs="Arial"/>
          <w:sz w:val="20"/>
          <w:szCs w:val="20"/>
        </w:rPr>
      </w:pPr>
      <w:bookmarkStart w:id="0" w:name="bookmark0"/>
      <w:bookmarkStart w:id="1" w:name="bookmark1"/>
      <w:bookmarkStart w:id="2" w:name="bookmark2"/>
      <w:r w:rsidRPr="00217EF3">
        <w:rPr>
          <w:rStyle w:val="Heading2"/>
          <w:rFonts w:ascii="Arial" w:hAnsi="Arial" w:cs="Arial"/>
          <w:b/>
          <w:bCs/>
          <w:sz w:val="20"/>
          <w:szCs w:val="20"/>
          <w:lang w:eastAsia="vi-VN"/>
        </w:rPr>
        <w:t>Điều 1. Phạm vi điều chỉnh</w:t>
      </w:r>
      <w:bookmarkEnd w:id="0"/>
      <w:bookmarkEnd w:id="1"/>
      <w:bookmarkEnd w:id="2"/>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Nghị định này quy định:</w:t>
      </w:r>
      <w:bookmarkStart w:id="3" w:name="bookmark3"/>
      <w:bookmarkEnd w:id="3"/>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1. </w:t>
      </w:r>
      <w:r w:rsidRPr="00217EF3">
        <w:rPr>
          <w:rStyle w:val="BodyTextChar1"/>
          <w:rFonts w:ascii="Arial" w:hAnsi="Arial" w:cs="Arial"/>
          <w:sz w:val="20"/>
          <w:szCs w:val="20"/>
          <w:lang w:eastAsia="vi-VN"/>
        </w:rPr>
        <w:t>Khung tiêu chuẩn xét tặng danh hiệu “Gia đình văn hóa”, “Thôn, tổ dân phố văn hóa”, “Xã, phường, thị trấn tiêu biểu”;</w:t>
      </w:r>
    </w:p>
    <w:p w:rsidR="001363CB" w:rsidRPr="00217EF3" w:rsidRDefault="001363CB" w:rsidP="008E4754">
      <w:pPr>
        <w:pStyle w:val="BodyText"/>
        <w:tabs>
          <w:tab w:val="left" w:pos="952"/>
        </w:tabs>
        <w:spacing w:after="120" w:line="240" w:lineRule="auto"/>
        <w:ind w:firstLine="720"/>
        <w:jc w:val="both"/>
        <w:rPr>
          <w:rFonts w:ascii="Arial" w:hAnsi="Arial" w:cs="Arial"/>
          <w:sz w:val="20"/>
          <w:szCs w:val="20"/>
        </w:rPr>
      </w:pPr>
      <w:bookmarkStart w:id="4" w:name="bookmark4"/>
      <w:bookmarkEnd w:id="4"/>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Trình tự, thủ tục và hồ sơ xét tặng danh hiệu “Gia đình văn hóa”, “Thôn, tổ dân phố văn hóa”, “Xã, phường, thị trấn tiêu biểu”.</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Điều 2. Đối tượng áp dụng</w:t>
      </w:r>
    </w:p>
    <w:p w:rsidR="00F709FD" w:rsidRPr="00217EF3" w:rsidRDefault="001363CB" w:rsidP="008E4754">
      <w:pPr>
        <w:pStyle w:val="BodyText"/>
        <w:spacing w:after="120" w:line="240" w:lineRule="auto"/>
        <w:ind w:firstLine="720"/>
        <w:jc w:val="both"/>
        <w:rPr>
          <w:rStyle w:val="BodyTextChar1"/>
          <w:rFonts w:ascii="Arial" w:hAnsi="Arial" w:cs="Arial"/>
          <w:sz w:val="20"/>
          <w:szCs w:val="20"/>
          <w:lang w:eastAsia="vi-VN"/>
        </w:rPr>
      </w:pPr>
      <w:r w:rsidRPr="00217EF3">
        <w:rPr>
          <w:rStyle w:val="BodyTextChar1"/>
          <w:rFonts w:ascii="Arial" w:hAnsi="Arial" w:cs="Arial"/>
          <w:sz w:val="20"/>
          <w:szCs w:val="20"/>
          <w:lang w:eastAsia="vi-VN"/>
        </w:rPr>
        <w:t xml:space="preserve">Nghị định này áp dụng đối với hộ gia đình; thôn, làng, ấp, bản, buôn, bon, phum, sóc và tương đương (gọi chung là thôn); </w:t>
      </w:r>
      <w:r w:rsidR="00902E60" w:rsidRPr="00217EF3">
        <w:rPr>
          <w:rStyle w:val="BodyTextChar1"/>
          <w:rFonts w:ascii="Arial" w:hAnsi="Arial" w:cs="Arial"/>
          <w:sz w:val="20"/>
          <w:szCs w:val="20"/>
          <w:lang w:eastAsia="vi-VN"/>
        </w:rPr>
        <w:t>tổ dân</w:t>
      </w:r>
      <w:r w:rsidRPr="00217EF3">
        <w:rPr>
          <w:rStyle w:val="BodyTextChar1"/>
          <w:rFonts w:ascii="Arial" w:hAnsi="Arial" w:cs="Arial"/>
          <w:sz w:val="20"/>
          <w:szCs w:val="20"/>
          <w:lang w:eastAsia="vi-VN"/>
        </w:rPr>
        <w:t xml:space="preserve"> phố, khu phố, khối phố, khóm, tiểu khu và tương đương (gọi chung là tổ dân phố); xã, phường, thị trấn và các cơ quan, tổ chức, cá nhân có liên quan đến hoạt động xét tặng danh hiệu “Gia đình văn hóa”, “Thôn, tổ dân phố văn hóa”, “Xã, phường, thị trấn tiêu biểu”.</w:t>
      </w:r>
      <w:bookmarkStart w:id="5" w:name="bookmark5"/>
      <w:bookmarkStart w:id="6" w:name="bookmark6"/>
      <w:bookmarkStart w:id="7" w:name="bookmark7"/>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Heading2"/>
          <w:rFonts w:ascii="Arial" w:hAnsi="Arial" w:cs="Arial"/>
          <w:bCs w:val="0"/>
          <w:sz w:val="20"/>
          <w:szCs w:val="20"/>
          <w:lang w:eastAsia="vi-VN"/>
        </w:rPr>
        <w:t>Điều 3. Nguyên tắc xét tặng</w:t>
      </w:r>
      <w:bookmarkEnd w:id="5"/>
      <w:bookmarkEnd w:id="6"/>
      <w:bookmarkEnd w:id="7"/>
    </w:p>
    <w:p w:rsidR="001363CB" w:rsidRPr="00217EF3" w:rsidRDefault="00F709FD" w:rsidP="008E4754">
      <w:pPr>
        <w:pStyle w:val="BodyText"/>
        <w:tabs>
          <w:tab w:val="left" w:pos="902"/>
        </w:tabs>
        <w:spacing w:after="120" w:line="240" w:lineRule="auto"/>
        <w:ind w:firstLine="720"/>
        <w:jc w:val="both"/>
        <w:rPr>
          <w:rFonts w:ascii="Arial" w:hAnsi="Arial" w:cs="Arial"/>
          <w:sz w:val="20"/>
          <w:szCs w:val="20"/>
        </w:rPr>
      </w:pPr>
      <w:bookmarkStart w:id="8" w:name="bookmark8"/>
      <w:bookmarkEnd w:id="8"/>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Tuân thủ đúng tiêu chuẩn, trình tự, thủ tục, thẩm quyền xét tặng.</w:t>
      </w:r>
    </w:p>
    <w:p w:rsidR="001363CB" w:rsidRPr="00217EF3" w:rsidRDefault="00F709FD" w:rsidP="008E4754">
      <w:pPr>
        <w:pStyle w:val="BodyText"/>
        <w:tabs>
          <w:tab w:val="left" w:pos="956"/>
        </w:tabs>
        <w:spacing w:after="120" w:line="240" w:lineRule="auto"/>
        <w:ind w:firstLine="720"/>
        <w:jc w:val="both"/>
        <w:rPr>
          <w:rFonts w:ascii="Arial" w:hAnsi="Arial" w:cs="Arial"/>
          <w:sz w:val="20"/>
          <w:szCs w:val="20"/>
        </w:rPr>
      </w:pPr>
      <w:bookmarkStart w:id="9" w:name="bookmark9"/>
      <w:bookmarkEnd w:id="9"/>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Bảo đảm sự ph</w:t>
      </w:r>
      <w:r w:rsidRPr="00217EF3">
        <w:rPr>
          <w:rStyle w:val="BodyTextChar1"/>
          <w:rFonts w:ascii="Arial" w:hAnsi="Arial" w:cs="Arial"/>
          <w:sz w:val="20"/>
          <w:szCs w:val="20"/>
          <w:lang w:val="en-US" w:eastAsia="vi-VN"/>
        </w:rPr>
        <w:t>ố</w:t>
      </w:r>
      <w:r w:rsidRPr="00217EF3">
        <w:rPr>
          <w:rStyle w:val="BodyTextChar1"/>
          <w:rFonts w:ascii="Arial" w:hAnsi="Arial" w:cs="Arial"/>
          <w:sz w:val="20"/>
          <w:szCs w:val="20"/>
          <w:lang w:eastAsia="vi-VN"/>
        </w:rPr>
        <w:t>i h</w:t>
      </w:r>
      <w:r w:rsidRPr="00217EF3">
        <w:rPr>
          <w:rStyle w:val="BodyTextChar1"/>
          <w:rFonts w:ascii="Arial" w:hAnsi="Arial" w:cs="Arial"/>
          <w:sz w:val="20"/>
          <w:szCs w:val="20"/>
          <w:lang w:val="en-US" w:eastAsia="vi-VN"/>
        </w:rPr>
        <w:t>ợ</w:t>
      </w:r>
      <w:r w:rsidR="001363CB" w:rsidRPr="00217EF3">
        <w:rPr>
          <w:rStyle w:val="BodyTextChar1"/>
          <w:rFonts w:ascii="Arial" w:hAnsi="Arial" w:cs="Arial"/>
          <w:sz w:val="20"/>
          <w:szCs w:val="20"/>
          <w:lang w:eastAsia="vi-VN"/>
        </w:rPr>
        <w:t>p ch</w:t>
      </w:r>
      <w:r w:rsidRPr="00217EF3">
        <w:rPr>
          <w:rStyle w:val="BodyTextChar1"/>
          <w:rFonts w:ascii="Arial" w:hAnsi="Arial" w:cs="Arial"/>
          <w:sz w:val="20"/>
          <w:szCs w:val="20"/>
          <w:lang w:eastAsia="vi-VN"/>
        </w:rPr>
        <w:t>ặt chẽ giữa các cơ quan, tổ chứ</w:t>
      </w:r>
      <w:r w:rsidRPr="00217EF3">
        <w:rPr>
          <w:rStyle w:val="BodyTextChar1"/>
          <w:rFonts w:ascii="Arial" w:hAnsi="Arial" w:cs="Arial"/>
          <w:sz w:val="20"/>
          <w:szCs w:val="20"/>
          <w:lang w:val="en-US" w:eastAsia="vi-VN"/>
        </w:rPr>
        <w:t>c</w:t>
      </w:r>
      <w:r w:rsidR="001363CB" w:rsidRPr="00217EF3">
        <w:rPr>
          <w:rStyle w:val="BodyTextChar1"/>
          <w:rFonts w:ascii="Arial" w:hAnsi="Arial" w:cs="Arial"/>
          <w:sz w:val="20"/>
          <w:szCs w:val="20"/>
          <w:lang w:eastAsia="vi-VN"/>
        </w:rPr>
        <w:t>, cá nhân có liên quan.</w:t>
      </w:r>
    </w:p>
    <w:p w:rsidR="001363CB" w:rsidRPr="00217EF3" w:rsidRDefault="00F709FD" w:rsidP="008E4754">
      <w:pPr>
        <w:pStyle w:val="BodyText"/>
        <w:tabs>
          <w:tab w:val="left" w:pos="963"/>
        </w:tabs>
        <w:spacing w:after="120" w:line="240" w:lineRule="auto"/>
        <w:ind w:firstLine="720"/>
        <w:jc w:val="both"/>
        <w:rPr>
          <w:rFonts w:ascii="Arial" w:hAnsi="Arial" w:cs="Arial"/>
          <w:sz w:val="20"/>
          <w:szCs w:val="20"/>
        </w:rPr>
      </w:pPr>
      <w:bookmarkStart w:id="10" w:name="bookmark10"/>
      <w:bookmarkEnd w:id="10"/>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Tuân thủ các nguyên tắc quy định tại Điều 5 Luật Thi đua, khen thưởng ngày 15 tháng 6 năm 2022.</w:t>
      </w:r>
    </w:p>
    <w:p w:rsidR="001363CB" w:rsidRPr="00217EF3" w:rsidRDefault="00902E60" w:rsidP="008E4754">
      <w:pPr>
        <w:pStyle w:val="Heading20"/>
        <w:keepNext/>
        <w:keepLines/>
        <w:spacing w:after="120" w:line="240" w:lineRule="auto"/>
        <w:ind w:firstLine="720"/>
        <w:jc w:val="both"/>
        <w:rPr>
          <w:rFonts w:ascii="Arial" w:hAnsi="Arial" w:cs="Arial"/>
          <w:sz w:val="20"/>
          <w:szCs w:val="20"/>
        </w:rPr>
      </w:pPr>
      <w:bookmarkStart w:id="11" w:name="bookmark11"/>
      <w:bookmarkStart w:id="12" w:name="bookmark12"/>
      <w:bookmarkStart w:id="13" w:name="bookmark13"/>
      <w:r w:rsidRPr="00217EF3">
        <w:rPr>
          <w:rStyle w:val="Heading2"/>
          <w:rFonts w:ascii="Arial" w:hAnsi="Arial" w:cs="Arial"/>
          <w:b/>
          <w:bCs/>
          <w:sz w:val="20"/>
          <w:szCs w:val="20"/>
          <w:lang w:eastAsia="vi-VN"/>
        </w:rPr>
        <w:t>Điều 4. Th</w:t>
      </w:r>
      <w:r w:rsidRPr="00217EF3">
        <w:rPr>
          <w:rStyle w:val="Heading2"/>
          <w:rFonts w:ascii="Arial" w:hAnsi="Arial" w:cs="Arial"/>
          <w:b/>
          <w:bCs/>
          <w:sz w:val="20"/>
          <w:szCs w:val="20"/>
          <w:lang w:val="en-US" w:eastAsia="vi-VN"/>
        </w:rPr>
        <w:t>ờ</w:t>
      </w:r>
      <w:r w:rsidR="001363CB" w:rsidRPr="00217EF3">
        <w:rPr>
          <w:rStyle w:val="Heading2"/>
          <w:rFonts w:ascii="Arial" w:hAnsi="Arial" w:cs="Arial"/>
          <w:b/>
          <w:bCs/>
          <w:sz w:val="20"/>
          <w:szCs w:val="20"/>
          <w:lang w:eastAsia="vi-VN"/>
        </w:rPr>
        <w:t>i gian, thẩm quyền xét tặng</w:t>
      </w:r>
      <w:bookmarkEnd w:id="11"/>
      <w:bookmarkEnd w:id="12"/>
      <w:bookmarkEnd w:id="13"/>
    </w:p>
    <w:p w:rsidR="001363CB" w:rsidRPr="00217EF3" w:rsidRDefault="00F709FD" w:rsidP="008E4754">
      <w:pPr>
        <w:pStyle w:val="BodyText"/>
        <w:tabs>
          <w:tab w:val="left" w:pos="960"/>
        </w:tabs>
        <w:spacing w:after="120" w:line="240" w:lineRule="auto"/>
        <w:ind w:firstLine="720"/>
        <w:jc w:val="both"/>
        <w:rPr>
          <w:rFonts w:ascii="Arial" w:hAnsi="Arial" w:cs="Arial"/>
          <w:sz w:val="20"/>
          <w:szCs w:val="20"/>
        </w:rPr>
      </w:pPr>
      <w:bookmarkStart w:id="14" w:name="bookmark14"/>
      <w:bookmarkEnd w:id="14"/>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Việc xét tặng các danh hiệu “Gia đình văn hóa”, “Thôn, tổ dân phố văn hóa”, “Xã, phường, thị trấn tiêu biểu” được thực hiện hằng năm và hoàn thành việc bình xét trước ngày 25 tháng 11.</w:t>
      </w:r>
    </w:p>
    <w:p w:rsidR="001363CB" w:rsidRPr="00217EF3" w:rsidRDefault="00F709FD" w:rsidP="008E4754">
      <w:pPr>
        <w:pStyle w:val="BodyText"/>
        <w:tabs>
          <w:tab w:val="left" w:pos="963"/>
        </w:tabs>
        <w:spacing w:after="120" w:line="240" w:lineRule="auto"/>
        <w:ind w:firstLine="720"/>
        <w:jc w:val="both"/>
        <w:rPr>
          <w:rFonts w:ascii="Arial" w:hAnsi="Arial" w:cs="Arial"/>
          <w:sz w:val="20"/>
          <w:szCs w:val="20"/>
        </w:rPr>
      </w:pPr>
      <w:bookmarkStart w:id="15" w:name="bookmark15"/>
      <w:bookmarkEnd w:id="15"/>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Cơ quan có thẩm quyền quy định tại khoản 4 Điều 79, khoản 2 và khoản 3 Điều 80 Luật Thi đua, khen thưởng quyết định tặng các danh hiệu “Gia đình văn hóa”, “Thôn, tổ dân phố văn hóa”, “Xã, phường, thị trấn tiêu biểu”.</w:t>
      </w:r>
    </w:p>
    <w:p w:rsidR="001363CB" w:rsidRPr="00217EF3" w:rsidRDefault="001363CB" w:rsidP="008E4754">
      <w:pPr>
        <w:pStyle w:val="Heading20"/>
        <w:keepNext/>
        <w:keepLines/>
        <w:spacing w:after="120" w:line="240" w:lineRule="auto"/>
        <w:ind w:firstLine="720"/>
        <w:jc w:val="both"/>
        <w:rPr>
          <w:rFonts w:ascii="Arial" w:hAnsi="Arial" w:cs="Arial"/>
          <w:sz w:val="20"/>
          <w:szCs w:val="20"/>
        </w:rPr>
      </w:pPr>
      <w:bookmarkStart w:id="16" w:name="bookmark16"/>
      <w:bookmarkStart w:id="17" w:name="bookmark17"/>
      <w:bookmarkStart w:id="18" w:name="bookmark18"/>
      <w:r w:rsidRPr="00217EF3">
        <w:rPr>
          <w:rStyle w:val="Heading2"/>
          <w:rFonts w:ascii="Arial" w:hAnsi="Arial" w:cs="Arial"/>
          <w:b/>
          <w:bCs/>
          <w:sz w:val="20"/>
          <w:szCs w:val="20"/>
          <w:lang w:eastAsia="vi-VN"/>
        </w:rPr>
        <w:t>Điều 5. Công bố kết quả xét tặng các danh hiệu</w:t>
      </w:r>
      <w:bookmarkEnd w:id="16"/>
      <w:bookmarkEnd w:id="17"/>
      <w:bookmarkEnd w:id="18"/>
    </w:p>
    <w:p w:rsidR="001363CB" w:rsidRPr="00217EF3" w:rsidRDefault="001363CB" w:rsidP="008E4754">
      <w:pPr>
        <w:pStyle w:val="BodyText"/>
        <w:spacing w:after="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Trong thời hạn 15 ngày kể từ ngày có quyết định tặng danh hiệu, cơ quan ban hành quyết định công bố công khai trên bảng tin hoặc trang thông tin điện tử của cơ quan, đơn vị và các hình thức khác theo quy định về danh sách gia đình, thôn, tổ dân phố, xã, phường, thị trấn được tặng danh hiệu thi đua.</w:t>
      </w:r>
    </w:p>
    <w:p w:rsidR="00F709FD" w:rsidRPr="00217EF3" w:rsidRDefault="00F709FD" w:rsidP="008E4754">
      <w:pPr>
        <w:pStyle w:val="Heading20"/>
        <w:keepNext/>
        <w:keepLines/>
        <w:spacing w:after="0" w:line="240" w:lineRule="auto"/>
        <w:jc w:val="center"/>
        <w:rPr>
          <w:rStyle w:val="Heading2"/>
          <w:rFonts w:ascii="Arial" w:hAnsi="Arial" w:cs="Arial"/>
          <w:b/>
          <w:bCs/>
          <w:sz w:val="20"/>
          <w:szCs w:val="20"/>
          <w:lang w:eastAsia="vi-VN"/>
        </w:rPr>
      </w:pPr>
      <w:bookmarkStart w:id="19" w:name="bookmark19"/>
      <w:bookmarkStart w:id="20" w:name="bookmark20"/>
      <w:bookmarkStart w:id="21" w:name="bookmark21"/>
    </w:p>
    <w:p w:rsidR="001363CB" w:rsidRPr="00217EF3" w:rsidRDefault="001363CB" w:rsidP="008E4754">
      <w:pPr>
        <w:pStyle w:val="Heading20"/>
        <w:keepNext/>
        <w:keepLines/>
        <w:spacing w:after="0" w:line="240" w:lineRule="auto"/>
        <w:jc w:val="center"/>
        <w:rPr>
          <w:rStyle w:val="Heading2"/>
          <w:rFonts w:ascii="Arial" w:hAnsi="Arial" w:cs="Arial"/>
          <w:b/>
          <w:bCs/>
          <w:sz w:val="20"/>
          <w:szCs w:val="20"/>
          <w:lang w:val="en-US" w:eastAsia="vi-VN"/>
        </w:rPr>
      </w:pPr>
      <w:r w:rsidRPr="00217EF3">
        <w:rPr>
          <w:rStyle w:val="Heading2"/>
          <w:rFonts w:ascii="Arial" w:hAnsi="Arial" w:cs="Arial"/>
          <w:b/>
          <w:bCs/>
          <w:sz w:val="20"/>
          <w:szCs w:val="20"/>
          <w:lang w:eastAsia="vi-VN"/>
        </w:rPr>
        <w:t>Chương II</w:t>
      </w:r>
      <w:r w:rsidRPr="00217EF3">
        <w:rPr>
          <w:rStyle w:val="Heading2"/>
          <w:rFonts w:ascii="Arial" w:hAnsi="Arial" w:cs="Arial"/>
          <w:b/>
          <w:bCs/>
          <w:sz w:val="20"/>
          <w:szCs w:val="20"/>
          <w:lang w:eastAsia="vi-VN"/>
        </w:rPr>
        <w:br/>
        <w:t>QUY ĐỊNH CỤ TH</w:t>
      </w:r>
      <w:bookmarkEnd w:id="19"/>
      <w:bookmarkEnd w:id="20"/>
      <w:bookmarkEnd w:id="21"/>
      <w:r w:rsidR="00F709FD" w:rsidRPr="00217EF3">
        <w:rPr>
          <w:rStyle w:val="Heading2"/>
          <w:rFonts w:ascii="Arial" w:hAnsi="Arial" w:cs="Arial"/>
          <w:b/>
          <w:bCs/>
          <w:sz w:val="20"/>
          <w:szCs w:val="20"/>
          <w:lang w:val="en-US" w:eastAsia="vi-VN"/>
        </w:rPr>
        <w:t>Ể</w:t>
      </w:r>
    </w:p>
    <w:p w:rsidR="00F709FD" w:rsidRPr="00217EF3" w:rsidRDefault="00F709FD" w:rsidP="008E4754">
      <w:pPr>
        <w:pStyle w:val="Heading20"/>
        <w:keepNext/>
        <w:keepLines/>
        <w:spacing w:after="0" w:line="240" w:lineRule="auto"/>
        <w:jc w:val="center"/>
        <w:rPr>
          <w:rFonts w:ascii="Arial" w:hAnsi="Arial" w:cs="Arial"/>
          <w:sz w:val="20"/>
          <w:szCs w:val="20"/>
        </w:rPr>
      </w:pPr>
    </w:p>
    <w:p w:rsidR="001363CB" w:rsidRPr="00217EF3" w:rsidRDefault="001363CB" w:rsidP="008E4754">
      <w:pPr>
        <w:pStyle w:val="Heading20"/>
        <w:keepNext/>
        <w:keepLines/>
        <w:spacing w:after="120" w:line="240" w:lineRule="auto"/>
        <w:ind w:firstLine="720"/>
        <w:jc w:val="both"/>
        <w:rPr>
          <w:rFonts w:ascii="Arial" w:hAnsi="Arial" w:cs="Arial"/>
          <w:sz w:val="20"/>
          <w:szCs w:val="20"/>
        </w:rPr>
      </w:pPr>
      <w:bookmarkStart w:id="22" w:name="bookmark22"/>
      <w:bookmarkStart w:id="23" w:name="bookmark23"/>
      <w:bookmarkStart w:id="24" w:name="bookmark24"/>
      <w:r w:rsidRPr="00217EF3">
        <w:rPr>
          <w:rStyle w:val="Heading2"/>
          <w:rFonts w:ascii="Arial" w:hAnsi="Arial" w:cs="Arial"/>
          <w:b/>
          <w:bCs/>
          <w:sz w:val="20"/>
          <w:szCs w:val="20"/>
          <w:lang w:eastAsia="vi-VN"/>
        </w:rPr>
        <w:t>Điều 6. Khung tiêu chuẩn xét tặng các danh hiệu</w:t>
      </w:r>
      <w:bookmarkEnd w:id="22"/>
      <w:bookmarkEnd w:id="23"/>
      <w:bookmarkEnd w:id="24"/>
    </w:p>
    <w:p w:rsidR="001363CB" w:rsidRPr="00217EF3" w:rsidRDefault="00F709FD" w:rsidP="008E4754">
      <w:pPr>
        <w:pStyle w:val="BodyText"/>
        <w:tabs>
          <w:tab w:val="left" w:pos="956"/>
        </w:tabs>
        <w:spacing w:after="120" w:line="240" w:lineRule="auto"/>
        <w:ind w:firstLine="720"/>
        <w:jc w:val="both"/>
        <w:rPr>
          <w:rFonts w:ascii="Arial" w:hAnsi="Arial" w:cs="Arial"/>
          <w:sz w:val="20"/>
          <w:szCs w:val="20"/>
        </w:rPr>
      </w:pPr>
      <w:bookmarkStart w:id="25" w:name="bookmark25"/>
      <w:bookmarkEnd w:id="25"/>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Khung tiêu chuẩn xét tặng danh hiệu “Gia đình văn hóa” thực hiện theo quy định tại Phụ lục I kèm theo Nghị định này.</w:t>
      </w:r>
    </w:p>
    <w:p w:rsidR="001363CB" w:rsidRPr="00217EF3" w:rsidRDefault="00F709FD" w:rsidP="008E4754">
      <w:pPr>
        <w:pStyle w:val="BodyText"/>
        <w:tabs>
          <w:tab w:val="left" w:pos="952"/>
        </w:tabs>
        <w:spacing w:after="120" w:line="240" w:lineRule="auto"/>
        <w:ind w:firstLine="720"/>
        <w:jc w:val="both"/>
        <w:rPr>
          <w:rFonts w:ascii="Arial" w:hAnsi="Arial" w:cs="Arial"/>
          <w:sz w:val="20"/>
          <w:szCs w:val="20"/>
        </w:rPr>
      </w:pPr>
      <w:bookmarkStart w:id="26" w:name="bookmark26"/>
      <w:bookmarkEnd w:id="26"/>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Khung tiêu chuẩn xét tặng danh hiệu “Thôn, tổ dân phố văn hóa” thực hiện theo quy định tại Phụ lục II kèm theo Nghị định này.</w:t>
      </w:r>
    </w:p>
    <w:p w:rsidR="001363CB" w:rsidRPr="00217EF3" w:rsidRDefault="00F709FD" w:rsidP="008E4754">
      <w:pPr>
        <w:pStyle w:val="BodyText"/>
        <w:tabs>
          <w:tab w:val="left" w:pos="967"/>
        </w:tabs>
        <w:spacing w:after="120" w:line="240" w:lineRule="auto"/>
        <w:ind w:firstLine="720"/>
        <w:jc w:val="both"/>
        <w:rPr>
          <w:rFonts w:ascii="Arial" w:hAnsi="Arial" w:cs="Arial"/>
          <w:sz w:val="20"/>
          <w:szCs w:val="20"/>
        </w:rPr>
      </w:pPr>
      <w:bookmarkStart w:id="27" w:name="bookmark27"/>
      <w:bookmarkEnd w:id="27"/>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Khung tiêu chuẩn xét tặng danh hiệu “Xã, phường, thị trấn tiêu biểu” thực hiện theo quy định tại Phụ lục III kèm theo Nghị định này.</w:t>
      </w:r>
    </w:p>
    <w:p w:rsidR="001363CB" w:rsidRPr="00217EF3" w:rsidRDefault="00F709FD" w:rsidP="008E4754">
      <w:pPr>
        <w:pStyle w:val="BodyText"/>
        <w:tabs>
          <w:tab w:val="left" w:pos="960"/>
        </w:tabs>
        <w:spacing w:after="120" w:line="240" w:lineRule="auto"/>
        <w:ind w:firstLine="720"/>
        <w:jc w:val="both"/>
        <w:rPr>
          <w:rFonts w:ascii="Arial" w:hAnsi="Arial" w:cs="Arial"/>
          <w:sz w:val="20"/>
          <w:szCs w:val="20"/>
        </w:rPr>
      </w:pPr>
      <w:bookmarkStart w:id="28" w:name="bookmark28"/>
      <w:bookmarkEnd w:id="28"/>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Thành viên trong gia đình</w:t>
      </w:r>
      <w:r w:rsidR="00D4612F" w:rsidRPr="00217EF3">
        <w:rPr>
          <w:rStyle w:val="BodyTextChar1"/>
          <w:rFonts w:ascii="Arial" w:hAnsi="Arial" w:cs="Arial"/>
          <w:sz w:val="20"/>
          <w:szCs w:val="20"/>
          <w:lang w:eastAsia="vi-VN"/>
        </w:rPr>
        <w:t xml:space="preserve"> vi phạm một trong các trường h</w:t>
      </w:r>
      <w:r w:rsidR="00D4612F" w:rsidRPr="00217EF3">
        <w:rPr>
          <w:rStyle w:val="BodyTextChar1"/>
          <w:rFonts w:ascii="Arial" w:hAnsi="Arial" w:cs="Arial"/>
          <w:sz w:val="20"/>
          <w:szCs w:val="20"/>
          <w:lang w:val="en-SG" w:eastAsia="vi-VN"/>
        </w:rPr>
        <w:t>ợ</w:t>
      </w:r>
      <w:r w:rsidR="001363CB" w:rsidRPr="00217EF3">
        <w:rPr>
          <w:rStyle w:val="BodyTextChar1"/>
          <w:rFonts w:ascii="Arial" w:hAnsi="Arial" w:cs="Arial"/>
          <w:sz w:val="20"/>
          <w:szCs w:val="20"/>
          <w:lang w:eastAsia="vi-VN"/>
        </w:rPr>
        <w:t>p sau thì không xét tặng danh hiệu “Gia đình văn hóa”:</w:t>
      </w:r>
    </w:p>
    <w:p w:rsidR="001363CB" w:rsidRPr="00217EF3" w:rsidRDefault="00F709FD" w:rsidP="008E4754">
      <w:pPr>
        <w:pStyle w:val="BodyText"/>
        <w:tabs>
          <w:tab w:val="left" w:pos="942"/>
        </w:tabs>
        <w:spacing w:after="120" w:line="240" w:lineRule="auto"/>
        <w:ind w:firstLine="720"/>
        <w:jc w:val="both"/>
        <w:rPr>
          <w:rFonts w:ascii="Arial" w:hAnsi="Arial" w:cs="Arial"/>
          <w:sz w:val="20"/>
          <w:szCs w:val="20"/>
        </w:rPr>
      </w:pPr>
      <w:bookmarkStart w:id="29" w:name="bookmark29"/>
      <w:bookmarkEnd w:id="29"/>
      <w:r w:rsidRPr="00217EF3">
        <w:rPr>
          <w:rStyle w:val="BodyTextChar1"/>
          <w:rFonts w:ascii="Arial" w:hAnsi="Arial" w:cs="Arial"/>
          <w:sz w:val="20"/>
          <w:szCs w:val="20"/>
          <w:lang w:val="en-US" w:eastAsia="vi-VN"/>
        </w:rPr>
        <w:t xml:space="preserve">a) </w:t>
      </w:r>
      <w:r w:rsidR="001363CB" w:rsidRPr="00217EF3">
        <w:rPr>
          <w:rStyle w:val="BodyTextChar1"/>
          <w:rFonts w:ascii="Arial" w:hAnsi="Arial" w:cs="Arial"/>
          <w:sz w:val="20"/>
          <w:szCs w:val="20"/>
          <w:lang w:eastAsia="vi-VN"/>
        </w:rPr>
        <w:t>Bị truy cứu trách nhiệm hình sự;</w:t>
      </w:r>
    </w:p>
    <w:p w:rsidR="001363CB" w:rsidRPr="00217EF3" w:rsidRDefault="00F709FD" w:rsidP="008E4754">
      <w:pPr>
        <w:pStyle w:val="BodyText"/>
        <w:tabs>
          <w:tab w:val="left" w:pos="963"/>
        </w:tabs>
        <w:spacing w:after="120" w:line="240" w:lineRule="auto"/>
        <w:ind w:firstLine="720"/>
        <w:jc w:val="both"/>
        <w:rPr>
          <w:rFonts w:ascii="Arial" w:hAnsi="Arial" w:cs="Arial"/>
          <w:sz w:val="20"/>
          <w:szCs w:val="20"/>
        </w:rPr>
      </w:pPr>
      <w:bookmarkStart w:id="30" w:name="bookmark30"/>
      <w:bookmarkEnd w:id="30"/>
      <w:r w:rsidRPr="00217EF3">
        <w:rPr>
          <w:rStyle w:val="BodyTextChar1"/>
          <w:rFonts w:ascii="Arial" w:hAnsi="Arial" w:cs="Arial"/>
          <w:sz w:val="20"/>
          <w:szCs w:val="20"/>
          <w:lang w:val="en-US" w:eastAsia="vi-VN"/>
        </w:rPr>
        <w:t xml:space="preserve">b) </w:t>
      </w:r>
      <w:r w:rsidR="001363CB" w:rsidRPr="00217EF3">
        <w:rPr>
          <w:rStyle w:val="BodyTextChar1"/>
          <w:rFonts w:ascii="Arial" w:hAnsi="Arial" w:cs="Arial"/>
          <w:sz w:val="20"/>
          <w:szCs w:val="20"/>
          <w:lang w:eastAsia="vi-VN"/>
        </w:rPr>
        <w:t>Không hoàn thành nghĩa vụ quân sự và nghĩa vụ nộp thuế;</w:t>
      </w:r>
    </w:p>
    <w:p w:rsidR="001363CB" w:rsidRPr="00217EF3" w:rsidRDefault="00F709FD" w:rsidP="008E4754">
      <w:pPr>
        <w:pStyle w:val="BodyText"/>
        <w:tabs>
          <w:tab w:val="left" w:pos="988"/>
        </w:tabs>
        <w:spacing w:after="120" w:line="240" w:lineRule="auto"/>
        <w:ind w:firstLine="720"/>
        <w:jc w:val="both"/>
        <w:rPr>
          <w:rFonts w:ascii="Arial" w:hAnsi="Arial" w:cs="Arial"/>
          <w:sz w:val="20"/>
          <w:szCs w:val="20"/>
        </w:rPr>
      </w:pPr>
      <w:bookmarkStart w:id="31" w:name="bookmark31"/>
      <w:bookmarkEnd w:id="31"/>
      <w:r w:rsidRPr="00217EF3">
        <w:rPr>
          <w:rStyle w:val="BodyTextChar1"/>
          <w:rFonts w:ascii="Arial" w:hAnsi="Arial" w:cs="Arial"/>
          <w:sz w:val="20"/>
          <w:szCs w:val="20"/>
          <w:lang w:val="en-US" w:eastAsia="vi-VN"/>
        </w:rPr>
        <w:t xml:space="preserve">c) </w:t>
      </w:r>
      <w:r w:rsidR="001363CB" w:rsidRPr="00217EF3">
        <w:rPr>
          <w:rStyle w:val="BodyTextChar1"/>
          <w:rFonts w:ascii="Arial" w:hAnsi="Arial" w:cs="Arial"/>
          <w:sz w:val="20"/>
          <w:szCs w:val="20"/>
          <w:lang w:eastAsia="vi-VN"/>
        </w:rPr>
        <w:t xml:space="preserve">Bị xử phạt vi phạm hành chính về: Hành vi tảo hôn, </w:t>
      </w:r>
      <w:r w:rsidRPr="00217EF3">
        <w:rPr>
          <w:rStyle w:val="BodyTextChar1"/>
          <w:rFonts w:ascii="Arial" w:hAnsi="Arial" w:cs="Arial"/>
          <w:sz w:val="20"/>
          <w:szCs w:val="20"/>
          <w:lang w:eastAsia="vi-VN"/>
        </w:rPr>
        <w:t>tổ chức</w:t>
      </w:r>
      <w:r w:rsidR="001363CB" w:rsidRPr="00217EF3">
        <w:rPr>
          <w:rStyle w:val="BodyTextChar1"/>
          <w:rFonts w:ascii="Arial" w:hAnsi="Arial" w:cs="Arial"/>
          <w:sz w:val="20"/>
          <w:szCs w:val="20"/>
          <w:lang w:eastAsia="vi-VN"/>
        </w:rPr>
        <w:t xml:space="preserve"> tảo hôn; vi phạm quy định v</w:t>
      </w:r>
      <w:r w:rsidRPr="00217EF3">
        <w:rPr>
          <w:rStyle w:val="BodyTextChar1"/>
          <w:rFonts w:ascii="Arial" w:hAnsi="Arial" w:cs="Arial"/>
          <w:sz w:val="20"/>
          <w:szCs w:val="20"/>
          <w:lang w:eastAsia="vi-VN"/>
        </w:rPr>
        <w:t>ề kết hôn, ly hôn và vi phạm ch</w:t>
      </w:r>
      <w:r w:rsidRPr="00217EF3">
        <w:rPr>
          <w:rStyle w:val="BodyTextChar1"/>
          <w:rFonts w:ascii="Arial" w:hAnsi="Arial" w:cs="Arial"/>
          <w:sz w:val="20"/>
          <w:szCs w:val="20"/>
          <w:lang w:val="en-US" w:eastAsia="vi-VN"/>
        </w:rPr>
        <w:t>ế</w:t>
      </w:r>
      <w:r w:rsidR="001363CB" w:rsidRPr="00217EF3">
        <w:rPr>
          <w:rStyle w:val="BodyTextChar1"/>
          <w:rFonts w:ascii="Arial" w:hAnsi="Arial" w:cs="Arial"/>
          <w:sz w:val="20"/>
          <w:szCs w:val="20"/>
          <w:lang w:eastAsia="vi-VN"/>
        </w:rPr>
        <w:t xml:space="preserve"> độ hôn nhân một vợ, một chồng;</w:t>
      </w:r>
    </w:p>
    <w:p w:rsidR="001363CB" w:rsidRPr="00217EF3" w:rsidRDefault="00F709FD" w:rsidP="008E4754">
      <w:pPr>
        <w:pStyle w:val="BodyText"/>
        <w:tabs>
          <w:tab w:val="left" w:pos="985"/>
        </w:tabs>
        <w:spacing w:after="120" w:line="240" w:lineRule="auto"/>
        <w:ind w:firstLine="720"/>
        <w:jc w:val="both"/>
        <w:rPr>
          <w:rFonts w:ascii="Arial" w:hAnsi="Arial" w:cs="Arial"/>
          <w:sz w:val="20"/>
          <w:szCs w:val="20"/>
        </w:rPr>
      </w:pPr>
      <w:bookmarkStart w:id="32" w:name="bookmark32"/>
      <w:bookmarkEnd w:id="32"/>
      <w:r w:rsidRPr="00217EF3">
        <w:rPr>
          <w:rStyle w:val="BodyTextChar1"/>
          <w:rFonts w:ascii="Arial" w:hAnsi="Arial" w:cs="Arial"/>
          <w:sz w:val="20"/>
          <w:szCs w:val="20"/>
          <w:lang w:val="en-US" w:eastAsia="vi-VN"/>
        </w:rPr>
        <w:t xml:space="preserve">d) </w:t>
      </w:r>
      <w:r w:rsidR="001363CB" w:rsidRPr="00217EF3">
        <w:rPr>
          <w:rStyle w:val="BodyTextChar1"/>
          <w:rFonts w:ascii="Arial" w:hAnsi="Arial" w:cs="Arial"/>
          <w:sz w:val="20"/>
          <w:szCs w:val="20"/>
          <w:lang w:eastAsia="vi-VN"/>
        </w:rPr>
        <w:t>Bị xử phạt vi phạm hành chính về: Vi phạm quy định về trật tự công cộng; hành vi đánh bạc trái phép; phòng, chống tệ nạn xã hội; phòng cháy, chữa cháy, cứu nạn, cứu hộ và phòng, chống bạo lực gia đình.</w:t>
      </w:r>
    </w:p>
    <w:p w:rsidR="001363CB" w:rsidRPr="00217EF3" w:rsidRDefault="00F709FD" w:rsidP="008E4754">
      <w:pPr>
        <w:pStyle w:val="BodyText"/>
        <w:tabs>
          <w:tab w:val="left" w:pos="960"/>
        </w:tabs>
        <w:spacing w:after="120" w:line="240" w:lineRule="auto"/>
        <w:ind w:firstLine="720"/>
        <w:jc w:val="both"/>
        <w:rPr>
          <w:rFonts w:ascii="Arial" w:hAnsi="Arial" w:cs="Arial"/>
          <w:sz w:val="20"/>
          <w:szCs w:val="20"/>
        </w:rPr>
      </w:pPr>
      <w:bookmarkStart w:id="33" w:name="bookmark33"/>
      <w:bookmarkEnd w:id="33"/>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Thôn, tổ dân phố vi phạm một trong các trường hợp sau thì không xét tặng danh hiệu “Thôn, tổ dân phố văn hóa”:</w:t>
      </w:r>
    </w:p>
    <w:p w:rsidR="001363CB" w:rsidRPr="00217EF3" w:rsidRDefault="00F709FD" w:rsidP="008E4754">
      <w:pPr>
        <w:pStyle w:val="BodyText"/>
        <w:tabs>
          <w:tab w:val="left" w:pos="942"/>
        </w:tabs>
        <w:spacing w:after="120" w:line="240" w:lineRule="auto"/>
        <w:ind w:firstLine="720"/>
        <w:jc w:val="both"/>
        <w:rPr>
          <w:rFonts w:ascii="Arial" w:hAnsi="Arial" w:cs="Arial"/>
          <w:sz w:val="20"/>
          <w:szCs w:val="20"/>
        </w:rPr>
      </w:pPr>
      <w:bookmarkStart w:id="34" w:name="bookmark34"/>
      <w:bookmarkEnd w:id="34"/>
      <w:r w:rsidRPr="00217EF3">
        <w:rPr>
          <w:rStyle w:val="BodyTextChar1"/>
          <w:rFonts w:ascii="Arial" w:hAnsi="Arial" w:cs="Arial"/>
          <w:sz w:val="20"/>
          <w:szCs w:val="20"/>
          <w:lang w:val="en-US" w:eastAsia="vi-VN"/>
        </w:rPr>
        <w:t xml:space="preserve">a) </w:t>
      </w:r>
      <w:r w:rsidR="001363CB" w:rsidRPr="00217EF3">
        <w:rPr>
          <w:rStyle w:val="BodyTextChar1"/>
          <w:rFonts w:ascii="Arial" w:hAnsi="Arial" w:cs="Arial"/>
          <w:sz w:val="20"/>
          <w:szCs w:val="20"/>
          <w:lang w:eastAsia="vi-VN"/>
        </w:rPr>
        <w:t>Có khiếu kiện đông người và khiếu kiện vượt cấp trái pháp luật;</w:t>
      </w:r>
    </w:p>
    <w:p w:rsidR="001363CB" w:rsidRPr="00217EF3" w:rsidRDefault="00F709FD" w:rsidP="008E4754">
      <w:pPr>
        <w:pStyle w:val="BodyText"/>
        <w:tabs>
          <w:tab w:val="left" w:pos="963"/>
        </w:tabs>
        <w:spacing w:after="120" w:line="240" w:lineRule="auto"/>
        <w:ind w:firstLine="720"/>
        <w:jc w:val="both"/>
        <w:rPr>
          <w:rFonts w:ascii="Arial" w:hAnsi="Arial" w:cs="Arial"/>
          <w:sz w:val="20"/>
          <w:szCs w:val="20"/>
        </w:rPr>
      </w:pPr>
      <w:bookmarkStart w:id="35" w:name="bookmark35"/>
      <w:bookmarkEnd w:id="35"/>
      <w:r w:rsidRPr="00217EF3">
        <w:rPr>
          <w:rStyle w:val="BodyTextChar1"/>
          <w:rFonts w:ascii="Arial" w:hAnsi="Arial" w:cs="Arial"/>
          <w:sz w:val="20"/>
          <w:szCs w:val="20"/>
          <w:lang w:val="en-US" w:eastAsia="vi-VN"/>
        </w:rPr>
        <w:t xml:space="preserve">b) </w:t>
      </w:r>
      <w:r w:rsidR="001363CB" w:rsidRPr="00217EF3">
        <w:rPr>
          <w:rStyle w:val="BodyTextChar1"/>
          <w:rFonts w:ascii="Arial" w:hAnsi="Arial" w:cs="Arial"/>
          <w:sz w:val="20"/>
          <w:szCs w:val="20"/>
          <w:lang w:eastAsia="vi-VN"/>
        </w:rPr>
        <w:t>Có hoạt động tín ngưỡng, hoạt động tôn giáo vi phạm pháp luật.</w:t>
      </w:r>
    </w:p>
    <w:p w:rsidR="001363CB" w:rsidRPr="00217EF3" w:rsidRDefault="00F709FD" w:rsidP="008E4754">
      <w:pPr>
        <w:pStyle w:val="BodyText"/>
        <w:tabs>
          <w:tab w:val="left" w:pos="949"/>
        </w:tabs>
        <w:spacing w:after="120" w:line="240" w:lineRule="auto"/>
        <w:ind w:firstLine="720"/>
        <w:jc w:val="both"/>
        <w:rPr>
          <w:rFonts w:ascii="Arial" w:hAnsi="Arial" w:cs="Arial"/>
          <w:sz w:val="20"/>
          <w:szCs w:val="20"/>
        </w:rPr>
      </w:pPr>
      <w:bookmarkStart w:id="36" w:name="bookmark36"/>
      <w:bookmarkEnd w:id="36"/>
      <w:r w:rsidRPr="00217EF3">
        <w:rPr>
          <w:rStyle w:val="BodyTextChar1"/>
          <w:rFonts w:ascii="Arial" w:hAnsi="Arial" w:cs="Arial"/>
          <w:sz w:val="20"/>
          <w:szCs w:val="20"/>
          <w:lang w:val="en-US" w:eastAsia="vi-VN"/>
        </w:rPr>
        <w:t xml:space="preserve">6. </w:t>
      </w:r>
      <w:r w:rsidR="001363CB" w:rsidRPr="00217EF3">
        <w:rPr>
          <w:rStyle w:val="BodyTextChar1"/>
          <w:rFonts w:ascii="Arial" w:hAnsi="Arial" w:cs="Arial"/>
          <w:sz w:val="20"/>
          <w:szCs w:val="20"/>
          <w:lang w:eastAsia="vi-VN"/>
        </w:rPr>
        <w:t>Xã, phường, thị trấn vi phạm một trong các trường hợp sau thì không xét tặng danh hiệu “Xã, phường, thị trấn tiêu biểu”:</w:t>
      </w:r>
    </w:p>
    <w:p w:rsidR="001363CB" w:rsidRPr="00217EF3" w:rsidRDefault="00F709FD" w:rsidP="008E4754">
      <w:pPr>
        <w:pStyle w:val="BodyText"/>
        <w:tabs>
          <w:tab w:val="left" w:pos="967"/>
        </w:tabs>
        <w:spacing w:after="120" w:line="240" w:lineRule="auto"/>
        <w:ind w:firstLine="720"/>
        <w:jc w:val="both"/>
        <w:rPr>
          <w:rFonts w:ascii="Arial" w:hAnsi="Arial" w:cs="Arial"/>
          <w:sz w:val="20"/>
          <w:szCs w:val="20"/>
        </w:rPr>
      </w:pPr>
      <w:bookmarkStart w:id="37" w:name="bookmark37"/>
      <w:bookmarkEnd w:id="37"/>
      <w:r w:rsidRPr="00217EF3">
        <w:rPr>
          <w:rStyle w:val="BodyTextChar1"/>
          <w:rFonts w:ascii="Arial" w:hAnsi="Arial" w:cs="Arial"/>
          <w:sz w:val="20"/>
          <w:szCs w:val="20"/>
          <w:lang w:val="en-US" w:eastAsia="vi-VN"/>
        </w:rPr>
        <w:t xml:space="preserve">a) </w:t>
      </w:r>
      <w:r w:rsidR="001363CB" w:rsidRPr="00217EF3">
        <w:rPr>
          <w:rStyle w:val="BodyTextChar1"/>
          <w:rFonts w:ascii="Arial" w:hAnsi="Arial" w:cs="Arial"/>
          <w:sz w:val="20"/>
          <w:szCs w:val="20"/>
          <w:lang w:eastAsia="vi-VN"/>
        </w:rPr>
        <w:t>Để xảy ra tụ điểm phức tạp về hình sự, ma túy, tệ nạn xã hội; tỷ lệ tội phạm, tệ nạn xã hội và tai nạn giao thông, cháy, nổ không được kiềm chế, tăng so với năm trước, gây hậu quả nghiêm trọng;</w:t>
      </w:r>
    </w:p>
    <w:p w:rsidR="001363CB" w:rsidRPr="00217EF3" w:rsidRDefault="00F709FD" w:rsidP="008E4754">
      <w:pPr>
        <w:pStyle w:val="BodyText"/>
        <w:tabs>
          <w:tab w:val="left" w:pos="985"/>
        </w:tabs>
        <w:spacing w:after="120" w:line="240" w:lineRule="auto"/>
        <w:ind w:firstLine="720"/>
        <w:jc w:val="both"/>
        <w:rPr>
          <w:rFonts w:ascii="Arial" w:hAnsi="Arial" w:cs="Arial"/>
          <w:sz w:val="20"/>
          <w:szCs w:val="20"/>
        </w:rPr>
      </w:pPr>
      <w:bookmarkStart w:id="38" w:name="bookmark38"/>
      <w:bookmarkEnd w:id="38"/>
      <w:r w:rsidRPr="00217EF3">
        <w:rPr>
          <w:rStyle w:val="BodyTextChar1"/>
          <w:rFonts w:ascii="Arial" w:hAnsi="Arial" w:cs="Arial"/>
          <w:sz w:val="20"/>
          <w:szCs w:val="20"/>
          <w:lang w:val="en-US" w:eastAsia="vi-VN"/>
        </w:rPr>
        <w:t xml:space="preserve">b) </w:t>
      </w:r>
      <w:r w:rsidRPr="00217EF3">
        <w:rPr>
          <w:rStyle w:val="BodyTextChar1"/>
          <w:rFonts w:ascii="Arial" w:hAnsi="Arial" w:cs="Arial"/>
          <w:sz w:val="20"/>
          <w:szCs w:val="20"/>
          <w:lang w:eastAsia="vi-VN"/>
        </w:rPr>
        <w:t>Đ</w:t>
      </w:r>
      <w:r w:rsidRPr="00217EF3">
        <w:rPr>
          <w:rStyle w:val="BodyTextChar1"/>
          <w:rFonts w:ascii="Arial" w:hAnsi="Arial" w:cs="Arial"/>
          <w:sz w:val="20"/>
          <w:szCs w:val="20"/>
          <w:lang w:val="en-US" w:eastAsia="vi-VN"/>
        </w:rPr>
        <w:t>ể</w:t>
      </w:r>
      <w:r w:rsidR="001363CB" w:rsidRPr="00217EF3">
        <w:rPr>
          <w:rStyle w:val="BodyTextChar1"/>
          <w:rFonts w:ascii="Arial" w:hAnsi="Arial" w:cs="Arial"/>
          <w:sz w:val="20"/>
          <w:szCs w:val="20"/>
          <w:lang w:eastAsia="vi-VN"/>
        </w:rPr>
        <w:t xml:space="preserve"> công dân cư trú trên địa bàn lợi dụng quyền khiếu nại, tố cáo để tập trung đông người gây rối an ninh, trật tự, biểu tình, tuần hành, khiếu kiện vượt cấp.</w:t>
      </w:r>
    </w:p>
    <w:p w:rsidR="001363CB" w:rsidRPr="00217EF3" w:rsidRDefault="00F709FD" w:rsidP="008E4754">
      <w:pPr>
        <w:pStyle w:val="BodyText"/>
        <w:tabs>
          <w:tab w:val="left" w:pos="988"/>
        </w:tabs>
        <w:spacing w:after="120" w:line="240" w:lineRule="auto"/>
        <w:ind w:firstLine="720"/>
        <w:jc w:val="both"/>
        <w:rPr>
          <w:rFonts w:ascii="Arial" w:hAnsi="Arial" w:cs="Arial"/>
          <w:sz w:val="20"/>
          <w:szCs w:val="20"/>
        </w:rPr>
      </w:pPr>
      <w:bookmarkStart w:id="39" w:name="bookmark39"/>
      <w:bookmarkEnd w:id="39"/>
      <w:r w:rsidRPr="00217EF3">
        <w:rPr>
          <w:rStyle w:val="BodyTextChar1"/>
          <w:rFonts w:ascii="Arial" w:hAnsi="Arial" w:cs="Arial"/>
          <w:sz w:val="20"/>
          <w:szCs w:val="20"/>
          <w:lang w:val="en-US" w:eastAsia="vi-VN"/>
        </w:rPr>
        <w:t xml:space="preserve">c) </w:t>
      </w:r>
      <w:r w:rsidRPr="00217EF3">
        <w:rPr>
          <w:rStyle w:val="BodyTextChar1"/>
          <w:rFonts w:ascii="Arial" w:hAnsi="Arial" w:cs="Arial"/>
          <w:sz w:val="20"/>
          <w:szCs w:val="20"/>
          <w:lang w:eastAsia="vi-VN"/>
        </w:rPr>
        <w:t>Đ</w:t>
      </w:r>
      <w:r w:rsidRPr="00217EF3">
        <w:rPr>
          <w:rStyle w:val="BodyTextChar1"/>
          <w:rFonts w:ascii="Arial" w:hAnsi="Arial" w:cs="Arial"/>
          <w:sz w:val="20"/>
          <w:szCs w:val="20"/>
          <w:lang w:val="en-US" w:eastAsia="vi-VN"/>
        </w:rPr>
        <w:t>ể</w:t>
      </w:r>
      <w:r w:rsidR="001363CB" w:rsidRPr="00217EF3">
        <w:rPr>
          <w:rStyle w:val="BodyTextChar1"/>
          <w:rFonts w:ascii="Arial" w:hAnsi="Arial" w:cs="Arial"/>
          <w:sz w:val="20"/>
          <w:szCs w:val="20"/>
          <w:lang w:eastAsia="vi-VN"/>
        </w:rPr>
        <w:t xml:space="preserve"> xảy ra hoạt động chống Đảng, chống chính quyền, phá hoại khối đại đoàn kết.</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Điều 7. Hồ sơ đề nghị xét tặng danh hiệu “Gia đình văn hóa”, “Thôn, tổ dân phố văn hóa”, “Xã, phường, thị trấn tiêu biểu”</w:t>
      </w:r>
    </w:p>
    <w:p w:rsidR="001363CB" w:rsidRPr="00217EF3" w:rsidRDefault="00F709FD" w:rsidP="008E4754">
      <w:pPr>
        <w:pStyle w:val="BodyText"/>
        <w:tabs>
          <w:tab w:val="left" w:pos="891"/>
        </w:tabs>
        <w:spacing w:after="120" w:line="240" w:lineRule="auto"/>
        <w:ind w:firstLine="720"/>
        <w:jc w:val="both"/>
        <w:rPr>
          <w:rFonts w:ascii="Arial" w:hAnsi="Arial" w:cs="Arial"/>
          <w:sz w:val="20"/>
          <w:szCs w:val="20"/>
        </w:rPr>
      </w:pPr>
      <w:bookmarkStart w:id="40" w:name="bookmark40"/>
      <w:bookmarkEnd w:id="40"/>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Hồ sơ đề nghị xét tặng các danh hiệu “Gia đình văn hóa”:</w:t>
      </w:r>
    </w:p>
    <w:p w:rsidR="001363CB" w:rsidRPr="00217EF3" w:rsidRDefault="00F709FD" w:rsidP="008E4754">
      <w:pPr>
        <w:pStyle w:val="BodyText"/>
        <w:tabs>
          <w:tab w:val="left" w:pos="945"/>
        </w:tabs>
        <w:spacing w:after="120" w:line="240" w:lineRule="auto"/>
        <w:ind w:firstLine="720"/>
        <w:jc w:val="both"/>
        <w:rPr>
          <w:rFonts w:ascii="Arial" w:hAnsi="Arial" w:cs="Arial"/>
          <w:sz w:val="20"/>
          <w:szCs w:val="20"/>
        </w:rPr>
      </w:pPr>
      <w:bookmarkStart w:id="41" w:name="bookmark41"/>
      <w:bookmarkEnd w:id="41"/>
      <w:r w:rsidRPr="00217EF3">
        <w:rPr>
          <w:rStyle w:val="BodyTextChar1"/>
          <w:rFonts w:ascii="Arial" w:hAnsi="Arial" w:cs="Arial"/>
          <w:sz w:val="20"/>
          <w:szCs w:val="20"/>
          <w:lang w:val="en-US" w:eastAsia="vi-VN"/>
        </w:rPr>
        <w:t xml:space="preserve">a) </w:t>
      </w:r>
      <w:r w:rsidR="001363CB" w:rsidRPr="00217EF3">
        <w:rPr>
          <w:rStyle w:val="BodyTextChar1"/>
          <w:rFonts w:ascii="Arial" w:hAnsi="Arial" w:cs="Arial"/>
          <w:sz w:val="20"/>
          <w:szCs w:val="20"/>
          <w:lang w:eastAsia="vi-VN"/>
        </w:rPr>
        <w:t xml:space="preserve">Văn bản đề nghị xét tặng danh hiệu “Gia đình văn hóa” </w:t>
      </w:r>
      <w:r w:rsidR="001363CB" w:rsidRPr="00217EF3">
        <w:rPr>
          <w:rStyle w:val="BodyTextChar1"/>
          <w:rFonts w:ascii="Arial" w:hAnsi="Arial" w:cs="Arial"/>
          <w:sz w:val="20"/>
          <w:szCs w:val="20"/>
          <w:lang w:val="en-US" w:eastAsia="en-US"/>
        </w:rPr>
        <w:t>(</w:t>
      </w:r>
      <w:r w:rsidRPr="00217EF3">
        <w:rPr>
          <w:rStyle w:val="BodyTextChar1"/>
          <w:rFonts w:ascii="Arial" w:hAnsi="Arial" w:cs="Arial"/>
          <w:sz w:val="20"/>
          <w:szCs w:val="20"/>
          <w:lang w:val="en-US" w:eastAsia="en-US"/>
        </w:rPr>
        <w:t>Mẫu</w:t>
      </w:r>
      <w:r w:rsidR="001363CB" w:rsidRPr="00217EF3">
        <w:rPr>
          <w:rStyle w:val="BodyTextChar1"/>
          <w:rFonts w:ascii="Arial" w:hAnsi="Arial" w:cs="Arial"/>
          <w:sz w:val="20"/>
          <w:szCs w:val="20"/>
          <w:lang w:val="en-US" w:eastAsia="en-US"/>
        </w:rPr>
        <w:t xml:space="preserve"> </w:t>
      </w:r>
      <w:r w:rsidR="001363CB" w:rsidRPr="00217EF3">
        <w:rPr>
          <w:rStyle w:val="BodyTextChar1"/>
          <w:rFonts w:ascii="Arial" w:hAnsi="Arial" w:cs="Arial"/>
          <w:sz w:val="20"/>
          <w:szCs w:val="20"/>
          <w:lang w:eastAsia="vi-VN"/>
        </w:rPr>
        <w:t>số 01);</w:t>
      </w:r>
    </w:p>
    <w:p w:rsidR="002102D5" w:rsidRPr="00217EF3" w:rsidRDefault="00F709FD" w:rsidP="002102D5">
      <w:pPr>
        <w:pStyle w:val="BodyText"/>
        <w:tabs>
          <w:tab w:val="left" w:pos="963"/>
        </w:tabs>
        <w:spacing w:after="120" w:line="240" w:lineRule="auto"/>
        <w:ind w:firstLine="720"/>
        <w:jc w:val="both"/>
        <w:rPr>
          <w:rFonts w:ascii="Arial" w:hAnsi="Arial" w:cs="Arial"/>
          <w:sz w:val="20"/>
          <w:szCs w:val="20"/>
        </w:rPr>
      </w:pPr>
      <w:bookmarkStart w:id="42" w:name="bookmark42"/>
      <w:bookmarkEnd w:id="42"/>
      <w:r w:rsidRPr="00217EF3">
        <w:rPr>
          <w:rStyle w:val="BodyTextChar1"/>
          <w:rFonts w:ascii="Arial" w:hAnsi="Arial" w:cs="Arial"/>
          <w:sz w:val="20"/>
          <w:szCs w:val="20"/>
          <w:lang w:val="en-US" w:eastAsia="vi-VN"/>
        </w:rPr>
        <w:t xml:space="preserve">b) </w:t>
      </w:r>
      <w:r w:rsidR="001363CB" w:rsidRPr="00217EF3">
        <w:rPr>
          <w:rStyle w:val="BodyTextChar1"/>
          <w:rFonts w:ascii="Arial" w:hAnsi="Arial" w:cs="Arial"/>
          <w:sz w:val="20"/>
          <w:szCs w:val="20"/>
          <w:lang w:eastAsia="vi-VN"/>
        </w:rPr>
        <w:t xml:space="preserve">Bảng tổng hợp danh sách hộ gia đình đạt tiêu </w:t>
      </w:r>
      <w:r w:rsidRPr="00217EF3">
        <w:rPr>
          <w:rStyle w:val="BodyTextChar1"/>
          <w:rFonts w:ascii="Arial" w:hAnsi="Arial" w:cs="Arial"/>
          <w:sz w:val="20"/>
          <w:szCs w:val="20"/>
          <w:lang w:eastAsia="vi-VN"/>
        </w:rPr>
        <w:t>chuẩn</w:t>
      </w:r>
      <w:r w:rsidR="001363CB" w:rsidRPr="00217EF3">
        <w:rPr>
          <w:rStyle w:val="BodyTextChar1"/>
          <w:rFonts w:ascii="Arial" w:hAnsi="Arial" w:cs="Arial"/>
          <w:sz w:val="20"/>
          <w:szCs w:val="20"/>
          <w:lang w:eastAsia="vi-VN"/>
        </w:rPr>
        <w:t xml:space="preserve"> và </w:t>
      </w:r>
      <w:r w:rsidRPr="00217EF3">
        <w:rPr>
          <w:rStyle w:val="BodyTextChar1"/>
          <w:rFonts w:ascii="Arial" w:hAnsi="Arial" w:cs="Arial"/>
          <w:sz w:val="20"/>
          <w:szCs w:val="20"/>
          <w:lang w:eastAsia="vi-VN"/>
        </w:rPr>
        <w:t>kết</w:t>
      </w:r>
      <w:r w:rsidR="001363CB" w:rsidRPr="00217EF3">
        <w:rPr>
          <w:rStyle w:val="BodyTextChar1"/>
          <w:rFonts w:ascii="Arial" w:hAnsi="Arial" w:cs="Arial"/>
          <w:sz w:val="20"/>
          <w:szCs w:val="20"/>
          <w:lang w:eastAsia="vi-VN"/>
        </w:rPr>
        <w:t xml:space="preserve"> quả lấy ý kiến người dân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02);</w:t>
      </w:r>
      <w:bookmarkStart w:id="43" w:name="bookmark43"/>
      <w:bookmarkEnd w:id="43"/>
    </w:p>
    <w:p w:rsidR="001363CB" w:rsidRPr="00217EF3" w:rsidRDefault="002102D5" w:rsidP="002102D5">
      <w:pPr>
        <w:pStyle w:val="BodyText"/>
        <w:tabs>
          <w:tab w:val="left" w:pos="963"/>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c) </w:t>
      </w:r>
      <w:r w:rsidR="001363CB" w:rsidRPr="00217EF3">
        <w:rPr>
          <w:rStyle w:val="BodyTextChar1"/>
          <w:rFonts w:ascii="Arial" w:hAnsi="Arial" w:cs="Arial"/>
          <w:sz w:val="20"/>
          <w:szCs w:val="20"/>
          <w:lang w:eastAsia="vi-VN"/>
        </w:rPr>
        <w:t>Biên bản họp bình xét danh hiệu “Gia đình văn hóa” (</w:t>
      </w:r>
      <w:r w:rsidR="00F709FD"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03).</w:t>
      </w:r>
    </w:p>
    <w:p w:rsidR="001363CB" w:rsidRPr="00217EF3" w:rsidRDefault="00F709FD" w:rsidP="008E4754">
      <w:pPr>
        <w:pStyle w:val="BodyText"/>
        <w:tabs>
          <w:tab w:val="left" w:pos="927"/>
        </w:tabs>
        <w:spacing w:after="120" w:line="240" w:lineRule="auto"/>
        <w:ind w:firstLine="720"/>
        <w:jc w:val="both"/>
        <w:rPr>
          <w:rFonts w:ascii="Arial" w:hAnsi="Arial" w:cs="Arial"/>
          <w:sz w:val="20"/>
          <w:szCs w:val="20"/>
        </w:rPr>
      </w:pPr>
      <w:bookmarkStart w:id="44" w:name="bookmark44"/>
      <w:bookmarkEnd w:id="44"/>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Hồ sơ đề nghị xét tặng danh hiệu “Thôn, tổ dân phố văn hóa” gồm:</w:t>
      </w:r>
    </w:p>
    <w:p w:rsidR="001363CB" w:rsidRPr="00217EF3" w:rsidRDefault="00F709FD" w:rsidP="008E4754">
      <w:pPr>
        <w:pStyle w:val="BodyText"/>
        <w:tabs>
          <w:tab w:val="left" w:pos="934"/>
        </w:tabs>
        <w:spacing w:after="120" w:line="240" w:lineRule="auto"/>
        <w:ind w:firstLine="720"/>
        <w:jc w:val="both"/>
        <w:rPr>
          <w:rFonts w:ascii="Arial" w:hAnsi="Arial" w:cs="Arial"/>
          <w:sz w:val="20"/>
          <w:szCs w:val="20"/>
        </w:rPr>
      </w:pPr>
      <w:bookmarkStart w:id="45" w:name="bookmark45"/>
      <w:bookmarkEnd w:id="45"/>
      <w:r w:rsidRPr="00217EF3">
        <w:rPr>
          <w:rStyle w:val="BodyTextChar1"/>
          <w:rFonts w:ascii="Arial" w:hAnsi="Arial" w:cs="Arial"/>
          <w:sz w:val="20"/>
          <w:szCs w:val="20"/>
          <w:lang w:val="en-US" w:eastAsia="vi-VN"/>
        </w:rPr>
        <w:t xml:space="preserve">a) </w:t>
      </w:r>
      <w:r w:rsidR="001363CB" w:rsidRPr="00217EF3">
        <w:rPr>
          <w:rStyle w:val="BodyTextChar1"/>
          <w:rFonts w:ascii="Arial" w:hAnsi="Arial" w:cs="Arial"/>
          <w:sz w:val="20"/>
          <w:szCs w:val="20"/>
          <w:lang w:eastAsia="vi-VN"/>
        </w:rPr>
        <w:t>Tờ trình đề nghị xét tặng danh hiệu “Thôn, tổ dân phố văn hóa”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04);</w:t>
      </w:r>
    </w:p>
    <w:p w:rsidR="001363CB" w:rsidRPr="00217EF3" w:rsidRDefault="00F709FD" w:rsidP="008E4754">
      <w:pPr>
        <w:pStyle w:val="BodyText"/>
        <w:tabs>
          <w:tab w:val="left" w:pos="988"/>
        </w:tabs>
        <w:spacing w:after="120" w:line="240" w:lineRule="auto"/>
        <w:ind w:firstLine="720"/>
        <w:jc w:val="both"/>
        <w:rPr>
          <w:rFonts w:ascii="Arial" w:hAnsi="Arial" w:cs="Arial"/>
          <w:sz w:val="20"/>
          <w:szCs w:val="20"/>
        </w:rPr>
      </w:pPr>
      <w:bookmarkStart w:id="46" w:name="bookmark46"/>
      <w:bookmarkEnd w:id="46"/>
      <w:r w:rsidRPr="00217EF3">
        <w:rPr>
          <w:rStyle w:val="BodyTextChar1"/>
          <w:rFonts w:ascii="Arial" w:hAnsi="Arial" w:cs="Arial"/>
          <w:sz w:val="20"/>
          <w:szCs w:val="20"/>
          <w:lang w:val="en-US" w:eastAsia="vi-VN"/>
        </w:rPr>
        <w:t xml:space="preserve">b) </w:t>
      </w:r>
      <w:r w:rsidR="001363CB" w:rsidRPr="00217EF3">
        <w:rPr>
          <w:rStyle w:val="BodyTextChar1"/>
          <w:rFonts w:ascii="Arial" w:hAnsi="Arial" w:cs="Arial"/>
          <w:sz w:val="20"/>
          <w:szCs w:val="20"/>
          <w:lang w:eastAsia="vi-VN"/>
        </w:rPr>
        <w:t>Báo cáo thành tích đề n</w:t>
      </w:r>
      <w:r w:rsidRPr="00217EF3">
        <w:rPr>
          <w:rStyle w:val="BodyTextChar1"/>
          <w:rFonts w:ascii="Arial" w:hAnsi="Arial" w:cs="Arial"/>
          <w:sz w:val="20"/>
          <w:szCs w:val="20"/>
          <w:lang w:eastAsia="vi-VN"/>
        </w:rPr>
        <w:t>ghị xét tặng danh hiệu “Thôn, t</w:t>
      </w:r>
      <w:r w:rsidRPr="00217EF3">
        <w:rPr>
          <w:rStyle w:val="BodyTextChar1"/>
          <w:rFonts w:ascii="Arial" w:hAnsi="Arial" w:cs="Arial"/>
          <w:sz w:val="20"/>
          <w:szCs w:val="20"/>
          <w:lang w:val="en-US" w:eastAsia="vi-VN"/>
        </w:rPr>
        <w:t>ổ</w:t>
      </w:r>
      <w:r w:rsidR="001363CB" w:rsidRPr="00217EF3">
        <w:rPr>
          <w:rStyle w:val="BodyTextChar1"/>
          <w:rFonts w:ascii="Arial" w:hAnsi="Arial" w:cs="Arial"/>
          <w:sz w:val="20"/>
          <w:szCs w:val="20"/>
          <w:lang w:eastAsia="vi-VN"/>
        </w:rPr>
        <w:t xml:space="preserve"> dân phố văn hóa”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05);</w:t>
      </w:r>
    </w:p>
    <w:p w:rsidR="001363CB" w:rsidRPr="00217EF3" w:rsidRDefault="00F709FD" w:rsidP="008E4754">
      <w:pPr>
        <w:pStyle w:val="BodyText"/>
        <w:tabs>
          <w:tab w:val="left" w:pos="1016"/>
        </w:tabs>
        <w:spacing w:after="120" w:line="240" w:lineRule="auto"/>
        <w:ind w:firstLine="720"/>
        <w:jc w:val="both"/>
        <w:rPr>
          <w:rFonts w:ascii="Arial" w:hAnsi="Arial" w:cs="Arial"/>
          <w:sz w:val="20"/>
          <w:szCs w:val="20"/>
        </w:rPr>
      </w:pPr>
      <w:bookmarkStart w:id="47" w:name="bookmark47"/>
      <w:bookmarkEnd w:id="47"/>
      <w:r w:rsidRPr="00217EF3">
        <w:rPr>
          <w:rStyle w:val="BodyTextChar1"/>
          <w:rFonts w:ascii="Arial" w:hAnsi="Arial" w:cs="Arial"/>
          <w:sz w:val="20"/>
          <w:szCs w:val="20"/>
          <w:lang w:val="en-US" w:eastAsia="vi-VN"/>
        </w:rPr>
        <w:t xml:space="preserve">c) </w:t>
      </w:r>
      <w:r w:rsidR="001363CB" w:rsidRPr="00217EF3">
        <w:rPr>
          <w:rStyle w:val="BodyTextChar1"/>
          <w:rFonts w:ascii="Arial" w:hAnsi="Arial" w:cs="Arial"/>
          <w:sz w:val="20"/>
          <w:szCs w:val="20"/>
          <w:lang w:eastAsia="vi-VN"/>
        </w:rPr>
        <w:t>Biên bản họp bình xét danh hiệu “Thôn, tổ dân phố văn hóa”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06).</w:t>
      </w:r>
    </w:p>
    <w:p w:rsidR="001363CB" w:rsidRPr="00217EF3" w:rsidRDefault="00F709FD" w:rsidP="008E4754">
      <w:pPr>
        <w:pStyle w:val="BodyText"/>
        <w:tabs>
          <w:tab w:val="left" w:pos="980"/>
        </w:tabs>
        <w:spacing w:after="120" w:line="240" w:lineRule="auto"/>
        <w:ind w:firstLine="720"/>
        <w:jc w:val="both"/>
        <w:rPr>
          <w:rFonts w:ascii="Arial" w:hAnsi="Arial" w:cs="Arial"/>
          <w:sz w:val="20"/>
          <w:szCs w:val="20"/>
        </w:rPr>
      </w:pPr>
      <w:bookmarkStart w:id="48" w:name="bookmark48"/>
      <w:bookmarkEnd w:id="48"/>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Hồ sơ đề nghị xét tặng danh hiệu “Xã, phường, thị trấn tiêu biểu” gồm:</w:t>
      </w:r>
    </w:p>
    <w:p w:rsidR="001363CB" w:rsidRPr="00217EF3" w:rsidRDefault="00F709FD" w:rsidP="008E4754">
      <w:pPr>
        <w:pStyle w:val="BodyText"/>
        <w:tabs>
          <w:tab w:val="left" w:pos="987"/>
        </w:tabs>
        <w:spacing w:after="120" w:line="240" w:lineRule="auto"/>
        <w:ind w:firstLine="720"/>
        <w:jc w:val="both"/>
        <w:rPr>
          <w:rFonts w:ascii="Arial" w:hAnsi="Arial" w:cs="Arial"/>
          <w:sz w:val="20"/>
          <w:szCs w:val="20"/>
        </w:rPr>
      </w:pPr>
      <w:bookmarkStart w:id="49" w:name="bookmark49"/>
      <w:bookmarkEnd w:id="49"/>
      <w:r w:rsidRPr="00217EF3">
        <w:rPr>
          <w:rStyle w:val="BodyTextChar1"/>
          <w:rFonts w:ascii="Arial" w:hAnsi="Arial" w:cs="Arial"/>
          <w:sz w:val="20"/>
          <w:szCs w:val="20"/>
          <w:lang w:val="en-US" w:eastAsia="vi-VN"/>
        </w:rPr>
        <w:t xml:space="preserve">a) </w:t>
      </w:r>
      <w:r w:rsidR="001363CB" w:rsidRPr="00217EF3">
        <w:rPr>
          <w:rStyle w:val="BodyTextChar1"/>
          <w:rFonts w:ascii="Arial" w:hAnsi="Arial" w:cs="Arial"/>
          <w:sz w:val="20"/>
          <w:szCs w:val="20"/>
          <w:lang w:eastAsia="vi-VN"/>
        </w:rPr>
        <w:t>Tờ trình đề nghị xét tặng danh hiệu “Xã, phường, thị trấn tiêu biểu”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07);</w:t>
      </w:r>
    </w:p>
    <w:p w:rsidR="001363CB" w:rsidRPr="00217EF3" w:rsidRDefault="00F709FD" w:rsidP="008E4754">
      <w:pPr>
        <w:pStyle w:val="BodyText"/>
        <w:tabs>
          <w:tab w:val="left" w:pos="988"/>
        </w:tabs>
        <w:spacing w:after="120" w:line="240" w:lineRule="auto"/>
        <w:ind w:firstLine="720"/>
        <w:jc w:val="both"/>
        <w:rPr>
          <w:rFonts w:ascii="Arial" w:hAnsi="Arial" w:cs="Arial"/>
          <w:sz w:val="20"/>
          <w:szCs w:val="20"/>
        </w:rPr>
      </w:pPr>
      <w:bookmarkStart w:id="50" w:name="bookmark50"/>
      <w:bookmarkEnd w:id="50"/>
      <w:r w:rsidRPr="00217EF3">
        <w:rPr>
          <w:rStyle w:val="BodyTextChar1"/>
          <w:rFonts w:ascii="Arial" w:hAnsi="Arial" w:cs="Arial"/>
          <w:sz w:val="20"/>
          <w:szCs w:val="20"/>
          <w:lang w:val="en-US" w:eastAsia="vi-VN"/>
        </w:rPr>
        <w:t xml:space="preserve">b) </w:t>
      </w:r>
      <w:r w:rsidR="001363CB" w:rsidRPr="00217EF3">
        <w:rPr>
          <w:rStyle w:val="BodyTextChar1"/>
          <w:rFonts w:ascii="Arial" w:hAnsi="Arial" w:cs="Arial"/>
          <w:sz w:val="20"/>
          <w:szCs w:val="20"/>
          <w:lang w:eastAsia="vi-VN"/>
        </w:rPr>
        <w:t>Báo cáo thành tích đề nghị xét tặng danh hiệu “Xã, phường, thị trấn tiêu biểu”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08);</w:t>
      </w:r>
    </w:p>
    <w:p w:rsidR="001363CB" w:rsidRPr="00217EF3" w:rsidRDefault="00F709FD" w:rsidP="008E4754">
      <w:pPr>
        <w:pStyle w:val="BodyText"/>
        <w:tabs>
          <w:tab w:val="left" w:pos="988"/>
        </w:tabs>
        <w:spacing w:after="120" w:line="240" w:lineRule="auto"/>
        <w:ind w:firstLine="720"/>
        <w:jc w:val="both"/>
        <w:rPr>
          <w:rFonts w:ascii="Arial" w:hAnsi="Arial" w:cs="Arial"/>
          <w:sz w:val="20"/>
          <w:szCs w:val="20"/>
        </w:rPr>
      </w:pPr>
      <w:bookmarkStart w:id="51" w:name="bookmark51"/>
      <w:bookmarkEnd w:id="51"/>
      <w:r w:rsidRPr="00217EF3">
        <w:rPr>
          <w:rStyle w:val="BodyTextChar1"/>
          <w:rFonts w:ascii="Arial" w:hAnsi="Arial" w:cs="Arial"/>
          <w:sz w:val="20"/>
          <w:szCs w:val="20"/>
          <w:lang w:val="en-US" w:eastAsia="vi-VN"/>
        </w:rPr>
        <w:t xml:space="preserve">c) </w:t>
      </w:r>
      <w:r w:rsidR="001363CB" w:rsidRPr="00217EF3">
        <w:rPr>
          <w:rStyle w:val="BodyTextChar1"/>
          <w:rFonts w:ascii="Arial" w:hAnsi="Arial" w:cs="Arial"/>
          <w:sz w:val="20"/>
          <w:szCs w:val="20"/>
          <w:lang w:eastAsia="vi-VN"/>
        </w:rPr>
        <w:t>Biên bản họp bình xét danh hiệu “Xã, phường, thị trấn tiêu biểu”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09).</w:t>
      </w:r>
    </w:p>
    <w:p w:rsidR="001363CB" w:rsidRPr="00217EF3" w:rsidRDefault="002102D5" w:rsidP="008E4754">
      <w:pPr>
        <w:pStyle w:val="BodyText"/>
        <w:tabs>
          <w:tab w:val="left" w:pos="956"/>
        </w:tabs>
        <w:spacing w:after="120" w:line="240" w:lineRule="auto"/>
        <w:ind w:firstLine="720"/>
        <w:jc w:val="both"/>
        <w:rPr>
          <w:rFonts w:ascii="Arial" w:hAnsi="Arial" w:cs="Arial"/>
          <w:sz w:val="20"/>
          <w:szCs w:val="20"/>
        </w:rPr>
      </w:pPr>
      <w:bookmarkStart w:id="52" w:name="bookmark52"/>
      <w:bookmarkEnd w:id="52"/>
      <w:r w:rsidRPr="00217EF3">
        <w:rPr>
          <w:rStyle w:val="BodyTextChar1"/>
          <w:rFonts w:ascii="Arial" w:hAnsi="Arial" w:cs="Arial"/>
          <w:sz w:val="20"/>
          <w:szCs w:val="20"/>
          <w:lang w:val="en-US" w:eastAsia="vi-VN"/>
        </w:rPr>
        <w:t>4</w:t>
      </w:r>
      <w:r w:rsidR="00F709FD" w:rsidRPr="00217EF3">
        <w:rPr>
          <w:rStyle w:val="BodyTextChar1"/>
          <w:rFonts w:ascii="Arial" w:hAnsi="Arial" w:cs="Arial"/>
          <w:sz w:val="20"/>
          <w:szCs w:val="20"/>
          <w:lang w:val="en-US" w:eastAsia="vi-VN"/>
        </w:rPr>
        <w:t xml:space="preserve">. </w:t>
      </w:r>
      <w:r w:rsidR="001363CB" w:rsidRPr="00217EF3">
        <w:rPr>
          <w:rStyle w:val="BodyTextChar1"/>
          <w:rFonts w:ascii="Arial" w:hAnsi="Arial" w:cs="Arial"/>
          <w:sz w:val="20"/>
          <w:szCs w:val="20"/>
          <w:lang w:eastAsia="vi-VN"/>
        </w:rPr>
        <w:t xml:space="preserve">Thành phần hồ sơ đề nghị xét tặng các danh hiệu thực hiện theo </w:t>
      </w:r>
      <w:r w:rsidR="00F709FD"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quy định tại Phụ lục IV kèm theo Nghị định này.</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8. Trình tự, thủ tục xét tặng danh hiệu “Gia đình văn hóa” và “Thôn, </w:t>
      </w:r>
      <w:r w:rsidR="00F709FD" w:rsidRPr="00217EF3">
        <w:rPr>
          <w:rStyle w:val="BodyTextChar1"/>
          <w:rFonts w:ascii="Arial" w:hAnsi="Arial" w:cs="Arial"/>
          <w:b/>
          <w:bCs/>
          <w:sz w:val="20"/>
          <w:szCs w:val="20"/>
          <w:lang w:eastAsia="vi-VN"/>
        </w:rPr>
        <w:t>tổ dân phố văn hóa”, “Xã, phư</w:t>
      </w:r>
      <w:r w:rsidR="00F709FD" w:rsidRPr="00217EF3">
        <w:rPr>
          <w:rStyle w:val="BodyTextChar1"/>
          <w:rFonts w:ascii="Arial" w:hAnsi="Arial" w:cs="Arial"/>
          <w:b/>
          <w:bCs/>
          <w:sz w:val="20"/>
          <w:szCs w:val="20"/>
          <w:lang w:val="en-US" w:eastAsia="vi-VN"/>
        </w:rPr>
        <w:t>ờn</w:t>
      </w:r>
      <w:r w:rsidRPr="00217EF3">
        <w:rPr>
          <w:rStyle w:val="BodyTextChar1"/>
          <w:rFonts w:ascii="Arial" w:hAnsi="Arial" w:cs="Arial"/>
          <w:b/>
          <w:bCs/>
          <w:sz w:val="20"/>
          <w:szCs w:val="20"/>
          <w:lang w:eastAsia="vi-VN"/>
        </w:rPr>
        <w:t>g, thị trấn tiêu biểu”</w:t>
      </w:r>
    </w:p>
    <w:p w:rsidR="001363CB" w:rsidRPr="00217EF3" w:rsidRDefault="00F709FD" w:rsidP="008E4754">
      <w:pPr>
        <w:pStyle w:val="BodyText"/>
        <w:tabs>
          <w:tab w:val="left" w:pos="935"/>
        </w:tabs>
        <w:spacing w:after="120" w:line="240" w:lineRule="auto"/>
        <w:ind w:firstLine="720"/>
        <w:jc w:val="both"/>
        <w:rPr>
          <w:rFonts w:ascii="Arial" w:hAnsi="Arial" w:cs="Arial"/>
          <w:sz w:val="20"/>
          <w:szCs w:val="20"/>
        </w:rPr>
      </w:pPr>
      <w:bookmarkStart w:id="53" w:name="bookmark53"/>
      <w:bookmarkEnd w:id="53"/>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Trình tự, thủ tục xét tặng danh hiệu “Gia đình văn hóa”</w:t>
      </w:r>
    </w:p>
    <w:p w:rsidR="001363CB" w:rsidRPr="00217EF3" w:rsidRDefault="00F709FD" w:rsidP="008E4754">
      <w:pPr>
        <w:pStyle w:val="BodyText"/>
        <w:tabs>
          <w:tab w:val="left" w:pos="1002"/>
        </w:tabs>
        <w:spacing w:after="120" w:line="240" w:lineRule="auto"/>
        <w:ind w:firstLine="720"/>
        <w:jc w:val="both"/>
        <w:rPr>
          <w:rFonts w:ascii="Arial" w:hAnsi="Arial" w:cs="Arial"/>
          <w:sz w:val="20"/>
          <w:szCs w:val="20"/>
        </w:rPr>
      </w:pPr>
      <w:bookmarkStart w:id="54" w:name="bookmark54"/>
      <w:bookmarkEnd w:id="54"/>
      <w:r w:rsidRPr="00217EF3">
        <w:rPr>
          <w:rStyle w:val="BodyTextChar1"/>
          <w:rFonts w:ascii="Arial" w:hAnsi="Arial" w:cs="Arial"/>
          <w:sz w:val="20"/>
          <w:szCs w:val="20"/>
          <w:lang w:val="en-US" w:eastAsia="vi-VN"/>
        </w:rPr>
        <w:t xml:space="preserve">a) </w:t>
      </w:r>
      <w:r w:rsidR="001363CB" w:rsidRPr="00217EF3">
        <w:rPr>
          <w:rStyle w:val="BodyTextChar1"/>
          <w:rFonts w:ascii="Arial" w:hAnsi="Arial" w:cs="Arial"/>
          <w:sz w:val="20"/>
          <w:szCs w:val="20"/>
          <w:lang w:eastAsia="vi-VN"/>
        </w:rPr>
        <w:t>Trưởng thôn, Tổ trưởng tổ dân phố tổ chức thực hiện theo trình tự sau:</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Chủ trì, phối hợp với Trưởng ban Ban Công tác Mặt trận, các tổ chức đoàn thể cùng cấp tổ chức họp, đánh giá mức độ đạt các tiêu chuẩn của từng hộ gia đình trong phạm vi quản lý.</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Tổng hợp danh sách các hộ gia đình đủ điều kiện đề nghị xét tặng và thông báo công khai trên bảng tin công cộng hoặc các hình thức khác (nếu có) để lấy ý kiến người dân trong thời hạn 10 ngày.</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Hết thời hạn lấy ý kiến, lập hồ sơ theo quy định tại khoản 1 Điều 7 Nghị định này, trình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cấp xã quyết định.</w:t>
      </w:r>
    </w:p>
    <w:p w:rsidR="001363CB" w:rsidRPr="00217EF3" w:rsidRDefault="00F709FD" w:rsidP="008E4754">
      <w:pPr>
        <w:pStyle w:val="BodyText"/>
        <w:tabs>
          <w:tab w:val="left" w:pos="992"/>
        </w:tabs>
        <w:spacing w:after="120" w:line="240" w:lineRule="auto"/>
        <w:ind w:firstLine="720"/>
        <w:jc w:val="both"/>
        <w:rPr>
          <w:rFonts w:ascii="Arial" w:hAnsi="Arial" w:cs="Arial"/>
          <w:sz w:val="20"/>
          <w:szCs w:val="20"/>
        </w:rPr>
      </w:pPr>
      <w:bookmarkStart w:id="55" w:name="bookmark55"/>
      <w:bookmarkEnd w:id="55"/>
      <w:r w:rsidRPr="00217EF3">
        <w:rPr>
          <w:rStyle w:val="BodyTextChar1"/>
          <w:rFonts w:ascii="Arial" w:hAnsi="Arial" w:cs="Arial"/>
          <w:sz w:val="20"/>
          <w:szCs w:val="20"/>
          <w:lang w:val="en-US" w:eastAsia="vi-VN"/>
        </w:rPr>
        <w:t xml:space="preserve">b) </w:t>
      </w:r>
      <w:r w:rsidR="001363CB" w:rsidRPr="00217EF3">
        <w:rPr>
          <w:rStyle w:val="BodyTextChar1"/>
          <w:rFonts w:ascii="Arial" w:hAnsi="Arial" w:cs="Arial"/>
          <w:sz w:val="20"/>
          <w:szCs w:val="20"/>
          <w:lang w:eastAsia="vi-VN"/>
        </w:rPr>
        <w:t xml:space="preserve">Trong thời hạn 10 ngày kể từ ngày nhận đủ hồ sơ theo quy định, Chủ tịch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xã quyết định tặng danh hiệu “Gia đình văn hóa” </w:t>
      </w:r>
      <w:r w:rsidR="001363CB" w:rsidRPr="00217EF3">
        <w:rPr>
          <w:rStyle w:val="BodyTextChar1"/>
          <w:rFonts w:ascii="Arial" w:hAnsi="Arial" w:cs="Arial"/>
          <w:sz w:val="20"/>
          <w:szCs w:val="20"/>
          <w:lang w:val="en-US" w:eastAsia="en-US"/>
        </w:rPr>
        <w:t>(</w:t>
      </w:r>
      <w:r w:rsidRPr="00217EF3">
        <w:rPr>
          <w:rStyle w:val="BodyTextChar1"/>
          <w:rFonts w:ascii="Arial" w:hAnsi="Arial" w:cs="Arial"/>
          <w:sz w:val="20"/>
          <w:szCs w:val="20"/>
          <w:lang w:val="en-US" w:eastAsia="en-US"/>
        </w:rPr>
        <w:t>Mẫu</w:t>
      </w:r>
      <w:r w:rsidR="001363CB" w:rsidRPr="00217EF3">
        <w:rPr>
          <w:rStyle w:val="BodyTextChar1"/>
          <w:rFonts w:ascii="Arial" w:hAnsi="Arial" w:cs="Arial"/>
          <w:sz w:val="20"/>
          <w:szCs w:val="20"/>
          <w:lang w:val="en-US" w:eastAsia="en-US"/>
        </w:rPr>
        <w:t xml:space="preserve"> </w:t>
      </w:r>
      <w:r w:rsidR="001363CB" w:rsidRPr="00217EF3">
        <w:rPr>
          <w:rStyle w:val="BodyTextChar1"/>
          <w:rFonts w:ascii="Arial" w:hAnsi="Arial" w:cs="Arial"/>
          <w:sz w:val="20"/>
          <w:szCs w:val="20"/>
          <w:lang w:eastAsia="vi-VN"/>
        </w:rPr>
        <w:t>số 10 của Phụ lục IV kèm theo Nghị định này).</w:t>
      </w:r>
    </w:p>
    <w:p w:rsidR="001363CB" w:rsidRPr="00217EF3" w:rsidRDefault="00F709FD" w:rsidP="008E4754">
      <w:pPr>
        <w:pStyle w:val="BodyText"/>
        <w:tabs>
          <w:tab w:val="left" w:pos="987"/>
        </w:tabs>
        <w:spacing w:after="120" w:line="240" w:lineRule="auto"/>
        <w:ind w:firstLine="720"/>
        <w:jc w:val="both"/>
        <w:rPr>
          <w:rFonts w:ascii="Arial" w:hAnsi="Arial" w:cs="Arial"/>
          <w:sz w:val="20"/>
          <w:szCs w:val="20"/>
        </w:rPr>
      </w:pPr>
      <w:bookmarkStart w:id="56" w:name="bookmark56"/>
      <w:bookmarkEnd w:id="56"/>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Trình tự, thủ tục xét tặng danh hiệu “Thôn, tổ dân phố văn hóa”</w:t>
      </w:r>
    </w:p>
    <w:p w:rsidR="001363CB" w:rsidRPr="00217EF3" w:rsidRDefault="00F709FD" w:rsidP="008E4754">
      <w:pPr>
        <w:pStyle w:val="BodyText"/>
        <w:tabs>
          <w:tab w:val="left" w:pos="978"/>
        </w:tabs>
        <w:spacing w:after="120" w:line="240" w:lineRule="auto"/>
        <w:ind w:firstLine="720"/>
        <w:jc w:val="both"/>
        <w:rPr>
          <w:rFonts w:ascii="Arial" w:hAnsi="Arial" w:cs="Arial"/>
          <w:sz w:val="20"/>
          <w:szCs w:val="20"/>
        </w:rPr>
      </w:pPr>
      <w:bookmarkStart w:id="57" w:name="bookmark57"/>
      <w:bookmarkEnd w:id="57"/>
      <w:r w:rsidRPr="00217EF3">
        <w:rPr>
          <w:rStyle w:val="BodyTextChar1"/>
          <w:rFonts w:ascii="Arial" w:hAnsi="Arial" w:cs="Arial"/>
          <w:sz w:val="20"/>
          <w:szCs w:val="20"/>
          <w:lang w:val="en-US" w:eastAsia="vi-VN"/>
        </w:rPr>
        <w:t xml:space="preserve">a) </w:t>
      </w:r>
      <w:r w:rsidR="00D4612F" w:rsidRPr="00217EF3">
        <w:rPr>
          <w:rStyle w:val="BodyTextChar1"/>
          <w:rFonts w:ascii="Arial" w:hAnsi="Arial" w:cs="Arial"/>
          <w:sz w:val="20"/>
          <w:szCs w:val="20"/>
          <w:lang w:eastAsia="vi-VN"/>
        </w:rPr>
        <w:t>Trưởng thôn, Tổ trưởng t</w:t>
      </w:r>
      <w:r w:rsidR="00D4612F" w:rsidRPr="00217EF3">
        <w:rPr>
          <w:rStyle w:val="BodyTextChar1"/>
          <w:rFonts w:ascii="Arial" w:hAnsi="Arial" w:cs="Arial"/>
          <w:sz w:val="20"/>
          <w:szCs w:val="20"/>
          <w:lang w:val="en-SG" w:eastAsia="vi-VN"/>
        </w:rPr>
        <w:t>ổ</w:t>
      </w:r>
      <w:r w:rsidR="001363CB" w:rsidRPr="00217EF3">
        <w:rPr>
          <w:rStyle w:val="BodyTextChar1"/>
          <w:rFonts w:ascii="Arial" w:hAnsi="Arial" w:cs="Arial"/>
          <w:sz w:val="20"/>
          <w:szCs w:val="20"/>
          <w:lang w:eastAsia="vi-VN"/>
        </w:rPr>
        <w:t xml:space="preserve"> dân phố gửi Báo cáo thành tích đề nghị </w:t>
      </w:r>
      <w:r w:rsidRPr="00217EF3">
        <w:rPr>
          <w:rStyle w:val="BodyTextChar1"/>
          <w:rFonts w:ascii="Arial" w:hAnsi="Arial" w:cs="Arial"/>
          <w:sz w:val="20"/>
          <w:szCs w:val="20"/>
          <w:lang w:eastAsia="vi-VN"/>
        </w:rPr>
        <w:t xml:space="preserve">xét tặng danh hiệu thi đua đến </w:t>
      </w:r>
      <w:r w:rsidRPr="00217EF3">
        <w:rPr>
          <w:rStyle w:val="BodyTextChar1"/>
          <w:rFonts w:ascii="Arial" w:hAnsi="Arial" w:cs="Arial"/>
          <w:sz w:val="20"/>
          <w:szCs w:val="20"/>
          <w:lang w:val="en-US" w:eastAsia="vi-VN"/>
        </w:rPr>
        <w:t>Ủ</w:t>
      </w:r>
      <w:r w:rsidR="001363CB" w:rsidRPr="00217EF3">
        <w:rPr>
          <w:rStyle w:val="BodyTextChar1"/>
          <w:rFonts w:ascii="Arial" w:hAnsi="Arial" w:cs="Arial"/>
          <w:sz w:val="20"/>
          <w:szCs w:val="20"/>
          <w:lang w:eastAsia="vi-VN"/>
        </w:rPr>
        <w:t>y ban nhân dân cấp xã.</w:t>
      </w:r>
    </w:p>
    <w:p w:rsidR="001363CB" w:rsidRPr="00217EF3" w:rsidRDefault="00F709FD" w:rsidP="008E4754">
      <w:pPr>
        <w:pStyle w:val="BodyText"/>
        <w:tabs>
          <w:tab w:val="left" w:pos="976"/>
        </w:tabs>
        <w:spacing w:after="120" w:line="240" w:lineRule="auto"/>
        <w:ind w:firstLine="720"/>
        <w:jc w:val="both"/>
        <w:rPr>
          <w:rFonts w:ascii="Arial" w:hAnsi="Arial" w:cs="Arial"/>
          <w:sz w:val="20"/>
          <w:szCs w:val="20"/>
        </w:rPr>
      </w:pPr>
      <w:bookmarkStart w:id="58" w:name="bookmark58"/>
      <w:bookmarkEnd w:id="58"/>
      <w:r w:rsidRPr="00217EF3">
        <w:rPr>
          <w:rStyle w:val="BodyTextChar1"/>
          <w:rFonts w:ascii="Arial" w:hAnsi="Arial" w:cs="Arial"/>
          <w:sz w:val="20"/>
          <w:szCs w:val="20"/>
          <w:lang w:val="en-US" w:eastAsia="vi-VN"/>
        </w:rPr>
        <w:t xml:space="preserve">b)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val="en-US" w:eastAsia="en-US"/>
        </w:rPr>
        <w:t xml:space="preserve"> </w:t>
      </w:r>
      <w:r w:rsidR="001363CB" w:rsidRPr="00217EF3">
        <w:rPr>
          <w:rStyle w:val="BodyTextChar1"/>
          <w:rFonts w:ascii="Arial" w:hAnsi="Arial" w:cs="Arial"/>
          <w:sz w:val="20"/>
          <w:szCs w:val="20"/>
          <w:lang w:eastAsia="vi-VN"/>
        </w:rPr>
        <w:t>nhân dân cấp xã tổ chức họp Hội đồng thi đua - khen thưởng cùng cấp để đánh giá, quyết định danh sách thôn, tổ dân phố đủ điều kiện đề nghị xét tặng danh hiệu “Thôn, tổ dân phố văn hóa”; công khai trên trang thông tin điện tử của đơn vị hoặc các hình thức khác (nếu có) để lấy ý kiến người dân trong thời hạn 10 ngày;</w:t>
      </w:r>
    </w:p>
    <w:p w:rsidR="001363CB" w:rsidRPr="00217EF3" w:rsidRDefault="00F709FD" w:rsidP="008E4754">
      <w:pPr>
        <w:pStyle w:val="BodyText"/>
        <w:tabs>
          <w:tab w:val="left" w:pos="983"/>
        </w:tabs>
        <w:spacing w:after="120" w:line="240" w:lineRule="auto"/>
        <w:ind w:firstLine="720"/>
        <w:jc w:val="both"/>
        <w:rPr>
          <w:rFonts w:ascii="Arial" w:hAnsi="Arial" w:cs="Arial"/>
          <w:sz w:val="20"/>
          <w:szCs w:val="20"/>
        </w:rPr>
      </w:pPr>
      <w:bookmarkStart w:id="59" w:name="bookmark59"/>
      <w:bookmarkEnd w:id="59"/>
      <w:r w:rsidRPr="00217EF3">
        <w:rPr>
          <w:rStyle w:val="BodyTextChar1"/>
          <w:rFonts w:ascii="Arial" w:hAnsi="Arial" w:cs="Arial"/>
          <w:sz w:val="20"/>
          <w:szCs w:val="20"/>
          <w:lang w:val="en-US" w:eastAsia="vi-VN"/>
        </w:rPr>
        <w:t xml:space="preserve">c)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xã lập hồ sơ theo quy định tại khoản 2 Điều 7 Nghị định này, trình Chủ tịch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huyện quyết định.</w:t>
      </w:r>
    </w:p>
    <w:p w:rsidR="001363CB" w:rsidRPr="00217EF3" w:rsidRDefault="00F709FD" w:rsidP="008E4754">
      <w:pPr>
        <w:pStyle w:val="BodyText"/>
        <w:tabs>
          <w:tab w:val="left" w:pos="979"/>
        </w:tabs>
        <w:spacing w:after="120" w:line="240" w:lineRule="auto"/>
        <w:ind w:firstLine="720"/>
        <w:jc w:val="both"/>
        <w:rPr>
          <w:rFonts w:ascii="Arial" w:hAnsi="Arial" w:cs="Arial"/>
          <w:sz w:val="20"/>
          <w:szCs w:val="20"/>
        </w:rPr>
      </w:pPr>
      <w:bookmarkStart w:id="60" w:name="bookmark60"/>
      <w:bookmarkEnd w:id="60"/>
      <w:r w:rsidRPr="00217EF3">
        <w:rPr>
          <w:rStyle w:val="BodyTextChar1"/>
          <w:rFonts w:ascii="Arial" w:hAnsi="Arial" w:cs="Arial"/>
          <w:sz w:val="20"/>
          <w:szCs w:val="20"/>
          <w:lang w:val="en-US" w:eastAsia="vi-VN"/>
        </w:rPr>
        <w:t xml:space="preserve">d) </w:t>
      </w:r>
      <w:r w:rsidR="001363CB" w:rsidRPr="00217EF3">
        <w:rPr>
          <w:rStyle w:val="BodyTextChar1"/>
          <w:rFonts w:ascii="Arial" w:hAnsi="Arial" w:cs="Arial"/>
          <w:sz w:val="20"/>
          <w:szCs w:val="20"/>
          <w:lang w:eastAsia="vi-VN"/>
        </w:rPr>
        <w:t>Trong thời hạn 10 ngày kể từ ngày nhận đủ</w:t>
      </w:r>
      <w:r w:rsidRPr="00217EF3">
        <w:rPr>
          <w:rStyle w:val="BodyTextChar1"/>
          <w:rFonts w:ascii="Arial" w:hAnsi="Arial" w:cs="Arial"/>
          <w:sz w:val="20"/>
          <w:szCs w:val="20"/>
          <w:lang w:eastAsia="vi-VN"/>
        </w:rPr>
        <w:t xml:space="preserve"> hồ sơ theo quy định, Chủ tịch </w:t>
      </w:r>
      <w:r w:rsidRPr="00217EF3">
        <w:rPr>
          <w:rStyle w:val="BodyTextChar1"/>
          <w:rFonts w:ascii="Arial" w:hAnsi="Arial" w:cs="Arial"/>
          <w:sz w:val="20"/>
          <w:szCs w:val="20"/>
          <w:lang w:val="en-US" w:eastAsia="vi-VN"/>
        </w:rPr>
        <w:t>Ủ</w:t>
      </w:r>
      <w:r w:rsidRPr="00217EF3">
        <w:rPr>
          <w:rStyle w:val="BodyTextChar1"/>
          <w:rFonts w:ascii="Arial" w:hAnsi="Arial" w:cs="Arial"/>
          <w:sz w:val="20"/>
          <w:szCs w:val="20"/>
          <w:lang w:eastAsia="vi-VN"/>
        </w:rPr>
        <w:t>y ban nhân dân c</w:t>
      </w:r>
      <w:r w:rsidRPr="00217EF3">
        <w:rPr>
          <w:rStyle w:val="BodyTextChar1"/>
          <w:rFonts w:ascii="Arial" w:hAnsi="Arial" w:cs="Arial"/>
          <w:sz w:val="20"/>
          <w:szCs w:val="20"/>
          <w:lang w:val="en-US" w:eastAsia="vi-VN"/>
        </w:rPr>
        <w:t>ấ</w:t>
      </w:r>
      <w:r w:rsidRPr="00217EF3">
        <w:rPr>
          <w:rStyle w:val="BodyTextChar1"/>
          <w:rFonts w:ascii="Arial" w:hAnsi="Arial" w:cs="Arial"/>
          <w:sz w:val="20"/>
          <w:szCs w:val="20"/>
          <w:lang w:eastAsia="vi-VN"/>
        </w:rPr>
        <w:t>p huyện quy</w:t>
      </w:r>
      <w:r w:rsidRPr="00217EF3">
        <w:rPr>
          <w:rStyle w:val="BodyTextChar1"/>
          <w:rFonts w:ascii="Arial" w:hAnsi="Arial" w:cs="Arial"/>
          <w:sz w:val="20"/>
          <w:szCs w:val="20"/>
          <w:lang w:val="en-US" w:eastAsia="vi-VN"/>
        </w:rPr>
        <w:t>ế</w:t>
      </w:r>
      <w:r w:rsidRPr="00217EF3">
        <w:rPr>
          <w:rStyle w:val="BodyTextChar1"/>
          <w:rFonts w:ascii="Arial" w:hAnsi="Arial" w:cs="Arial"/>
          <w:sz w:val="20"/>
          <w:szCs w:val="20"/>
          <w:lang w:eastAsia="vi-VN"/>
        </w:rPr>
        <w:t>t định tặng danh hiệu (M</w:t>
      </w:r>
      <w:r w:rsidRPr="00217EF3">
        <w:rPr>
          <w:rStyle w:val="BodyTextChar1"/>
          <w:rFonts w:ascii="Arial" w:hAnsi="Arial" w:cs="Arial"/>
          <w:sz w:val="20"/>
          <w:szCs w:val="20"/>
          <w:lang w:val="en-US" w:eastAsia="vi-VN"/>
        </w:rPr>
        <w:t>ẫ</w:t>
      </w:r>
      <w:r w:rsidRPr="00217EF3">
        <w:rPr>
          <w:rStyle w:val="BodyTextChar1"/>
          <w:rFonts w:ascii="Arial" w:hAnsi="Arial" w:cs="Arial"/>
          <w:sz w:val="20"/>
          <w:szCs w:val="20"/>
          <w:lang w:eastAsia="vi-VN"/>
        </w:rPr>
        <w:t>u s</w:t>
      </w:r>
      <w:r w:rsidRPr="00217EF3">
        <w:rPr>
          <w:rStyle w:val="BodyTextChar1"/>
          <w:rFonts w:ascii="Arial" w:hAnsi="Arial" w:cs="Arial"/>
          <w:sz w:val="20"/>
          <w:szCs w:val="20"/>
          <w:lang w:val="en-US" w:eastAsia="vi-VN"/>
        </w:rPr>
        <w:t>ố</w:t>
      </w:r>
      <w:r w:rsidR="001363CB" w:rsidRPr="00217EF3">
        <w:rPr>
          <w:rStyle w:val="BodyTextChar1"/>
          <w:rFonts w:ascii="Arial" w:hAnsi="Arial" w:cs="Arial"/>
          <w:sz w:val="20"/>
          <w:szCs w:val="20"/>
          <w:lang w:eastAsia="vi-VN"/>
        </w:rPr>
        <w:t xml:space="preserve"> 11 của Phụ lục IV kèm theo Nghị định này) và bằng chứng nhận “Thôn, tổ dân phố văn hóa”.</w:t>
      </w:r>
    </w:p>
    <w:p w:rsidR="001363CB" w:rsidRPr="00217EF3" w:rsidRDefault="00F709FD" w:rsidP="008E4754">
      <w:pPr>
        <w:pStyle w:val="BodyText"/>
        <w:tabs>
          <w:tab w:val="left" w:pos="982"/>
        </w:tabs>
        <w:spacing w:after="120" w:line="240" w:lineRule="auto"/>
        <w:ind w:firstLine="720"/>
        <w:jc w:val="both"/>
        <w:rPr>
          <w:rFonts w:ascii="Arial" w:hAnsi="Arial" w:cs="Arial"/>
          <w:sz w:val="20"/>
          <w:szCs w:val="20"/>
          <w:lang w:val="en-US"/>
        </w:rPr>
      </w:pPr>
      <w:bookmarkStart w:id="61" w:name="bookmark61"/>
      <w:bookmarkEnd w:id="61"/>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Trình tự, thủ tục xét tặng danh hiệu “Xã, phường, thị trấn tiêu biểu”</w:t>
      </w:r>
    </w:p>
    <w:p w:rsidR="001363CB" w:rsidRPr="00217EF3" w:rsidRDefault="00F709FD" w:rsidP="008E4754">
      <w:pPr>
        <w:pStyle w:val="BodyText"/>
        <w:tabs>
          <w:tab w:val="left" w:pos="965"/>
        </w:tabs>
        <w:spacing w:after="120" w:line="240" w:lineRule="auto"/>
        <w:ind w:firstLine="720"/>
        <w:jc w:val="both"/>
        <w:rPr>
          <w:rFonts w:ascii="Arial" w:hAnsi="Arial" w:cs="Arial"/>
          <w:sz w:val="20"/>
          <w:szCs w:val="20"/>
        </w:rPr>
      </w:pPr>
      <w:bookmarkStart w:id="62" w:name="bookmark62"/>
      <w:bookmarkEnd w:id="62"/>
      <w:r w:rsidRPr="00217EF3">
        <w:rPr>
          <w:rStyle w:val="BodyTextChar1"/>
          <w:rFonts w:ascii="Arial" w:hAnsi="Arial" w:cs="Arial"/>
          <w:sz w:val="20"/>
          <w:szCs w:val="20"/>
          <w:lang w:val="en-US" w:eastAsia="vi-VN"/>
        </w:rPr>
        <w:t xml:space="preserve">a)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xã gửi Báo cáo thành tích đề nghị xét tặng danh hiệu “Xã, phường, thị trấn tiêu biểu” đến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huyện.</w:t>
      </w:r>
    </w:p>
    <w:p w:rsidR="001363CB" w:rsidRPr="00217EF3" w:rsidRDefault="00F709FD" w:rsidP="008E4754">
      <w:pPr>
        <w:pStyle w:val="BodyText"/>
        <w:tabs>
          <w:tab w:val="left" w:pos="976"/>
        </w:tabs>
        <w:spacing w:after="120" w:line="240" w:lineRule="auto"/>
        <w:ind w:firstLine="720"/>
        <w:jc w:val="both"/>
        <w:rPr>
          <w:rFonts w:ascii="Arial" w:hAnsi="Arial" w:cs="Arial"/>
          <w:sz w:val="20"/>
          <w:szCs w:val="20"/>
        </w:rPr>
      </w:pPr>
      <w:bookmarkStart w:id="63" w:name="bookmark63"/>
      <w:bookmarkEnd w:id="63"/>
      <w:r w:rsidRPr="00217EF3">
        <w:rPr>
          <w:rStyle w:val="BodyTextChar1"/>
          <w:rFonts w:ascii="Arial" w:hAnsi="Arial" w:cs="Arial"/>
          <w:sz w:val="20"/>
          <w:szCs w:val="20"/>
          <w:lang w:val="en-US" w:eastAsia="vi-VN"/>
        </w:rPr>
        <w:t xml:space="preserve">b)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huyện </w:t>
      </w:r>
      <w:r w:rsidRPr="00217EF3">
        <w:rPr>
          <w:rStyle w:val="BodyTextChar1"/>
          <w:rFonts w:ascii="Arial" w:hAnsi="Arial" w:cs="Arial"/>
          <w:sz w:val="20"/>
          <w:szCs w:val="20"/>
          <w:lang w:eastAsia="vi-VN"/>
        </w:rPr>
        <w:t>tổ chức</w:t>
      </w:r>
      <w:r w:rsidR="001363CB" w:rsidRPr="00217EF3">
        <w:rPr>
          <w:rStyle w:val="BodyTextChar1"/>
          <w:rFonts w:ascii="Arial" w:hAnsi="Arial" w:cs="Arial"/>
          <w:sz w:val="20"/>
          <w:szCs w:val="20"/>
          <w:lang w:eastAsia="vi-VN"/>
        </w:rPr>
        <w:t xml:space="preserve"> họp Hội đồng thi đua - khen thưởng cùng cấp để đánh giá, quyết định d</w:t>
      </w:r>
      <w:r w:rsidRPr="00217EF3">
        <w:rPr>
          <w:rStyle w:val="BodyTextChar1"/>
          <w:rFonts w:ascii="Arial" w:hAnsi="Arial" w:cs="Arial"/>
          <w:sz w:val="20"/>
          <w:szCs w:val="20"/>
          <w:lang w:eastAsia="vi-VN"/>
        </w:rPr>
        <w:t>anh sách xã, phường, thị trấn đ</w:t>
      </w:r>
      <w:r w:rsidRPr="00217EF3">
        <w:rPr>
          <w:rStyle w:val="BodyTextChar1"/>
          <w:rFonts w:ascii="Arial" w:hAnsi="Arial" w:cs="Arial"/>
          <w:sz w:val="20"/>
          <w:szCs w:val="20"/>
          <w:lang w:val="en-US" w:eastAsia="vi-VN"/>
        </w:rPr>
        <w:t>ủ</w:t>
      </w:r>
      <w:r w:rsidR="001363CB" w:rsidRPr="00217EF3">
        <w:rPr>
          <w:rStyle w:val="BodyTextChar1"/>
          <w:rFonts w:ascii="Arial" w:hAnsi="Arial" w:cs="Arial"/>
          <w:sz w:val="20"/>
          <w:szCs w:val="20"/>
          <w:lang w:eastAsia="vi-VN"/>
        </w:rPr>
        <w:t xml:space="preserve"> điều kiện đề nghị xét tặng danh hiệu “Xã, phường, thị trấn tiêu biểu”; công khai trên trang thông tin điện tử của đơn vị hoặc các hình thức khác (nếu có) để lấy ý kiến người dân trong thời hạn 10 ngày.</w:t>
      </w:r>
    </w:p>
    <w:p w:rsidR="001363CB" w:rsidRPr="00217EF3" w:rsidRDefault="00F709FD" w:rsidP="008E4754">
      <w:pPr>
        <w:pStyle w:val="BodyText"/>
        <w:tabs>
          <w:tab w:val="left" w:pos="983"/>
        </w:tabs>
        <w:spacing w:after="120" w:line="240" w:lineRule="auto"/>
        <w:ind w:firstLine="720"/>
        <w:jc w:val="both"/>
        <w:rPr>
          <w:rFonts w:ascii="Arial" w:hAnsi="Arial" w:cs="Arial"/>
          <w:sz w:val="20"/>
          <w:szCs w:val="20"/>
        </w:rPr>
      </w:pPr>
      <w:bookmarkStart w:id="64" w:name="bookmark64"/>
      <w:bookmarkEnd w:id="64"/>
      <w:r w:rsidRPr="00217EF3">
        <w:rPr>
          <w:rStyle w:val="BodyTextChar1"/>
          <w:rFonts w:ascii="Arial" w:hAnsi="Arial" w:cs="Arial"/>
          <w:sz w:val="20"/>
          <w:szCs w:val="20"/>
          <w:lang w:val="en-US" w:eastAsia="vi-VN"/>
        </w:rPr>
        <w:t xml:space="preserve">c)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huyện lập hồ sơ theo quy định tại khoản 3 Điều 7 Nghị định này trình Chủ tịch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tỉnh quyết định.</w:t>
      </w:r>
    </w:p>
    <w:p w:rsidR="001363CB" w:rsidRPr="00217EF3" w:rsidRDefault="00F709FD" w:rsidP="008E4754">
      <w:pPr>
        <w:pStyle w:val="BodyText"/>
        <w:tabs>
          <w:tab w:val="left" w:pos="979"/>
        </w:tabs>
        <w:spacing w:after="0" w:line="240" w:lineRule="auto"/>
        <w:ind w:firstLine="720"/>
        <w:jc w:val="both"/>
        <w:rPr>
          <w:rFonts w:ascii="Arial" w:hAnsi="Arial" w:cs="Arial"/>
          <w:sz w:val="20"/>
          <w:szCs w:val="20"/>
        </w:rPr>
      </w:pPr>
      <w:bookmarkStart w:id="65" w:name="bookmark65"/>
      <w:bookmarkEnd w:id="65"/>
      <w:r w:rsidRPr="00217EF3">
        <w:rPr>
          <w:rStyle w:val="BodyTextChar1"/>
          <w:rFonts w:ascii="Arial" w:hAnsi="Arial" w:cs="Arial"/>
          <w:sz w:val="20"/>
          <w:szCs w:val="20"/>
          <w:lang w:val="en-US" w:eastAsia="vi-VN"/>
        </w:rPr>
        <w:t xml:space="preserve">d) </w:t>
      </w:r>
      <w:r w:rsidR="001363CB" w:rsidRPr="00217EF3">
        <w:rPr>
          <w:rStyle w:val="BodyTextChar1"/>
          <w:rFonts w:ascii="Arial" w:hAnsi="Arial" w:cs="Arial"/>
          <w:sz w:val="20"/>
          <w:szCs w:val="20"/>
          <w:lang w:eastAsia="vi-VN"/>
        </w:rPr>
        <w:t>Trong thời h</w:t>
      </w:r>
      <w:r w:rsidRPr="00217EF3">
        <w:rPr>
          <w:rStyle w:val="BodyTextChar1"/>
          <w:rFonts w:ascii="Arial" w:hAnsi="Arial" w:cs="Arial"/>
          <w:sz w:val="20"/>
          <w:szCs w:val="20"/>
          <w:lang w:eastAsia="vi-VN"/>
        </w:rPr>
        <w:t>ạn 10 ngày kể từ ngày nhận đủ h</w:t>
      </w:r>
      <w:r w:rsidRPr="00217EF3">
        <w:rPr>
          <w:rStyle w:val="BodyTextChar1"/>
          <w:rFonts w:ascii="Arial" w:hAnsi="Arial" w:cs="Arial"/>
          <w:sz w:val="20"/>
          <w:szCs w:val="20"/>
          <w:lang w:val="en-US" w:eastAsia="vi-VN"/>
        </w:rPr>
        <w:t>ồ</w:t>
      </w:r>
      <w:r w:rsidR="001363CB" w:rsidRPr="00217EF3">
        <w:rPr>
          <w:rStyle w:val="BodyTextChar1"/>
          <w:rFonts w:ascii="Arial" w:hAnsi="Arial" w:cs="Arial"/>
          <w:sz w:val="20"/>
          <w:szCs w:val="20"/>
          <w:lang w:eastAsia="vi-VN"/>
        </w:rPr>
        <w:t xml:space="preserve"> sơ theo quy định, Chủ tịch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tỉnh quyết định tặng danh hiệu (</w:t>
      </w:r>
      <w:r w:rsidRPr="00217EF3">
        <w:rPr>
          <w:rStyle w:val="BodyTextChar1"/>
          <w:rFonts w:ascii="Arial" w:hAnsi="Arial" w:cs="Arial"/>
          <w:sz w:val="20"/>
          <w:szCs w:val="20"/>
          <w:lang w:eastAsia="vi-VN"/>
        </w:rPr>
        <w:t>Mẫu</w:t>
      </w:r>
      <w:r w:rsidR="001363CB" w:rsidRPr="00217EF3">
        <w:rPr>
          <w:rStyle w:val="BodyTextChar1"/>
          <w:rFonts w:ascii="Arial" w:hAnsi="Arial" w:cs="Arial"/>
          <w:sz w:val="20"/>
          <w:szCs w:val="20"/>
          <w:lang w:eastAsia="vi-VN"/>
        </w:rPr>
        <w:t xml:space="preserve"> số 12 của Phụ lục IV kèm theo Nghị định này) và bằng chứng nhận “Xã, phường, thị trấn tiêu biểu”.</w:t>
      </w:r>
    </w:p>
    <w:p w:rsidR="008E4754" w:rsidRPr="00217EF3" w:rsidRDefault="008E4754" w:rsidP="008E4754">
      <w:pPr>
        <w:pStyle w:val="Heading20"/>
        <w:keepNext/>
        <w:keepLines/>
        <w:spacing w:after="0" w:line="240" w:lineRule="auto"/>
        <w:jc w:val="center"/>
        <w:rPr>
          <w:rStyle w:val="Heading2"/>
          <w:rFonts w:ascii="Arial" w:hAnsi="Arial" w:cs="Arial"/>
          <w:b/>
          <w:bCs/>
          <w:sz w:val="20"/>
          <w:szCs w:val="20"/>
          <w:lang w:eastAsia="vi-VN"/>
        </w:rPr>
      </w:pPr>
      <w:bookmarkStart w:id="66" w:name="bookmark66"/>
      <w:bookmarkStart w:id="67" w:name="bookmark67"/>
      <w:bookmarkStart w:id="68" w:name="bookmark68"/>
    </w:p>
    <w:p w:rsidR="001363CB" w:rsidRPr="00217EF3" w:rsidRDefault="001363CB" w:rsidP="008E4754">
      <w:pPr>
        <w:pStyle w:val="Heading20"/>
        <w:keepNext/>
        <w:keepLines/>
        <w:spacing w:after="0" w:line="240" w:lineRule="auto"/>
        <w:jc w:val="center"/>
        <w:rPr>
          <w:rFonts w:ascii="Arial" w:hAnsi="Arial" w:cs="Arial"/>
          <w:sz w:val="20"/>
          <w:szCs w:val="20"/>
        </w:rPr>
      </w:pPr>
      <w:r w:rsidRPr="00217EF3">
        <w:rPr>
          <w:rStyle w:val="Heading2"/>
          <w:rFonts w:ascii="Arial" w:hAnsi="Arial" w:cs="Arial"/>
          <w:b/>
          <w:bCs/>
          <w:sz w:val="20"/>
          <w:szCs w:val="20"/>
          <w:lang w:eastAsia="vi-VN"/>
        </w:rPr>
        <w:t>Chương III</w:t>
      </w:r>
      <w:bookmarkEnd w:id="66"/>
      <w:bookmarkEnd w:id="67"/>
      <w:bookmarkEnd w:id="68"/>
    </w:p>
    <w:p w:rsidR="001363CB" w:rsidRPr="00217EF3" w:rsidRDefault="00F709FD" w:rsidP="008E4754">
      <w:pPr>
        <w:pStyle w:val="Heading20"/>
        <w:keepNext/>
        <w:keepLines/>
        <w:spacing w:after="0" w:line="240" w:lineRule="auto"/>
        <w:jc w:val="center"/>
        <w:rPr>
          <w:rStyle w:val="Heading2"/>
          <w:rFonts w:ascii="Arial" w:hAnsi="Arial" w:cs="Arial"/>
          <w:b/>
          <w:bCs/>
          <w:sz w:val="20"/>
          <w:szCs w:val="20"/>
          <w:lang w:eastAsia="vi-VN"/>
        </w:rPr>
      </w:pPr>
      <w:bookmarkStart w:id="69" w:name="bookmark69"/>
      <w:bookmarkStart w:id="70" w:name="bookmark70"/>
      <w:bookmarkStart w:id="71" w:name="bookmark71"/>
      <w:r w:rsidRPr="00217EF3">
        <w:rPr>
          <w:rStyle w:val="Heading2"/>
          <w:rFonts w:ascii="Arial" w:hAnsi="Arial" w:cs="Arial"/>
          <w:b/>
          <w:bCs/>
          <w:sz w:val="20"/>
          <w:szCs w:val="20"/>
          <w:lang w:eastAsia="vi-VN"/>
        </w:rPr>
        <w:t>TỔ CHỨC TH</w:t>
      </w:r>
      <w:r w:rsidRPr="00217EF3">
        <w:rPr>
          <w:rStyle w:val="Heading2"/>
          <w:rFonts w:ascii="Arial" w:hAnsi="Arial" w:cs="Arial"/>
          <w:b/>
          <w:bCs/>
          <w:sz w:val="20"/>
          <w:szCs w:val="20"/>
          <w:lang w:val="en-US" w:eastAsia="vi-VN"/>
        </w:rPr>
        <w:t>Ự</w:t>
      </w:r>
      <w:r w:rsidR="001363CB" w:rsidRPr="00217EF3">
        <w:rPr>
          <w:rStyle w:val="Heading2"/>
          <w:rFonts w:ascii="Arial" w:hAnsi="Arial" w:cs="Arial"/>
          <w:b/>
          <w:bCs/>
          <w:sz w:val="20"/>
          <w:szCs w:val="20"/>
          <w:lang w:eastAsia="vi-VN"/>
        </w:rPr>
        <w:t>C HIỆN</w:t>
      </w:r>
      <w:bookmarkEnd w:id="69"/>
      <w:bookmarkEnd w:id="70"/>
      <w:bookmarkEnd w:id="71"/>
    </w:p>
    <w:p w:rsidR="008E4754" w:rsidRPr="00217EF3" w:rsidRDefault="008E4754" w:rsidP="008E4754">
      <w:pPr>
        <w:pStyle w:val="Heading20"/>
        <w:keepNext/>
        <w:keepLines/>
        <w:spacing w:after="0" w:line="240" w:lineRule="auto"/>
        <w:jc w:val="center"/>
        <w:rPr>
          <w:rFonts w:ascii="Arial" w:hAnsi="Arial" w:cs="Arial"/>
          <w:sz w:val="20"/>
          <w:szCs w:val="20"/>
        </w:rPr>
      </w:pPr>
    </w:p>
    <w:p w:rsidR="001363CB" w:rsidRPr="00217EF3" w:rsidRDefault="001363CB" w:rsidP="008E4754">
      <w:pPr>
        <w:pStyle w:val="Heading20"/>
        <w:keepNext/>
        <w:keepLines/>
        <w:spacing w:after="120" w:line="240" w:lineRule="auto"/>
        <w:ind w:firstLine="720"/>
        <w:jc w:val="both"/>
        <w:rPr>
          <w:rFonts w:ascii="Arial" w:hAnsi="Arial" w:cs="Arial"/>
          <w:sz w:val="20"/>
          <w:szCs w:val="20"/>
        </w:rPr>
      </w:pPr>
      <w:bookmarkStart w:id="72" w:name="bookmark72"/>
      <w:bookmarkStart w:id="73" w:name="bookmark73"/>
      <w:bookmarkStart w:id="74" w:name="bookmark74"/>
      <w:r w:rsidRPr="00217EF3">
        <w:rPr>
          <w:rStyle w:val="Heading2"/>
          <w:rFonts w:ascii="Arial" w:hAnsi="Arial" w:cs="Arial"/>
          <w:b/>
          <w:bCs/>
          <w:sz w:val="20"/>
          <w:szCs w:val="20"/>
          <w:lang w:eastAsia="vi-VN"/>
        </w:rPr>
        <w:t>Điều 9. Khen thưởng và kinh phí</w:t>
      </w:r>
      <w:bookmarkEnd w:id="72"/>
      <w:bookmarkEnd w:id="73"/>
      <w:bookmarkEnd w:id="74"/>
    </w:p>
    <w:p w:rsidR="001363CB" w:rsidRPr="00217EF3" w:rsidRDefault="00F709FD" w:rsidP="008E4754">
      <w:pPr>
        <w:pStyle w:val="BodyText"/>
        <w:tabs>
          <w:tab w:val="left" w:pos="947"/>
        </w:tabs>
        <w:spacing w:after="120" w:line="240" w:lineRule="auto"/>
        <w:ind w:firstLine="720"/>
        <w:jc w:val="both"/>
        <w:rPr>
          <w:rFonts w:ascii="Arial" w:hAnsi="Arial" w:cs="Arial"/>
          <w:sz w:val="20"/>
          <w:szCs w:val="20"/>
        </w:rPr>
      </w:pPr>
      <w:bookmarkStart w:id="75" w:name="bookmark75"/>
      <w:bookmarkEnd w:id="75"/>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Mức khen thưởng và bằng chứng nhận cho các danh hiệu thi đua thực hiện theo quy định chi tiết của Luật Thi đua, khen thưởng.</w:t>
      </w:r>
    </w:p>
    <w:p w:rsidR="001363CB" w:rsidRPr="00217EF3" w:rsidRDefault="00F709FD" w:rsidP="008E4754">
      <w:pPr>
        <w:pStyle w:val="BodyText"/>
        <w:tabs>
          <w:tab w:val="left" w:pos="947"/>
        </w:tabs>
        <w:spacing w:after="120" w:line="240" w:lineRule="auto"/>
        <w:ind w:firstLine="720"/>
        <w:jc w:val="both"/>
        <w:rPr>
          <w:rFonts w:ascii="Arial" w:hAnsi="Arial" w:cs="Arial"/>
          <w:sz w:val="20"/>
          <w:szCs w:val="20"/>
        </w:rPr>
      </w:pPr>
      <w:bookmarkStart w:id="76" w:name="bookmark76"/>
      <w:bookmarkEnd w:id="76"/>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Kinh phí tổ chức thực hiện xét tặng các danh hiệu thi đua quy định tại Nghị định này được bố trí trong dự toán chi ngân sách thường xuyên hằng năm của địa phương theo phân cấp ngân sách nhà nước và kinh phí xã hội hóa khác (nếu có) theo quy định của pháp luật và Luật Thi đua, khen thưởng.</w:t>
      </w:r>
    </w:p>
    <w:p w:rsidR="001363CB" w:rsidRPr="00217EF3" w:rsidRDefault="001363CB" w:rsidP="008E4754">
      <w:pPr>
        <w:pStyle w:val="Heading20"/>
        <w:keepNext/>
        <w:keepLines/>
        <w:spacing w:after="120" w:line="240" w:lineRule="auto"/>
        <w:ind w:firstLine="720"/>
        <w:jc w:val="both"/>
        <w:rPr>
          <w:rFonts w:ascii="Arial" w:hAnsi="Arial" w:cs="Arial"/>
          <w:sz w:val="20"/>
          <w:szCs w:val="20"/>
        </w:rPr>
      </w:pPr>
      <w:bookmarkStart w:id="77" w:name="bookmark77"/>
      <w:bookmarkStart w:id="78" w:name="bookmark78"/>
      <w:bookmarkStart w:id="79" w:name="bookmark79"/>
      <w:r w:rsidRPr="00217EF3">
        <w:rPr>
          <w:rStyle w:val="Heading2"/>
          <w:rFonts w:ascii="Arial" w:hAnsi="Arial" w:cs="Arial"/>
          <w:b/>
          <w:bCs/>
          <w:sz w:val="20"/>
          <w:szCs w:val="20"/>
          <w:lang w:eastAsia="vi-VN"/>
        </w:rPr>
        <w:t xml:space="preserve">Điều 10. Trách nhiệm của các bộ, </w:t>
      </w:r>
      <w:r w:rsidR="00F709FD" w:rsidRPr="00217EF3">
        <w:rPr>
          <w:rStyle w:val="Heading2"/>
          <w:rFonts w:ascii="Arial" w:hAnsi="Arial" w:cs="Arial"/>
          <w:b/>
          <w:bCs/>
          <w:sz w:val="20"/>
          <w:szCs w:val="20"/>
          <w:lang w:val="en-US" w:eastAsia="vi-VN"/>
        </w:rPr>
        <w:t xml:space="preserve">cơ </w:t>
      </w:r>
      <w:r w:rsidRPr="00217EF3">
        <w:rPr>
          <w:rStyle w:val="Heading2"/>
          <w:rFonts w:ascii="Arial" w:hAnsi="Arial" w:cs="Arial"/>
          <w:b/>
          <w:bCs/>
          <w:sz w:val="20"/>
          <w:szCs w:val="20"/>
          <w:lang w:eastAsia="vi-VN"/>
        </w:rPr>
        <w:t>quan ngang bộ</w:t>
      </w:r>
      <w:bookmarkEnd w:id="77"/>
      <w:bookmarkEnd w:id="78"/>
      <w:bookmarkEnd w:id="79"/>
    </w:p>
    <w:p w:rsidR="001363CB" w:rsidRPr="00217EF3" w:rsidRDefault="00F709FD" w:rsidP="008E4754">
      <w:pPr>
        <w:pStyle w:val="BodyText"/>
        <w:tabs>
          <w:tab w:val="left" w:pos="918"/>
        </w:tabs>
        <w:spacing w:after="120" w:line="240" w:lineRule="auto"/>
        <w:ind w:firstLine="720"/>
        <w:jc w:val="both"/>
        <w:rPr>
          <w:rFonts w:ascii="Arial" w:hAnsi="Arial" w:cs="Arial"/>
          <w:sz w:val="20"/>
          <w:szCs w:val="20"/>
        </w:rPr>
      </w:pPr>
      <w:bookmarkStart w:id="80" w:name="bookmark80"/>
      <w:bookmarkEnd w:id="80"/>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Trách nhiệm của Bộ Văn hóa, Thể thao và Du lịch:</w:t>
      </w:r>
    </w:p>
    <w:p w:rsidR="001363CB" w:rsidRPr="00217EF3" w:rsidRDefault="00F709FD" w:rsidP="008E4754">
      <w:pPr>
        <w:pStyle w:val="BodyText"/>
        <w:tabs>
          <w:tab w:val="left" w:pos="954"/>
        </w:tabs>
        <w:spacing w:after="120" w:line="240" w:lineRule="auto"/>
        <w:ind w:firstLine="720"/>
        <w:jc w:val="both"/>
        <w:rPr>
          <w:rFonts w:ascii="Arial" w:hAnsi="Arial" w:cs="Arial"/>
          <w:sz w:val="20"/>
          <w:szCs w:val="20"/>
        </w:rPr>
      </w:pPr>
      <w:bookmarkStart w:id="81" w:name="bookmark81"/>
      <w:bookmarkEnd w:id="81"/>
      <w:r w:rsidRPr="00217EF3">
        <w:rPr>
          <w:rStyle w:val="BodyTextChar1"/>
          <w:rFonts w:ascii="Arial" w:hAnsi="Arial" w:cs="Arial"/>
          <w:sz w:val="20"/>
          <w:szCs w:val="20"/>
          <w:lang w:val="en-US" w:eastAsia="vi-VN"/>
        </w:rPr>
        <w:t xml:space="preserve">a) </w:t>
      </w:r>
      <w:r w:rsidR="00D4612F" w:rsidRPr="00217EF3">
        <w:rPr>
          <w:rStyle w:val="BodyTextChar1"/>
          <w:rFonts w:ascii="Arial" w:hAnsi="Arial" w:cs="Arial"/>
          <w:sz w:val="20"/>
          <w:szCs w:val="20"/>
          <w:lang w:eastAsia="vi-VN"/>
        </w:rPr>
        <w:t>Theo dõi, tổng h</w:t>
      </w:r>
      <w:r w:rsidR="00D4612F" w:rsidRPr="00217EF3">
        <w:rPr>
          <w:rStyle w:val="BodyTextChar1"/>
          <w:rFonts w:ascii="Arial" w:hAnsi="Arial" w:cs="Arial"/>
          <w:sz w:val="20"/>
          <w:szCs w:val="20"/>
          <w:lang w:val="en-SG" w:eastAsia="vi-VN"/>
        </w:rPr>
        <w:t>ợ</w:t>
      </w:r>
      <w:r w:rsidR="001363CB" w:rsidRPr="00217EF3">
        <w:rPr>
          <w:rStyle w:val="BodyTextChar1"/>
          <w:rFonts w:ascii="Arial" w:hAnsi="Arial" w:cs="Arial"/>
          <w:sz w:val="20"/>
          <w:szCs w:val="20"/>
          <w:lang w:eastAsia="vi-VN"/>
        </w:rPr>
        <w:t>p việc tổ chức triển khai thực hiện Nghị định này;</w:t>
      </w:r>
    </w:p>
    <w:p w:rsidR="001363CB" w:rsidRPr="00217EF3" w:rsidRDefault="00F709FD" w:rsidP="008E4754">
      <w:pPr>
        <w:pStyle w:val="BodyText"/>
        <w:tabs>
          <w:tab w:val="left" w:pos="985"/>
        </w:tabs>
        <w:spacing w:after="120" w:line="240" w:lineRule="auto"/>
        <w:ind w:firstLine="720"/>
        <w:jc w:val="both"/>
        <w:rPr>
          <w:rFonts w:ascii="Arial" w:hAnsi="Arial" w:cs="Arial"/>
          <w:sz w:val="20"/>
          <w:szCs w:val="20"/>
        </w:rPr>
      </w:pPr>
      <w:bookmarkStart w:id="82" w:name="bookmark82"/>
      <w:bookmarkEnd w:id="82"/>
      <w:r w:rsidRPr="00217EF3">
        <w:rPr>
          <w:rStyle w:val="BodyTextChar1"/>
          <w:rFonts w:ascii="Arial" w:hAnsi="Arial" w:cs="Arial"/>
          <w:sz w:val="20"/>
          <w:szCs w:val="20"/>
          <w:lang w:val="en-US" w:eastAsia="vi-VN"/>
        </w:rPr>
        <w:t xml:space="preserve">b) </w:t>
      </w:r>
      <w:r w:rsidR="001363CB" w:rsidRPr="00217EF3">
        <w:rPr>
          <w:rStyle w:val="BodyTextChar1"/>
          <w:rFonts w:ascii="Arial" w:hAnsi="Arial" w:cs="Arial"/>
          <w:sz w:val="20"/>
          <w:szCs w:val="20"/>
          <w:lang w:eastAsia="vi-VN"/>
        </w:rPr>
        <w:t>Hướng dẫn, kiểm tra việc áp dụng khung tiêu chuẩn và trình tự, thủ tục, hồ sơ xét tặng danh hiệu “Gia đình văn hóa”, “Thôn, tổ dân phố văn hóa”, “Xã, phường, thị trấn tiêu biểu” quy định tại Nghị định này;</w:t>
      </w:r>
    </w:p>
    <w:p w:rsidR="001363CB" w:rsidRPr="00217EF3" w:rsidRDefault="00F709FD" w:rsidP="008E4754">
      <w:pPr>
        <w:pStyle w:val="BodyText"/>
        <w:tabs>
          <w:tab w:val="left" w:pos="981"/>
        </w:tabs>
        <w:spacing w:after="120" w:line="240" w:lineRule="auto"/>
        <w:ind w:firstLine="720"/>
        <w:jc w:val="both"/>
        <w:rPr>
          <w:rFonts w:ascii="Arial" w:hAnsi="Arial" w:cs="Arial"/>
          <w:sz w:val="20"/>
          <w:szCs w:val="20"/>
        </w:rPr>
      </w:pPr>
      <w:bookmarkStart w:id="83" w:name="bookmark83"/>
      <w:bookmarkEnd w:id="83"/>
      <w:r w:rsidRPr="00217EF3">
        <w:rPr>
          <w:rStyle w:val="BodyTextChar1"/>
          <w:rFonts w:ascii="Arial" w:hAnsi="Arial" w:cs="Arial"/>
          <w:sz w:val="20"/>
          <w:szCs w:val="20"/>
          <w:lang w:val="en-US" w:eastAsia="vi-VN"/>
        </w:rPr>
        <w:t xml:space="preserve">c) </w:t>
      </w:r>
      <w:r w:rsidR="001363CB" w:rsidRPr="00217EF3">
        <w:rPr>
          <w:rStyle w:val="BodyTextChar1"/>
          <w:rFonts w:ascii="Arial" w:hAnsi="Arial" w:cs="Arial"/>
          <w:sz w:val="20"/>
          <w:szCs w:val="20"/>
          <w:lang w:eastAsia="vi-VN"/>
        </w:rPr>
        <w:t>Kiểm tra, thanh tra, giải quyết khiếu nại, tố cáo và xử lý vi phạm trong việc xét tặng danh hiệu “Gia đình văn hóa”, “Thôn, tổ dân phố văn hóa”, “Xã, phường, thị trấn tiêu biểu” theo quy định của pháp luật;</w:t>
      </w:r>
    </w:p>
    <w:p w:rsidR="001363CB" w:rsidRPr="00217EF3" w:rsidRDefault="00F709FD" w:rsidP="008E4754">
      <w:pPr>
        <w:pStyle w:val="BodyText"/>
        <w:tabs>
          <w:tab w:val="left" w:pos="1000"/>
        </w:tabs>
        <w:spacing w:after="120" w:line="240" w:lineRule="auto"/>
        <w:ind w:firstLine="720"/>
        <w:jc w:val="both"/>
        <w:rPr>
          <w:rFonts w:ascii="Arial" w:hAnsi="Arial" w:cs="Arial"/>
          <w:sz w:val="20"/>
          <w:szCs w:val="20"/>
        </w:rPr>
      </w:pPr>
      <w:bookmarkStart w:id="84" w:name="bookmark84"/>
      <w:bookmarkEnd w:id="84"/>
      <w:r w:rsidRPr="00217EF3">
        <w:rPr>
          <w:rStyle w:val="BodyTextChar1"/>
          <w:rFonts w:ascii="Arial" w:hAnsi="Arial" w:cs="Arial"/>
          <w:sz w:val="20"/>
          <w:szCs w:val="20"/>
          <w:lang w:val="en-US" w:eastAsia="vi-VN"/>
        </w:rPr>
        <w:t xml:space="preserve">d) </w:t>
      </w:r>
      <w:r w:rsidR="001363CB" w:rsidRPr="00217EF3">
        <w:rPr>
          <w:rStyle w:val="BodyTextChar1"/>
          <w:rFonts w:ascii="Arial" w:hAnsi="Arial" w:cs="Arial"/>
          <w:sz w:val="20"/>
          <w:szCs w:val="20"/>
          <w:lang w:eastAsia="vi-VN"/>
        </w:rPr>
        <w:t>Thực hiện công tác thống kê, báo cáo theo quy định.</w:t>
      </w:r>
    </w:p>
    <w:p w:rsidR="001363CB" w:rsidRPr="00217EF3" w:rsidRDefault="00F709FD" w:rsidP="008E4754">
      <w:pPr>
        <w:pStyle w:val="BodyText"/>
        <w:tabs>
          <w:tab w:val="left" w:pos="952"/>
        </w:tabs>
        <w:spacing w:after="120" w:line="240" w:lineRule="auto"/>
        <w:ind w:firstLine="720"/>
        <w:jc w:val="both"/>
        <w:rPr>
          <w:rFonts w:ascii="Arial" w:hAnsi="Arial" w:cs="Arial"/>
          <w:sz w:val="20"/>
          <w:szCs w:val="20"/>
        </w:rPr>
      </w:pPr>
      <w:bookmarkStart w:id="85" w:name="bookmark85"/>
      <w:bookmarkEnd w:id="85"/>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Các bộ, cơ quan ngang bộ, cơ quan thuộc Chính phủ trong phạm vi nhiệm vụ, quyền hạn của mình có trách nhiệm hướng dẫn thực hiện các nội dung có liên quan trong quá trình xét tặng danh hiệu “Gia đình văn hóa”, “Thôn, tổ dân phố văn hóa”, “Xã, phường, thị trấn tiêu biểu”.</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11. Trách nhiệm của </w:t>
      </w:r>
      <w:r w:rsidR="00F709FD" w:rsidRPr="00217EF3">
        <w:rPr>
          <w:rStyle w:val="BodyTextChar1"/>
          <w:rFonts w:ascii="Arial" w:hAnsi="Arial" w:cs="Arial"/>
          <w:b/>
          <w:bCs/>
          <w:sz w:val="20"/>
          <w:szCs w:val="20"/>
          <w:lang w:eastAsia="vi-VN"/>
        </w:rPr>
        <w:t>Ủy ban</w:t>
      </w:r>
      <w:r w:rsidRPr="00217EF3">
        <w:rPr>
          <w:rStyle w:val="BodyTextChar1"/>
          <w:rFonts w:ascii="Arial" w:hAnsi="Arial" w:cs="Arial"/>
          <w:b/>
          <w:bCs/>
          <w:sz w:val="20"/>
          <w:szCs w:val="20"/>
          <w:lang w:eastAsia="vi-VN"/>
        </w:rPr>
        <w:t xml:space="preserve"> nhân dân cấp tỉnh</w:t>
      </w:r>
    </w:p>
    <w:p w:rsidR="001363CB" w:rsidRPr="00217EF3" w:rsidRDefault="00F709FD" w:rsidP="008E4754">
      <w:pPr>
        <w:pStyle w:val="BodyText"/>
        <w:tabs>
          <w:tab w:val="left" w:pos="952"/>
        </w:tabs>
        <w:spacing w:after="120" w:line="240" w:lineRule="auto"/>
        <w:ind w:firstLine="720"/>
        <w:jc w:val="both"/>
        <w:rPr>
          <w:rFonts w:ascii="Arial" w:hAnsi="Arial" w:cs="Arial"/>
          <w:sz w:val="20"/>
          <w:szCs w:val="20"/>
        </w:rPr>
      </w:pPr>
      <w:bookmarkStart w:id="86" w:name="bookmark86"/>
      <w:bookmarkEnd w:id="86"/>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Thực hiện quản lý nhà nước về xét tặng danh hiệu “Gia đình văn hóa”, “Thôn, tổ dân phố văn hóa”, “Xã, phường, thị trấn tiêu biểu” tại địa phương.</w:t>
      </w:r>
    </w:p>
    <w:p w:rsidR="001363CB" w:rsidRPr="00217EF3" w:rsidRDefault="00F709FD" w:rsidP="008E4754">
      <w:pPr>
        <w:pStyle w:val="BodyText"/>
        <w:tabs>
          <w:tab w:val="left" w:pos="949"/>
        </w:tabs>
        <w:spacing w:after="120" w:line="240" w:lineRule="auto"/>
        <w:ind w:firstLine="720"/>
        <w:jc w:val="both"/>
        <w:rPr>
          <w:rFonts w:ascii="Arial" w:hAnsi="Arial" w:cs="Arial"/>
          <w:sz w:val="20"/>
          <w:szCs w:val="20"/>
        </w:rPr>
      </w:pPr>
      <w:bookmarkStart w:id="87" w:name="bookmark87"/>
      <w:bookmarkEnd w:id="87"/>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Ủy ban</w:t>
      </w:r>
      <w:r w:rsidR="001363CB" w:rsidRPr="00217EF3">
        <w:rPr>
          <w:rStyle w:val="BodyTextChar1"/>
          <w:rFonts w:ascii="Arial" w:hAnsi="Arial" w:cs="Arial"/>
          <w:sz w:val="20"/>
          <w:szCs w:val="20"/>
          <w:lang w:eastAsia="vi-VN"/>
        </w:rPr>
        <w:t xml:space="preserve"> nhân dân cấp tỉnh quy định chi tiết tiêu chuẩn theo các Phụ lục tại Nghị định này; hướng dẫn cách thức đánh giá, bình xét các danh hiệu thi đua.</w:t>
      </w:r>
    </w:p>
    <w:p w:rsidR="001363CB" w:rsidRPr="00217EF3" w:rsidRDefault="00F709FD" w:rsidP="008E4754">
      <w:pPr>
        <w:pStyle w:val="BodyText"/>
        <w:tabs>
          <w:tab w:val="left" w:pos="952"/>
        </w:tabs>
        <w:spacing w:after="120" w:line="240" w:lineRule="auto"/>
        <w:ind w:firstLine="720"/>
        <w:jc w:val="both"/>
        <w:rPr>
          <w:rFonts w:ascii="Arial" w:hAnsi="Arial" w:cs="Arial"/>
          <w:sz w:val="20"/>
          <w:szCs w:val="20"/>
        </w:rPr>
      </w:pPr>
      <w:bookmarkStart w:id="88" w:name="bookmark88"/>
      <w:bookmarkEnd w:id="88"/>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Bố trí, bảo đảm kinh phí cho công tác khen thưởng danh hiệu “Gia đình văn hóa”, “Thôn, tổ dân phố văn hóa”, “Xã, phường, thị trấn tiêu biểu” theo quy định của pháp luật hiện hành.</w:t>
      </w:r>
    </w:p>
    <w:p w:rsidR="001363CB" w:rsidRPr="00217EF3" w:rsidRDefault="00F709FD" w:rsidP="008E4754">
      <w:pPr>
        <w:pStyle w:val="BodyText"/>
        <w:tabs>
          <w:tab w:val="left" w:pos="945"/>
        </w:tabs>
        <w:spacing w:after="120" w:line="240" w:lineRule="auto"/>
        <w:ind w:firstLine="720"/>
        <w:jc w:val="both"/>
        <w:rPr>
          <w:rFonts w:ascii="Arial" w:hAnsi="Arial" w:cs="Arial"/>
          <w:sz w:val="20"/>
          <w:szCs w:val="20"/>
        </w:rPr>
      </w:pPr>
      <w:bookmarkStart w:id="89" w:name="bookmark89"/>
      <w:bookmarkEnd w:id="89"/>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 xml:space="preserve">Chỉ đạo, hướng dẫn, tuyên truyền và tổ chức triển khai thực hiện văn bản quy phạm pháp luật về xét tặng danh hiệu “Gia đình văn hóa”, “Thôn, </w:t>
      </w:r>
      <w:r w:rsidR="00D4612F" w:rsidRPr="00217EF3">
        <w:rPr>
          <w:rStyle w:val="BodyTextChar1"/>
          <w:rFonts w:ascii="Arial" w:hAnsi="Arial" w:cs="Arial"/>
          <w:sz w:val="20"/>
          <w:szCs w:val="20"/>
          <w:lang w:eastAsia="vi-VN"/>
        </w:rPr>
        <w:t>tổ dân phố</w:t>
      </w:r>
      <w:r w:rsidR="001363CB" w:rsidRPr="00217EF3">
        <w:rPr>
          <w:rStyle w:val="BodyTextChar1"/>
          <w:rFonts w:ascii="Arial" w:hAnsi="Arial" w:cs="Arial"/>
          <w:sz w:val="20"/>
          <w:szCs w:val="20"/>
          <w:lang w:eastAsia="vi-VN"/>
        </w:rPr>
        <w:t xml:space="preserve"> văn hóa”, “Xã, phường, thị trấn tiêu biểu”.</w:t>
      </w:r>
    </w:p>
    <w:p w:rsidR="001363CB" w:rsidRPr="00217EF3" w:rsidRDefault="00F709FD" w:rsidP="008E4754">
      <w:pPr>
        <w:pStyle w:val="BodyText"/>
        <w:tabs>
          <w:tab w:val="left" w:pos="956"/>
        </w:tabs>
        <w:spacing w:after="120" w:line="240" w:lineRule="auto"/>
        <w:ind w:firstLine="720"/>
        <w:jc w:val="both"/>
        <w:rPr>
          <w:rFonts w:ascii="Arial" w:hAnsi="Arial" w:cs="Arial"/>
          <w:sz w:val="20"/>
          <w:szCs w:val="20"/>
        </w:rPr>
      </w:pPr>
      <w:bookmarkStart w:id="90" w:name="bookmark90"/>
      <w:bookmarkEnd w:id="90"/>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Kiểm tra, thanh tra, giải quyết khiếu nại, tố cáo và xử lý vi phạm thuộc thẩm quyền quản lý theo quy định của pháp luật.</w:t>
      </w:r>
    </w:p>
    <w:p w:rsidR="001363CB" w:rsidRPr="00217EF3" w:rsidRDefault="00F709FD" w:rsidP="008E4754">
      <w:pPr>
        <w:pStyle w:val="BodyText"/>
        <w:tabs>
          <w:tab w:val="left" w:pos="967"/>
        </w:tabs>
        <w:spacing w:after="120" w:line="240" w:lineRule="auto"/>
        <w:ind w:firstLine="720"/>
        <w:jc w:val="both"/>
        <w:rPr>
          <w:rFonts w:ascii="Arial" w:hAnsi="Arial" w:cs="Arial"/>
          <w:sz w:val="20"/>
          <w:szCs w:val="20"/>
        </w:rPr>
      </w:pPr>
      <w:bookmarkStart w:id="91" w:name="bookmark91"/>
      <w:bookmarkEnd w:id="91"/>
      <w:r w:rsidRPr="00217EF3">
        <w:rPr>
          <w:rStyle w:val="BodyTextChar1"/>
          <w:rFonts w:ascii="Arial" w:hAnsi="Arial" w:cs="Arial"/>
          <w:sz w:val="20"/>
          <w:szCs w:val="20"/>
          <w:lang w:val="en-US" w:eastAsia="vi-VN"/>
        </w:rPr>
        <w:t xml:space="preserve">6. </w:t>
      </w:r>
      <w:r w:rsidR="001363CB" w:rsidRPr="00217EF3">
        <w:rPr>
          <w:rStyle w:val="BodyTextChar1"/>
          <w:rFonts w:ascii="Arial" w:hAnsi="Arial" w:cs="Arial"/>
          <w:sz w:val="20"/>
          <w:szCs w:val="20"/>
          <w:lang w:eastAsia="vi-VN"/>
        </w:rPr>
        <w:t>Thực hiện công tác thống kê, báo cáo theo quy định.</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Điều 12. Hiệu lực thi hành</w:t>
      </w:r>
    </w:p>
    <w:p w:rsidR="001363CB" w:rsidRPr="00217EF3" w:rsidRDefault="00F709FD" w:rsidP="008E4754">
      <w:pPr>
        <w:pStyle w:val="BodyText"/>
        <w:tabs>
          <w:tab w:val="left" w:pos="918"/>
        </w:tabs>
        <w:spacing w:after="120" w:line="240" w:lineRule="auto"/>
        <w:ind w:firstLine="720"/>
        <w:jc w:val="both"/>
        <w:rPr>
          <w:rFonts w:ascii="Arial" w:hAnsi="Arial" w:cs="Arial"/>
          <w:sz w:val="20"/>
          <w:szCs w:val="20"/>
        </w:rPr>
      </w:pPr>
      <w:bookmarkStart w:id="92" w:name="bookmark92"/>
      <w:bookmarkEnd w:id="92"/>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Nghị định này có hiệu lực thi hành kể từ ngày 30 tháng 01 năm 2024.</w:t>
      </w:r>
    </w:p>
    <w:p w:rsidR="001363CB" w:rsidRPr="00217EF3" w:rsidRDefault="00F709FD" w:rsidP="008E4754">
      <w:pPr>
        <w:pStyle w:val="BodyText"/>
        <w:tabs>
          <w:tab w:val="left" w:pos="949"/>
        </w:tabs>
        <w:spacing w:after="120" w:line="240" w:lineRule="auto"/>
        <w:ind w:firstLine="720"/>
        <w:jc w:val="both"/>
        <w:rPr>
          <w:rStyle w:val="BodyTextChar1"/>
          <w:rFonts w:ascii="Arial" w:hAnsi="Arial" w:cs="Arial"/>
          <w:sz w:val="20"/>
          <w:szCs w:val="20"/>
          <w:lang w:eastAsia="vi-VN"/>
        </w:rPr>
      </w:pPr>
      <w:bookmarkStart w:id="93" w:name="bookmark93"/>
      <w:bookmarkEnd w:id="93"/>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Nghị định số 122/2018/NĐ-CP ngày 17 tháng 9 năm 2018 của Chính phủ quy định về</w:t>
      </w:r>
      <w:r w:rsidRPr="00217EF3">
        <w:rPr>
          <w:rStyle w:val="BodyTextChar1"/>
          <w:rFonts w:ascii="Arial" w:hAnsi="Arial" w:cs="Arial"/>
          <w:sz w:val="20"/>
          <w:szCs w:val="20"/>
          <w:lang w:eastAsia="vi-VN"/>
        </w:rPr>
        <w:t xml:space="preserve"> xét tặng danh hiệu “Gia đình v</w:t>
      </w:r>
      <w:r w:rsidRPr="00217EF3">
        <w:rPr>
          <w:rStyle w:val="BodyTextChar1"/>
          <w:rFonts w:ascii="Arial" w:hAnsi="Arial" w:cs="Arial"/>
          <w:sz w:val="20"/>
          <w:szCs w:val="20"/>
          <w:lang w:val="en-US" w:eastAsia="vi-VN"/>
        </w:rPr>
        <w:t>ă</w:t>
      </w:r>
      <w:r w:rsidR="001363CB" w:rsidRPr="00217EF3">
        <w:rPr>
          <w:rStyle w:val="BodyTextChar1"/>
          <w:rFonts w:ascii="Arial" w:hAnsi="Arial" w:cs="Arial"/>
          <w:sz w:val="20"/>
          <w:szCs w:val="20"/>
          <w:lang w:eastAsia="vi-VN"/>
        </w:rPr>
        <w:t>n hóa”, “Thôn văn hóa”, “Làng văn hóa”, “Ấp văn hóa”, “Bản văn hóa”, “Tổ dân phố văn hóa” hết hiệu lực kể từ ngày Nghị định này có hiệu lực thi hành.</w:t>
      </w:r>
    </w:p>
    <w:p w:rsidR="00F709FD" w:rsidRPr="00217EF3" w:rsidRDefault="00F709FD" w:rsidP="008E4754">
      <w:pPr>
        <w:pStyle w:val="BodyText"/>
        <w:spacing w:after="0" w:line="240" w:lineRule="auto"/>
        <w:ind w:firstLine="720"/>
        <w:jc w:val="both"/>
        <w:rPr>
          <w:rFonts w:ascii="Arial" w:hAnsi="Arial" w:cs="Arial"/>
          <w:sz w:val="20"/>
          <w:szCs w:val="20"/>
        </w:rPr>
      </w:pPr>
      <w:r w:rsidRPr="00217EF3">
        <w:rPr>
          <w:rStyle w:val="BodyTextChar1"/>
          <w:rFonts w:ascii="Arial" w:hAnsi="Arial" w:cs="Arial"/>
          <w:sz w:val="20"/>
          <w:szCs w:val="20"/>
          <w:lang w:val="en-US" w:eastAsia="en-US"/>
        </w:rPr>
        <w:t xml:space="preserve">3. </w:t>
      </w:r>
      <w:r w:rsidRPr="00217EF3">
        <w:rPr>
          <w:rStyle w:val="BodyTextChar1"/>
          <w:rFonts w:ascii="Arial" w:hAnsi="Arial" w:cs="Arial"/>
          <w:sz w:val="20"/>
          <w:szCs w:val="20"/>
          <w:lang w:eastAsia="vi-VN"/>
        </w:rPr>
        <w:t xml:space="preserve">Các Bộ trưởng, Thủ trưởng cơ quan ngang bộ, Thủ trưởng cơ quan thuộc Chính phủ, Chủ tịch Ủy ban nhân dân tỉnh, thành phố trực thuộc trung ương, các cơ quan, </w:t>
      </w:r>
      <w:r w:rsidR="00D00281" w:rsidRPr="00217EF3">
        <w:rPr>
          <w:rStyle w:val="BodyTextChar1"/>
          <w:rFonts w:ascii="Arial" w:hAnsi="Arial" w:cs="Arial"/>
          <w:sz w:val="20"/>
          <w:szCs w:val="20"/>
          <w:lang w:eastAsia="vi-VN"/>
        </w:rPr>
        <w:t>tổ chức, đ</w:t>
      </w:r>
      <w:r w:rsidR="00D00281" w:rsidRPr="00217EF3">
        <w:rPr>
          <w:rStyle w:val="BodyTextChar1"/>
          <w:rFonts w:ascii="Arial" w:hAnsi="Arial" w:cs="Arial"/>
          <w:sz w:val="20"/>
          <w:szCs w:val="20"/>
          <w:lang w:val="en-US" w:eastAsia="vi-VN"/>
        </w:rPr>
        <w:t>ơ</w:t>
      </w:r>
      <w:r w:rsidRPr="00217EF3">
        <w:rPr>
          <w:rStyle w:val="BodyTextChar1"/>
          <w:rFonts w:ascii="Arial" w:hAnsi="Arial" w:cs="Arial"/>
          <w:sz w:val="20"/>
          <w:szCs w:val="20"/>
          <w:lang w:eastAsia="vi-VN"/>
        </w:rPr>
        <w:t>n vị và cá nhân có liên quan chịu trách nhiệm thi hành Nghị định này.</w:t>
      </w:r>
    </w:p>
    <w:p w:rsidR="00F709FD" w:rsidRPr="00217EF3" w:rsidRDefault="00F709FD" w:rsidP="008E4754">
      <w:pPr>
        <w:pStyle w:val="BodyText"/>
        <w:tabs>
          <w:tab w:val="left" w:pos="949"/>
        </w:tabs>
        <w:spacing w:after="0" w:line="240" w:lineRule="auto"/>
        <w:ind w:firstLine="0"/>
        <w:rPr>
          <w:rStyle w:val="BodyTextChar1"/>
          <w:rFonts w:ascii="Arial" w:hAnsi="Arial" w:cs="Arial"/>
          <w:sz w:val="20"/>
          <w:szCs w:val="20"/>
          <w:lang w:eastAsia="vi-VN"/>
        </w:rPr>
      </w:pPr>
    </w:p>
    <w:tbl>
      <w:tblPr>
        <w:tblW w:w="5000" w:type="pct"/>
        <w:tblLook w:val="04A0" w:firstRow="1" w:lastRow="0" w:firstColumn="1" w:lastColumn="0" w:noHBand="0" w:noVBand="1"/>
      </w:tblPr>
      <w:tblGrid>
        <w:gridCol w:w="4643"/>
        <w:gridCol w:w="4377"/>
      </w:tblGrid>
      <w:tr w:rsidR="008E4754" w:rsidRPr="00E404FF" w:rsidTr="00E404FF">
        <w:tc>
          <w:tcPr>
            <w:tcW w:w="2574" w:type="pct"/>
            <w:shd w:val="clear" w:color="auto" w:fill="auto"/>
          </w:tcPr>
          <w:p w:rsidR="00D00281" w:rsidRPr="00E404FF" w:rsidRDefault="00D00281" w:rsidP="00E404FF">
            <w:pPr>
              <w:pStyle w:val="BodyText"/>
              <w:spacing w:after="0" w:line="240" w:lineRule="auto"/>
              <w:ind w:firstLine="0"/>
              <w:rPr>
                <w:rFonts w:ascii="Arial" w:hAnsi="Arial" w:cs="Arial"/>
                <w:b/>
                <w:sz w:val="20"/>
                <w:szCs w:val="20"/>
              </w:rPr>
            </w:pPr>
            <w:r w:rsidRPr="00E404FF">
              <w:rPr>
                <w:rStyle w:val="BodyTextChar1"/>
                <w:rFonts w:ascii="Arial" w:hAnsi="Arial" w:cs="Arial"/>
                <w:b/>
                <w:i/>
                <w:iCs/>
                <w:sz w:val="20"/>
                <w:szCs w:val="20"/>
                <w:lang w:eastAsia="vi-VN"/>
              </w:rPr>
              <w:t>Nơi nhận:</w:t>
            </w:r>
          </w:p>
          <w:p w:rsidR="00D00281" w:rsidRPr="00E404FF" w:rsidRDefault="00D00281" w:rsidP="00E404FF">
            <w:pPr>
              <w:pStyle w:val="BodyText"/>
              <w:spacing w:after="0" w:line="240" w:lineRule="auto"/>
              <w:ind w:firstLine="0"/>
              <w:rPr>
                <w:rStyle w:val="BodyTextChar1"/>
                <w:rFonts w:ascii="Arial" w:hAnsi="Arial" w:cs="Arial"/>
                <w:sz w:val="20"/>
                <w:szCs w:val="20"/>
                <w:lang w:eastAsia="vi-VN"/>
              </w:rPr>
            </w:pPr>
            <w:r w:rsidRPr="00E404FF">
              <w:rPr>
                <w:rStyle w:val="BodyTextChar1"/>
                <w:rFonts w:ascii="Arial" w:hAnsi="Arial" w:cs="Arial"/>
                <w:sz w:val="20"/>
                <w:szCs w:val="20"/>
                <w:lang w:eastAsia="vi-VN"/>
              </w:rPr>
              <w:t>- Ban Bí thư Trung ương Đảng;</w:t>
            </w:r>
          </w:p>
          <w:p w:rsidR="00D00281" w:rsidRPr="00E404FF" w:rsidRDefault="00D00281" w:rsidP="00E404FF">
            <w:pPr>
              <w:pStyle w:val="BodyText"/>
              <w:tabs>
                <w:tab w:val="left" w:pos="126"/>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Thủ tướng, các Phó Thủ tướng Chính phủ;</w:t>
            </w:r>
          </w:p>
          <w:p w:rsidR="00D00281" w:rsidRPr="00E404FF" w:rsidRDefault="00D00281" w:rsidP="00E404FF">
            <w:pPr>
              <w:pStyle w:val="BodyText"/>
              <w:tabs>
                <w:tab w:val="left" w:pos="126"/>
              </w:tabs>
              <w:spacing w:after="0" w:line="240" w:lineRule="auto"/>
              <w:ind w:firstLine="0"/>
              <w:rPr>
                <w:rStyle w:val="BodyTextChar1"/>
                <w:rFonts w:ascii="Arial" w:hAnsi="Arial" w:cs="Arial"/>
                <w:sz w:val="20"/>
                <w:szCs w:val="20"/>
              </w:rPr>
            </w:pPr>
            <w:bookmarkStart w:id="94" w:name="bookmark95"/>
            <w:bookmarkEnd w:id="94"/>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Các bộ, cơ quan ngang bộ, cơ quan thuộc Chính phủ;</w:t>
            </w:r>
          </w:p>
          <w:p w:rsidR="00D00281" w:rsidRPr="00E404FF" w:rsidRDefault="00D00281" w:rsidP="00E404FF">
            <w:pPr>
              <w:pStyle w:val="BodyText"/>
              <w:tabs>
                <w:tab w:val="left" w:pos="133"/>
              </w:tabs>
              <w:spacing w:after="0" w:line="240" w:lineRule="auto"/>
              <w:ind w:firstLine="0"/>
              <w:rPr>
                <w:rStyle w:val="BodyTextChar1"/>
                <w:rFonts w:ascii="Arial" w:hAnsi="Arial" w:cs="Arial"/>
                <w:sz w:val="20"/>
                <w:szCs w:val="20"/>
                <w:lang w:eastAsia="vi-VN"/>
              </w:rPr>
            </w:pP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 xml:space="preserve">HĐND, UBND các tỉnh, thành phố trực thuộc trung ương; </w:t>
            </w:r>
          </w:p>
          <w:p w:rsidR="00D00281" w:rsidRPr="00E404FF" w:rsidRDefault="00D00281" w:rsidP="00E404FF">
            <w:pPr>
              <w:pStyle w:val="BodyText"/>
              <w:tabs>
                <w:tab w:val="left" w:pos="133"/>
              </w:tabs>
              <w:spacing w:after="0" w:line="240" w:lineRule="auto"/>
              <w:ind w:firstLine="0"/>
              <w:rPr>
                <w:rFonts w:ascii="Arial" w:hAnsi="Arial" w:cs="Arial"/>
                <w:sz w:val="20"/>
                <w:szCs w:val="20"/>
              </w:rPr>
            </w:pPr>
            <w:r w:rsidRPr="00E404FF">
              <w:rPr>
                <w:rStyle w:val="BodyTextChar1"/>
                <w:rFonts w:ascii="Arial" w:hAnsi="Arial" w:cs="Arial"/>
                <w:sz w:val="20"/>
                <w:szCs w:val="20"/>
                <w:lang w:eastAsia="vi-VN"/>
              </w:rPr>
              <w:t>-</w:t>
            </w: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Văn phòng Trung ương và các Ban của Đảng;</w:t>
            </w:r>
          </w:p>
          <w:p w:rsidR="00D00281" w:rsidRPr="00E404FF" w:rsidRDefault="00D00281" w:rsidP="00E404FF">
            <w:pPr>
              <w:pStyle w:val="BodyText"/>
              <w:tabs>
                <w:tab w:val="left" w:pos="126"/>
              </w:tabs>
              <w:spacing w:after="0" w:line="240" w:lineRule="auto"/>
              <w:ind w:firstLine="0"/>
              <w:rPr>
                <w:rFonts w:ascii="Arial" w:hAnsi="Arial" w:cs="Arial"/>
                <w:sz w:val="20"/>
                <w:szCs w:val="20"/>
              </w:rPr>
            </w:pPr>
            <w:bookmarkStart w:id="95" w:name="bookmark100"/>
            <w:bookmarkEnd w:id="95"/>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Văn phòng Tổng Bí thư;</w:t>
            </w:r>
          </w:p>
          <w:p w:rsidR="00D00281" w:rsidRPr="00E404FF" w:rsidRDefault="00D00281" w:rsidP="00E404FF">
            <w:pPr>
              <w:pStyle w:val="BodyText"/>
              <w:tabs>
                <w:tab w:val="left" w:pos="126"/>
              </w:tabs>
              <w:spacing w:after="0" w:line="240" w:lineRule="auto"/>
              <w:ind w:firstLine="0"/>
              <w:rPr>
                <w:rFonts w:ascii="Arial" w:hAnsi="Arial" w:cs="Arial"/>
                <w:sz w:val="20"/>
                <w:szCs w:val="20"/>
              </w:rPr>
            </w:pPr>
            <w:bookmarkStart w:id="96" w:name="bookmark101"/>
            <w:bookmarkEnd w:id="96"/>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Văn phòng Chủ tịch nước;</w:t>
            </w:r>
          </w:p>
          <w:p w:rsidR="00D00281" w:rsidRPr="00E404FF" w:rsidRDefault="00D00281" w:rsidP="00E404FF">
            <w:pPr>
              <w:pStyle w:val="BodyText"/>
              <w:tabs>
                <w:tab w:val="left" w:pos="130"/>
              </w:tabs>
              <w:spacing w:after="0" w:line="240" w:lineRule="auto"/>
              <w:ind w:firstLine="0"/>
              <w:rPr>
                <w:rStyle w:val="BodyTextChar1"/>
                <w:rFonts w:ascii="Arial" w:hAnsi="Arial" w:cs="Arial"/>
                <w:sz w:val="20"/>
                <w:szCs w:val="20"/>
                <w:lang w:eastAsia="vi-VN"/>
              </w:rPr>
            </w:pPr>
            <w:bookmarkStart w:id="97" w:name="bookmark102"/>
            <w:bookmarkEnd w:id="97"/>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Hội đồng Dân tộc và các Ủy ban của Quốc hội;</w:t>
            </w:r>
          </w:p>
          <w:p w:rsidR="002102D5" w:rsidRPr="00E404FF" w:rsidRDefault="002102D5" w:rsidP="00E404FF">
            <w:pPr>
              <w:pStyle w:val="BodyText"/>
              <w:tabs>
                <w:tab w:val="left" w:pos="126"/>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Văn phòng Quốc hội;</w:t>
            </w:r>
          </w:p>
          <w:p w:rsidR="002102D5" w:rsidRPr="00E404FF" w:rsidRDefault="002102D5" w:rsidP="00E404FF">
            <w:pPr>
              <w:pStyle w:val="BodyText"/>
              <w:tabs>
                <w:tab w:val="left" w:pos="126"/>
              </w:tabs>
              <w:spacing w:after="0" w:line="240" w:lineRule="auto"/>
              <w:ind w:firstLine="0"/>
              <w:rPr>
                <w:rFonts w:ascii="Arial" w:hAnsi="Arial" w:cs="Arial"/>
                <w:sz w:val="20"/>
                <w:szCs w:val="20"/>
              </w:rPr>
            </w:pPr>
            <w:bookmarkStart w:id="98" w:name="bookmark104"/>
            <w:bookmarkEnd w:id="98"/>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Tòa án nhân dân tối cao;</w:t>
            </w:r>
          </w:p>
          <w:p w:rsidR="002102D5" w:rsidRPr="00E404FF" w:rsidRDefault="002102D5" w:rsidP="00E404FF">
            <w:pPr>
              <w:pStyle w:val="BodyText"/>
              <w:tabs>
                <w:tab w:val="left" w:pos="126"/>
              </w:tabs>
              <w:spacing w:after="0" w:line="240" w:lineRule="auto"/>
              <w:ind w:firstLine="0"/>
              <w:rPr>
                <w:rFonts w:ascii="Arial" w:hAnsi="Arial" w:cs="Arial"/>
                <w:sz w:val="20"/>
                <w:szCs w:val="20"/>
              </w:rPr>
            </w:pPr>
            <w:bookmarkStart w:id="99" w:name="bookmark105"/>
            <w:bookmarkEnd w:id="99"/>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Viện kiểm sát nhân dân tối cao;</w:t>
            </w:r>
          </w:p>
          <w:p w:rsidR="00D00281" w:rsidRPr="00E404FF" w:rsidRDefault="00D00281" w:rsidP="00E404FF">
            <w:pPr>
              <w:pStyle w:val="BodyText"/>
              <w:tabs>
                <w:tab w:val="left" w:pos="130"/>
                <w:tab w:val="left" w:pos="4820"/>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Kiểm toán nhà nước;</w:t>
            </w:r>
            <w:r w:rsidRPr="00E404FF">
              <w:rPr>
                <w:rStyle w:val="BodyTextChar1"/>
                <w:rFonts w:ascii="Arial" w:hAnsi="Arial" w:cs="Arial"/>
                <w:sz w:val="20"/>
                <w:szCs w:val="20"/>
                <w:lang w:eastAsia="vi-VN"/>
              </w:rPr>
              <w:tab/>
            </w:r>
          </w:p>
          <w:p w:rsidR="00D00281" w:rsidRPr="00E404FF" w:rsidRDefault="00D00281" w:rsidP="00E404FF">
            <w:pPr>
              <w:pStyle w:val="BodyText"/>
              <w:tabs>
                <w:tab w:val="left" w:pos="126"/>
              </w:tabs>
              <w:spacing w:after="0" w:line="240" w:lineRule="auto"/>
              <w:ind w:firstLine="0"/>
              <w:rPr>
                <w:rFonts w:ascii="Arial" w:hAnsi="Arial" w:cs="Arial"/>
                <w:sz w:val="20"/>
                <w:szCs w:val="20"/>
              </w:rPr>
            </w:pPr>
            <w:bookmarkStart w:id="100" w:name="bookmark107"/>
            <w:bookmarkEnd w:id="100"/>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Ủy ban Giám sát tài chính Quốc gia;</w:t>
            </w:r>
          </w:p>
          <w:p w:rsidR="00D00281" w:rsidRPr="00E404FF" w:rsidRDefault="00D00281" w:rsidP="00E404FF">
            <w:pPr>
              <w:pStyle w:val="BodyText"/>
              <w:tabs>
                <w:tab w:val="left" w:pos="119"/>
              </w:tabs>
              <w:spacing w:after="0" w:line="240" w:lineRule="auto"/>
              <w:ind w:firstLine="0"/>
              <w:rPr>
                <w:rFonts w:ascii="Arial" w:hAnsi="Arial" w:cs="Arial"/>
                <w:sz w:val="20"/>
                <w:szCs w:val="20"/>
              </w:rPr>
            </w:pPr>
            <w:bookmarkStart w:id="101" w:name="bookmark108"/>
            <w:bookmarkEnd w:id="101"/>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Ngân hàng Chính sách xã hội;</w:t>
            </w:r>
          </w:p>
          <w:p w:rsidR="00D00281" w:rsidRPr="00E404FF" w:rsidRDefault="00D00281" w:rsidP="00E404FF">
            <w:pPr>
              <w:pStyle w:val="BodyText"/>
              <w:tabs>
                <w:tab w:val="left" w:pos="119"/>
              </w:tabs>
              <w:spacing w:after="0" w:line="240" w:lineRule="auto"/>
              <w:ind w:firstLine="0"/>
              <w:rPr>
                <w:rFonts w:ascii="Arial" w:hAnsi="Arial" w:cs="Arial"/>
                <w:sz w:val="20"/>
                <w:szCs w:val="20"/>
              </w:rPr>
            </w:pPr>
            <w:bookmarkStart w:id="102" w:name="bookmark109"/>
            <w:bookmarkEnd w:id="102"/>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Ngân hàng Phát triển Việt Nam;</w:t>
            </w:r>
          </w:p>
          <w:p w:rsidR="00D00281" w:rsidRPr="00E404FF" w:rsidRDefault="00D00281" w:rsidP="00E404FF">
            <w:pPr>
              <w:pStyle w:val="BodyText"/>
              <w:tabs>
                <w:tab w:val="left" w:pos="126"/>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Ủy ban trung ương Mặt trận Tổ quốc Việt Nam;</w:t>
            </w:r>
          </w:p>
          <w:p w:rsidR="00D00281" w:rsidRPr="00E404FF" w:rsidRDefault="00D00281" w:rsidP="00E404FF">
            <w:pPr>
              <w:pStyle w:val="BodyText"/>
              <w:tabs>
                <w:tab w:val="left" w:pos="126"/>
              </w:tabs>
              <w:spacing w:after="0" w:line="240" w:lineRule="auto"/>
              <w:ind w:firstLine="0"/>
              <w:rPr>
                <w:rFonts w:ascii="Arial" w:hAnsi="Arial" w:cs="Arial"/>
                <w:sz w:val="20"/>
                <w:szCs w:val="20"/>
              </w:rPr>
            </w:pPr>
            <w:bookmarkStart w:id="103" w:name="bookmark111"/>
            <w:bookmarkEnd w:id="103"/>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Cơ quan trung ương của các đoàn thể;</w:t>
            </w:r>
          </w:p>
          <w:p w:rsidR="00D00281" w:rsidRPr="00E404FF" w:rsidRDefault="00D00281" w:rsidP="00E404FF">
            <w:pPr>
              <w:pStyle w:val="BodyText"/>
              <w:tabs>
                <w:tab w:val="left" w:pos="126"/>
              </w:tabs>
              <w:spacing w:after="0" w:line="240" w:lineRule="auto"/>
              <w:ind w:firstLine="0"/>
              <w:rPr>
                <w:rFonts w:ascii="Arial" w:hAnsi="Arial" w:cs="Arial"/>
                <w:sz w:val="20"/>
                <w:szCs w:val="20"/>
              </w:rPr>
            </w:pPr>
            <w:bookmarkStart w:id="104" w:name="bookmark112"/>
            <w:bookmarkEnd w:id="104"/>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 xml:space="preserve">VPCP: BTCN, các PCN, Trợ lý TTg, TGĐ cổng TTĐT, các Vụ, Cục, </w:t>
            </w:r>
            <w:r w:rsidR="00735665" w:rsidRPr="00E404FF">
              <w:rPr>
                <w:rStyle w:val="BodyTextChar1"/>
                <w:rFonts w:ascii="Arial" w:hAnsi="Arial" w:cs="Arial"/>
                <w:sz w:val="20"/>
                <w:szCs w:val="20"/>
                <w:lang w:eastAsia="vi-VN"/>
              </w:rPr>
              <w:t>đơn vị</w:t>
            </w:r>
            <w:r w:rsidRPr="00E404FF">
              <w:rPr>
                <w:rStyle w:val="BodyTextChar1"/>
                <w:rFonts w:ascii="Arial" w:hAnsi="Arial" w:cs="Arial"/>
                <w:sz w:val="20"/>
                <w:szCs w:val="20"/>
                <w:lang w:eastAsia="vi-VN"/>
              </w:rPr>
              <w:t xml:space="preserve"> trực thuộc, Công báo;</w:t>
            </w:r>
          </w:p>
          <w:p w:rsidR="00F709FD" w:rsidRPr="00E404FF" w:rsidRDefault="00D00281" w:rsidP="00E404FF">
            <w:pPr>
              <w:pStyle w:val="BodyText"/>
              <w:tabs>
                <w:tab w:val="left" w:pos="126"/>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 xml:space="preserve">Lưu: VT, TCCV (2b). </w:t>
            </w:r>
          </w:p>
        </w:tc>
        <w:tc>
          <w:tcPr>
            <w:tcW w:w="2426" w:type="pct"/>
            <w:shd w:val="clear" w:color="auto" w:fill="auto"/>
          </w:tcPr>
          <w:p w:rsidR="00F709FD" w:rsidRPr="00E404FF" w:rsidRDefault="00D00281" w:rsidP="00E404FF">
            <w:pPr>
              <w:pStyle w:val="BodyText"/>
              <w:tabs>
                <w:tab w:val="left" w:pos="949"/>
              </w:tabs>
              <w:spacing w:after="0" w:line="240" w:lineRule="auto"/>
              <w:ind w:firstLine="0"/>
              <w:jc w:val="center"/>
              <w:rPr>
                <w:rFonts w:ascii="Arial" w:hAnsi="Arial" w:cs="Arial"/>
                <w:b/>
                <w:sz w:val="20"/>
                <w:szCs w:val="20"/>
                <w:lang w:val="en-US"/>
              </w:rPr>
            </w:pPr>
            <w:r w:rsidRPr="00E404FF">
              <w:rPr>
                <w:rFonts w:ascii="Arial" w:hAnsi="Arial" w:cs="Arial"/>
                <w:b/>
                <w:sz w:val="20"/>
                <w:szCs w:val="20"/>
                <w:lang w:val="en-US"/>
              </w:rPr>
              <w:t>KT. THỦ TƯỚNG</w:t>
            </w:r>
          </w:p>
          <w:p w:rsidR="00D00281" w:rsidRPr="00E404FF" w:rsidRDefault="00D00281" w:rsidP="00E404FF">
            <w:pPr>
              <w:pStyle w:val="BodyText"/>
              <w:tabs>
                <w:tab w:val="left" w:pos="949"/>
              </w:tabs>
              <w:spacing w:after="0" w:line="240" w:lineRule="auto"/>
              <w:ind w:firstLine="0"/>
              <w:jc w:val="center"/>
              <w:rPr>
                <w:rFonts w:ascii="Arial" w:hAnsi="Arial" w:cs="Arial"/>
                <w:b/>
                <w:sz w:val="20"/>
                <w:szCs w:val="20"/>
                <w:lang w:val="en-US"/>
              </w:rPr>
            </w:pPr>
            <w:r w:rsidRPr="00E404FF">
              <w:rPr>
                <w:rFonts w:ascii="Arial" w:hAnsi="Arial" w:cs="Arial"/>
                <w:b/>
                <w:sz w:val="20"/>
                <w:szCs w:val="20"/>
                <w:lang w:val="en-US"/>
              </w:rPr>
              <w:t>PHÓ THỦ TƯỚNG</w:t>
            </w:r>
          </w:p>
          <w:p w:rsidR="00D00281" w:rsidRPr="00E404FF" w:rsidRDefault="00D00281" w:rsidP="00E404FF">
            <w:pPr>
              <w:pStyle w:val="BodyText"/>
              <w:tabs>
                <w:tab w:val="left" w:pos="949"/>
              </w:tabs>
              <w:spacing w:after="0" w:line="240" w:lineRule="auto"/>
              <w:ind w:firstLine="0"/>
              <w:jc w:val="center"/>
              <w:rPr>
                <w:rFonts w:ascii="Arial" w:hAnsi="Arial" w:cs="Arial"/>
                <w:b/>
                <w:sz w:val="20"/>
                <w:szCs w:val="20"/>
                <w:lang w:val="en-US"/>
              </w:rPr>
            </w:pPr>
          </w:p>
          <w:p w:rsidR="008E4754" w:rsidRPr="00E404FF" w:rsidRDefault="008E4754" w:rsidP="00E404FF">
            <w:pPr>
              <w:pStyle w:val="BodyText"/>
              <w:tabs>
                <w:tab w:val="left" w:pos="949"/>
              </w:tabs>
              <w:spacing w:after="0" w:line="240" w:lineRule="auto"/>
              <w:ind w:firstLine="0"/>
              <w:jc w:val="center"/>
              <w:rPr>
                <w:rFonts w:ascii="Arial" w:hAnsi="Arial" w:cs="Arial"/>
                <w:b/>
                <w:sz w:val="20"/>
                <w:szCs w:val="20"/>
                <w:lang w:val="en-US"/>
              </w:rPr>
            </w:pPr>
          </w:p>
          <w:p w:rsidR="00D00281" w:rsidRPr="00E404FF" w:rsidRDefault="00D00281" w:rsidP="00E404FF">
            <w:pPr>
              <w:pStyle w:val="BodyText"/>
              <w:tabs>
                <w:tab w:val="left" w:pos="949"/>
              </w:tabs>
              <w:spacing w:after="0" w:line="240" w:lineRule="auto"/>
              <w:ind w:firstLine="0"/>
              <w:jc w:val="center"/>
              <w:rPr>
                <w:rFonts w:ascii="Arial" w:hAnsi="Arial" w:cs="Arial"/>
                <w:b/>
                <w:sz w:val="20"/>
                <w:szCs w:val="20"/>
                <w:lang w:val="en-US"/>
              </w:rPr>
            </w:pPr>
          </w:p>
          <w:p w:rsidR="00D00281" w:rsidRPr="00E404FF" w:rsidRDefault="00D00281" w:rsidP="00E404FF">
            <w:pPr>
              <w:pStyle w:val="BodyText"/>
              <w:tabs>
                <w:tab w:val="left" w:pos="949"/>
              </w:tabs>
              <w:spacing w:after="0" w:line="240" w:lineRule="auto"/>
              <w:ind w:firstLine="0"/>
              <w:jc w:val="center"/>
              <w:rPr>
                <w:rFonts w:ascii="Arial" w:hAnsi="Arial" w:cs="Arial"/>
                <w:b/>
                <w:sz w:val="20"/>
                <w:szCs w:val="20"/>
                <w:lang w:val="en-US"/>
              </w:rPr>
            </w:pPr>
          </w:p>
          <w:p w:rsidR="00D00281" w:rsidRPr="00E404FF" w:rsidRDefault="00D00281" w:rsidP="00E404FF">
            <w:pPr>
              <w:pStyle w:val="BodyText"/>
              <w:tabs>
                <w:tab w:val="left" w:pos="949"/>
              </w:tabs>
              <w:spacing w:after="0" w:line="240" w:lineRule="auto"/>
              <w:ind w:firstLine="0"/>
              <w:jc w:val="center"/>
              <w:rPr>
                <w:rFonts w:ascii="Arial" w:hAnsi="Arial" w:cs="Arial"/>
                <w:b/>
                <w:sz w:val="20"/>
                <w:szCs w:val="20"/>
                <w:lang w:val="en-US"/>
              </w:rPr>
            </w:pPr>
          </w:p>
          <w:p w:rsidR="00D00281" w:rsidRPr="00E404FF" w:rsidRDefault="00D00281" w:rsidP="00E404FF">
            <w:pPr>
              <w:pStyle w:val="BodyText"/>
              <w:tabs>
                <w:tab w:val="left" w:pos="949"/>
              </w:tabs>
              <w:spacing w:after="0" w:line="240" w:lineRule="auto"/>
              <w:ind w:firstLine="0"/>
              <w:jc w:val="center"/>
              <w:rPr>
                <w:rFonts w:ascii="Arial" w:hAnsi="Arial" w:cs="Arial"/>
                <w:sz w:val="20"/>
                <w:szCs w:val="20"/>
                <w:lang w:val="en-US"/>
              </w:rPr>
            </w:pPr>
            <w:r w:rsidRPr="00E404FF">
              <w:rPr>
                <w:rFonts w:ascii="Arial" w:hAnsi="Arial" w:cs="Arial"/>
                <w:b/>
                <w:sz w:val="20"/>
                <w:szCs w:val="20"/>
                <w:lang w:val="en-US"/>
              </w:rPr>
              <w:t>Trần Lưu Quang</w:t>
            </w:r>
          </w:p>
        </w:tc>
      </w:tr>
    </w:tbl>
    <w:p w:rsidR="001363CB" w:rsidRPr="00217EF3" w:rsidRDefault="001363CB" w:rsidP="008E4754">
      <w:pPr>
        <w:rPr>
          <w:rFonts w:ascii="Arial" w:hAnsi="Arial" w:cs="Arial"/>
          <w:color w:val="auto"/>
          <w:sz w:val="20"/>
          <w:szCs w:val="20"/>
          <w:lang w:eastAsia="en-SG"/>
        </w:rPr>
      </w:pPr>
    </w:p>
    <w:p w:rsidR="001363CB" w:rsidRPr="00217EF3" w:rsidRDefault="001363CB" w:rsidP="008E4754">
      <w:pPr>
        <w:spacing w:after="120"/>
        <w:ind w:firstLine="720"/>
        <w:jc w:val="both"/>
        <w:rPr>
          <w:rFonts w:ascii="Arial" w:hAnsi="Arial" w:cs="Arial"/>
          <w:color w:val="auto"/>
          <w:sz w:val="20"/>
          <w:szCs w:val="20"/>
          <w:lang w:eastAsia="en-SG"/>
        </w:rPr>
        <w:sectPr w:rsidR="001363CB" w:rsidRPr="00217EF3" w:rsidSect="004006D8">
          <w:headerReference w:type="default" r:id="rId7"/>
          <w:footerReference w:type="default" r:id="rId8"/>
          <w:footerReference w:type="first" r:id="rId9"/>
          <w:type w:val="continuous"/>
          <w:pgSz w:w="11900" w:h="16840" w:code="9"/>
          <w:pgMar w:top="1440" w:right="1440" w:bottom="1440" w:left="1440" w:header="0" w:footer="0" w:gutter="0"/>
          <w:cols w:space="720"/>
          <w:noEndnote/>
          <w:docGrid w:linePitch="360"/>
        </w:sectPr>
      </w:pPr>
    </w:p>
    <w:p w:rsidR="00D00281" w:rsidRPr="00217EF3" w:rsidRDefault="00D00281" w:rsidP="008E4754">
      <w:pPr>
        <w:pStyle w:val="BodyText"/>
        <w:spacing w:after="0" w:line="240" w:lineRule="auto"/>
        <w:ind w:firstLine="0"/>
        <w:jc w:val="center"/>
        <w:rPr>
          <w:rStyle w:val="BodyTextChar1"/>
          <w:rFonts w:ascii="Arial" w:hAnsi="Arial" w:cs="Arial"/>
          <w:b/>
          <w:bCs/>
          <w:sz w:val="20"/>
          <w:szCs w:val="20"/>
          <w:lang w:val="en-US" w:eastAsia="vi-VN"/>
        </w:rPr>
      </w:pPr>
      <w:r w:rsidRPr="00217EF3">
        <w:rPr>
          <w:rStyle w:val="BodyTextChar1"/>
          <w:rFonts w:ascii="Arial" w:hAnsi="Arial" w:cs="Arial"/>
          <w:b/>
          <w:bCs/>
          <w:sz w:val="20"/>
          <w:szCs w:val="20"/>
          <w:lang w:val="en-US" w:eastAsia="vi-VN"/>
        </w:rPr>
        <w:t>Phụ lục I</w:t>
      </w:r>
    </w:p>
    <w:p w:rsidR="001363CB" w:rsidRPr="00217EF3" w:rsidRDefault="00D00281" w:rsidP="008E4754">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KHUNG TIÊU CHUẨN DAN</w:t>
      </w:r>
      <w:r w:rsidRPr="00217EF3">
        <w:rPr>
          <w:rStyle w:val="BodyTextChar1"/>
          <w:rFonts w:ascii="Arial" w:hAnsi="Arial" w:cs="Arial"/>
          <w:b/>
          <w:bCs/>
          <w:sz w:val="20"/>
          <w:szCs w:val="20"/>
          <w:lang w:val="en-US" w:eastAsia="vi-VN"/>
        </w:rPr>
        <w:t xml:space="preserve">H </w:t>
      </w:r>
      <w:r w:rsidR="001363CB" w:rsidRPr="00217EF3">
        <w:rPr>
          <w:rStyle w:val="BodyTextChar1"/>
          <w:rFonts w:ascii="Arial" w:hAnsi="Arial" w:cs="Arial"/>
          <w:b/>
          <w:bCs/>
          <w:sz w:val="20"/>
          <w:szCs w:val="20"/>
          <w:lang w:eastAsia="vi-VN"/>
        </w:rPr>
        <w:t>HIỆU GIA ĐÌNH VĂN HÓA</w:t>
      </w:r>
      <w:r w:rsidR="001363CB" w:rsidRPr="00217EF3">
        <w:rPr>
          <w:rStyle w:val="BodyTextChar1"/>
          <w:rFonts w:ascii="Arial" w:hAnsi="Arial" w:cs="Arial"/>
          <w:b/>
          <w:bCs/>
          <w:sz w:val="20"/>
          <w:szCs w:val="20"/>
          <w:lang w:eastAsia="vi-VN"/>
        </w:rPr>
        <w:br/>
      </w:r>
      <w:r w:rsidRPr="00217EF3">
        <w:rPr>
          <w:rStyle w:val="BodyTextChar1"/>
          <w:rFonts w:ascii="Arial" w:hAnsi="Arial" w:cs="Arial"/>
          <w:i/>
          <w:iCs/>
          <w:sz w:val="20"/>
          <w:szCs w:val="20"/>
          <w:lang w:eastAsia="vi-VN"/>
        </w:rPr>
        <w:t>(Kèm theo Nghị định</w:t>
      </w:r>
      <w:r w:rsidRPr="00217EF3">
        <w:rPr>
          <w:rStyle w:val="BodyTextChar1"/>
          <w:rFonts w:ascii="Arial" w:hAnsi="Arial" w:cs="Arial"/>
          <w:i/>
          <w:iCs/>
          <w:sz w:val="20"/>
          <w:szCs w:val="20"/>
          <w:lang w:val="en-US" w:eastAsia="vi-VN"/>
        </w:rPr>
        <w:t xml:space="preserve"> </w:t>
      </w:r>
      <w:r w:rsidRPr="00217EF3">
        <w:rPr>
          <w:rStyle w:val="BodyTextChar1"/>
          <w:rFonts w:ascii="Arial" w:hAnsi="Arial" w:cs="Arial"/>
          <w:i/>
          <w:iCs/>
          <w:sz w:val="20"/>
          <w:szCs w:val="20"/>
          <w:lang w:eastAsia="vi-VN"/>
        </w:rPr>
        <w:t>s</w:t>
      </w:r>
      <w:r w:rsidRPr="00217EF3">
        <w:rPr>
          <w:rStyle w:val="BodyTextChar1"/>
          <w:rFonts w:ascii="Arial" w:hAnsi="Arial" w:cs="Arial"/>
          <w:i/>
          <w:iCs/>
          <w:sz w:val="20"/>
          <w:szCs w:val="20"/>
          <w:lang w:val="en-US" w:eastAsia="vi-VN"/>
        </w:rPr>
        <w:t>ố</w:t>
      </w:r>
      <w:r w:rsidR="001363CB" w:rsidRPr="00217EF3">
        <w:rPr>
          <w:rStyle w:val="BodyTextChar1"/>
          <w:rFonts w:ascii="Arial" w:hAnsi="Arial" w:cs="Arial"/>
          <w:i/>
          <w:iCs/>
          <w:sz w:val="20"/>
          <w:szCs w:val="20"/>
          <w:lang w:eastAsia="vi-VN"/>
        </w:rPr>
        <w:t xml:space="preserve"> 86/2023/NĐ</w:t>
      </w:r>
      <w:r w:rsidRPr="00217EF3">
        <w:rPr>
          <w:rStyle w:val="BodyTextChar1"/>
          <w:rFonts w:ascii="Arial" w:hAnsi="Arial" w:cs="Arial"/>
          <w:i/>
          <w:iCs/>
          <w:sz w:val="20"/>
          <w:szCs w:val="20"/>
          <w:lang w:eastAsia="vi-VN"/>
        </w:rPr>
        <w:t>-CP</w:t>
      </w:r>
      <w:r w:rsidRPr="00217EF3">
        <w:rPr>
          <w:rStyle w:val="BodyTextChar1"/>
          <w:rFonts w:ascii="Arial" w:hAnsi="Arial" w:cs="Arial"/>
          <w:i/>
          <w:iCs/>
          <w:sz w:val="20"/>
          <w:szCs w:val="20"/>
          <w:lang w:eastAsia="vi-VN"/>
        </w:rPr>
        <w:br/>
        <w:t>ng</w:t>
      </w:r>
      <w:r w:rsidRPr="00217EF3">
        <w:rPr>
          <w:rStyle w:val="BodyTextChar1"/>
          <w:rFonts w:ascii="Arial" w:hAnsi="Arial" w:cs="Arial"/>
          <w:i/>
          <w:iCs/>
          <w:sz w:val="20"/>
          <w:szCs w:val="20"/>
          <w:lang w:val="en-US" w:eastAsia="vi-VN"/>
        </w:rPr>
        <w:t>à</w:t>
      </w:r>
      <w:r w:rsidR="001363CB" w:rsidRPr="00217EF3">
        <w:rPr>
          <w:rStyle w:val="BodyTextChar1"/>
          <w:rFonts w:ascii="Arial" w:hAnsi="Arial" w:cs="Arial"/>
          <w:i/>
          <w:iCs/>
          <w:sz w:val="20"/>
          <w:szCs w:val="20"/>
          <w:lang w:eastAsia="vi-VN"/>
        </w:rPr>
        <w:t>y 07 tháng 12 năm 2023 của Chính phủ)</w:t>
      </w:r>
    </w:p>
    <w:p w:rsidR="001363CB" w:rsidRPr="00217EF3" w:rsidRDefault="00D00281" w:rsidP="008E4754">
      <w:pPr>
        <w:pStyle w:val="Tablecaption0"/>
        <w:tabs>
          <w:tab w:val="left" w:leader="hyphen" w:pos="583"/>
        </w:tabs>
        <w:jc w:val="center"/>
        <w:rPr>
          <w:rStyle w:val="Tablecaption"/>
          <w:rFonts w:ascii="Arial" w:hAnsi="Arial" w:cs="Arial"/>
          <w:bCs/>
          <w:sz w:val="20"/>
          <w:szCs w:val="20"/>
          <w:vertAlign w:val="superscript"/>
          <w:lang w:val="en-US" w:eastAsia="vi-VN"/>
        </w:rPr>
      </w:pPr>
      <w:r w:rsidRPr="00217EF3">
        <w:rPr>
          <w:rStyle w:val="Tablecaption"/>
          <w:rFonts w:ascii="Arial" w:hAnsi="Arial" w:cs="Arial"/>
          <w:bCs/>
          <w:sz w:val="20"/>
          <w:szCs w:val="20"/>
          <w:vertAlign w:val="superscript"/>
          <w:lang w:val="en-US" w:eastAsia="vi-VN"/>
        </w:rPr>
        <w:t>_________________________________________</w:t>
      </w:r>
    </w:p>
    <w:p w:rsidR="003B7BCC" w:rsidRPr="00217EF3" w:rsidRDefault="003B7BCC" w:rsidP="008E4754">
      <w:pPr>
        <w:pStyle w:val="Tablecaption0"/>
        <w:tabs>
          <w:tab w:val="left" w:leader="hyphen" w:pos="583"/>
        </w:tabs>
        <w:jc w:val="center"/>
        <w:rPr>
          <w:rStyle w:val="Tablecaption"/>
          <w:rFonts w:ascii="Arial" w:hAnsi="Arial" w:cs="Arial"/>
          <w:bCs/>
          <w:sz w:val="20"/>
          <w:szCs w:val="20"/>
          <w:vertAlign w:val="superscript"/>
          <w:lang w:val="en-US" w:eastAsia="vi-VN"/>
        </w:rPr>
      </w:pPr>
    </w:p>
    <w:tbl>
      <w:tblPr>
        <w:tblW w:w="5000" w:type="pct"/>
        <w:jc w:val="center"/>
        <w:tblCellMar>
          <w:left w:w="0" w:type="dxa"/>
          <w:right w:w="0" w:type="dxa"/>
        </w:tblCellMar>
        <w:tblLook w:val="0000" w:firstRow="0" w:lastRow="0" w:firstColumn="0" w:lastColumn="0" w:noHBand="0" w:noVBand="0"/>
      </w:tblPr>
      <w:tblGrid>
        <w:gridCol w:w="2982"/>
        <w:gridCol w:w="6028"/>
      </w:tblGrid>
      <w:tr w:rsidR="008E4754" w:rsidRPr="00217EF3" w:rsidTr="008E4754">
        <w:tblPrEx>
          <w:tblCellMar>
            <w:top w:w="0" w:type="dxa"/>
            <w:left w:w="0" w:type="dxa"/>
            <w:bottom w:w="0" w:type="dxa"/>
            <w:right w:w="0" w:type="dxa"/>
          </w:tblCellMar>
        </w:tblPrEx>
        <w:trPr>
          <w:trHeight w:val="20"/>
          <w:jc w:val="center"/>
        </w:trPr>
        <w:tc>
          <w:tcPr>
            <w:tcW w:w="1655" w:type="pct"/>
            <w:tcBorders>
              <w:top w:val="single" w:sz="4" w:space="0" w:color="auto"/>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tiêu chuẩn</w:t>
            </w: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Khung tiêu chuẩn</w:t>
            </w:r>
          </w:p>
        </w:tc>
      </w:tr>
      <w:tr w:rsidR="008E4754" w:rsidRPr="00217EF3" w:rsidTr="008E4754">
        <w:tblPrEx>
          <w:tblCellMar>
            <w:top w:w="0" w:type="dxa"/>
            <w:left w:w="0" w:type="dxa"/>
            <w:bottom w:w="0" w:type="dxa"/>
            <w:right w:w="0" w:type="dxa"/>
          </w:tblCellMar>
        </w:tblPrEx>
        <w:trPr>
          <w:trHeight w:val="20"/>
          <w:jc w:val="center"/>
        </w:trPr>
        <w:tc>
          <w:tcPr>
            <w:tcW w:w="1655" w:type="pct"/>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I. Gương mẫu chấp hành tốt chủ trương của Đảng, chính sách, pháp luật của Nhà nước</w:t>
            </w: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Các thành viên trong gia đình ch</w:t>
            </w:r>
            <w:r w:rsidRPr="00217EF3">
              <w:rPr>
                <w:rStyle w:val="Other"/>
                <w:rFonts w:ascii="Arial" w:hAnsi="Arial" w:cs="Arial"/>
                <w:sz w:val="20"/>
                <w:szCs w:val="20"/>
                <w:lang w:val="en-US" w:eastAsia="vi-VN"/>
              </w:rPr>
              <w:t>ấ</w:t>
            </w:r>
            <w:r w:rsidRPr="00217EF3">
              <w:rPr>
                <w:rStyle w:val="Other"/>
                <w:rFonts w:ascii="Arial" w:hAnsi="Arial" w:cs="Arial"/>
                <w:sz w:val="20"/>
                <w:szCs w:val="20"/>
                <w:lang w:eastAsia="vi-VN"/>
              </w:rPr>
              <w:t>p hành t</w:t>
            </w:r>
            <w:r w:rsidRPr="00217EF3">
              <w:rPr>
                <w:rStyle w:val="Other"/>
                <w:rFonts w:ascii="Arial" w:hAnsi="Arial" w:cs="Arial"/>
                <w:sz w:val="20"/>
                <w:szCs w:val="20"/>
                <w:lang w:val="en-US" w:eastAsia="vi-VN"/>
              </w:rPr>
              <w:t>ố</w:t>
            </w:r>
            <w:r w:rsidRPr="00217EF3">
              <w:rPr>
                <w:rStyle w:val="Other"/>
                <w:rFonts w:ascii="Arial" w:hAnsi="Arial" w:cs="Arial"/>
                <w:sz w:val="20"/>
                <w:szCs w:val="20"/>
                <w:lang w:eastAsia="vi-VN"/>
              </w:rPr>
              <w:t>t chủ trương của Đảng và quy định của pháp luật</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Thực hiện nếp sống văn minh trong việc cưới, việc tang và lễ hội theo quy định</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Bảo đảm thực hiện an ninh trật tự, phòng cháy, chữa cháy</w:t>
            </w:r>
          </w:p>
        </w:tc>
      </w:tr>
      <w:tr w:rsidR="00217EF3"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Bảo đảm các quy định về độ ồn, không làm ảnh hưởng đến cộng đồng theo quy định của pháp luật về môi trường</w:t>
            </w:r>
          </w:p>
        </w:tc>
      </w:tr>
      <w:tr w:rsidR="008E4754" w:rsidRPr="00217EF3" w:rsidTr="008E4754">
        <w:tblPrEx>
          <w:tblCellMar>
            <w:top w:w="0" w:type="dxa"/>
            <w:left w:w="0" w:type="dxa"/>
            <w:bottom w:w="0" w:type="dxa"/>
            <w:right w:w="0" w:type="dxa"/>
          </w:tblCellMar>
        </w:tblPrEx>
        <w:trPr>
          <w:trHeight w:val="20"/>
          <w:jc w:val="center"/>
        </w:trPr>
        <w:tc>
          <w:tcPr>
            <w:tcW w:w="1655" w:type="pct"/>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II. Tích cực tham gia các phong trào thi đua lao động, sản xuất, học tập, bảo vệ an ninh, trật tự, an toàn xã hội của địa phương</w:t>
            </w: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Tham gia các hoạt động nhằm bảo vệ di tích lịch sử - văn hóa, danh lam thắng cảnh, cảnh quan thiên nhiên và môi trường của địa phương</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Tham gia các phong trào từ thiện, nhân đạo; đền ơn đáp nghĩa; khuyến học khuyến tài và xây dựng gia đình học tập</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Tham gia sinh hoạt cộng đồng ở nơi cư trú</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Tích cực tham gia các phong trào phát triển kinh tế, văn hóa - xã hội do địa phương tổ chức</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5. Người trong độ tuổi có khả năng lao động tích cực làm việc và có thu nhập chính đáng</w:t>
            </w:r>
          </w:p>
        </w:tc>
      </w:tr>
      <w:tr w:rsidR="00217EF3"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6. Trẻ em trong độ tuổi đi học được đến trường</w:t>
            </w:r>
          </w:p>
        </w:tc>
      </w:tr>
      <w:tr w:rsidR="008E4754" w:rsidRPr="00217EF3" w:rsidTr="008E4754">
        <w:tblPrEx>
          <w:tblCellMar>
            <w:top w:w="0" w:type="dxa"/>
            <w:left w:w="0" w:type="dxa"/>
            <w:bottom w:w="0" w:type="dxa"/>
            <w:right w:w="0" w:type="dxa"/>
          </w:tblCellMar>
        </w:tblPrEx>
        <w:trPr>
          <w:trHeight w:val="20"/>
          <w:jc w:val="center"/>
        </w:trPr>
        <w:tc>
          <w:tcPr>
            <w:tcW w:w="1655" w:type="pct"/>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III. Gia đình no ấm, tiến bộ, hạnh phúc, văn minh; thường xuyên gắn bó, đoàn kết, tương tr</w:t>
            </w:r>
            <w:r w:rsidRPr="00217EF3">
              <w:rPr>
                <w:rStyle w:val="Other"/>
                <w:rFonts w:ascii="Arial" w:hAnsi="Arial" w:cs="Arial"/>
                <w:b/>
                <w:bCs/>
                <w:sz w:val="20"/>
                <w:szCs w:val="20"/>
                <w:lang w:val="en-US" w:eastAsia="vi-VN"/>
              </w:rPr>
              <w:t>ợ</w:t>
            </w:r>
            <w:r w:rsidRPr="00217EF3">
              <w:rPr>
                <w:rStyle w:val="Other"/>
                <w:rFonts w:ascii="Arial" w:hAnsi="Arial" w:cs="Arial"/>
                <w:b/>
                <w:bCs/>
                <w:sz w:val="20"/>
                <w:szCs w:val="20"/>
                <w:lang w:eastAsia="vi-VN"/>
              </w:rPr>
              <w:t>, giúp đỡ trong cộng đồng</w:t>
            </w: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Thực hiện tốt Bộ tiêu chí ứng xử trong gia đình</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Thực hiện tốt chính sách dân số, hôn nhân và gia đình</w:t>
            </w:r>
          </w:p>
        </w:tc>
      </w:tr>
      <w:tr w:rsidR="008E4754"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Thực hiện tốt các mục tiêu về bình đẳng giới, phòng, chống bạo lực gia đình/bạo lực trên cơ sở giới</w:t>
            </w:r>
          </w:p>
        </w:tc>
      </w:tr>
      <w:tr w:rsidR="00217EF3"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nil"/>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Hộ gia đình có nhà tiêu, nhà tắm, thiết bị chứa nước/các loại hình tương tự hợp vệ sinh</w:t>
            </w:r>
          </w:p>
        </w:tc>
      </w:tr>
      <w:tr w:rsidR="00217EF3" w:rsidRPr="00217EF3" w:rsidTr="008E4754">
        <w:tblPrEx>
          <w:tblCellMar>
            <w:top w:w="0" w:type="dxa"/>
            <w:left w:w="0" w:type="dxa"/>
            <w:bottom w:w="0" w:type="dxa"/>
            <w:right w:w="0" w:type="dxa"/>
          </w:tblCellMar>
        </w:tblPrEx>
        <w:trPr>
          <w:trHeight w:val="20"/>
          <w:jc w:val="center"/>
        </w:trPr>
        <w:tc>
          <w:tcPr>
            <w:tcW w:w="1655" w:type="pct"/>
            <w:vMerge/>
            <w:tcBorders>
              <w:top w:val="nil"/>
              <w:left w:val="single" w:sz="4" w:space="0" w:color="auto"/>
              <w:bottom w:val="single" w:sz="4" w:space="0" w:color="auto"/>
              <w:right w:val="nil"/>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p>
        </w:tc>
        <w:tc>
          <w:tcPr>
            <w:tcW w:w="3345" w:type="pct"/>
            <w:tcBorders>
              <w:top w:val="single" w:sz="4" w:space="0" w:color="auto"/>
              <w:left w:val="single" w:sz="4" w:space="0" w:color="auto"/>
              <w:bottom w:val="single" w:sz="4" w:space="0" w:color="auto"/>
              <w:right w:val="single" w:sz="4" w:space="0" w:color="auto"/>
            </w:tcBorders>
            <w:shd w:val="clear" w:color="auto" w:fill="FFFFFF"/>
            <w:vAlign w:val="center"/>
          </w:tcPr>
          <w:p w:rsidR="00F04F0E" w:rsidRPr="00217EF3" w:rsidRDefault="00F04F0E" w:rsidP="008E4754">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5. Tương trợ, giúp đỡ mọi người trong cộng đồng khi khó khăn, hoạn nạn</w:t>
            </w:r>
          </w:p>
        </w:tc>
      </w:tr>
    </w:tbl>
    <w:p w:rsidR="00D00281" w:rsidRPr="00217EF3" w:rsidRDefault="00D00281" w:rsidP="008E4754">
      <w:pPr>
        <w:pStyle w:val="Tablecaption0"/>
        <w:tabs>
          <w:tab w:val="left" w:leader="hyphen" w:pos="583"/>
        </w:tabs>
        <w:spacing w:after="120"/>
        <w:ind w:firstLine="720"/>
        <w:jc w:val="both"/>
        <w:rPr>
          <w:rFonts w:ascii="Arial" w:hAnsi="Arial" w:cs="Arial"/>
          <w:sz w:val="20"/>
          <w:szCs w:val="20"/>
        </w:rPr>
      </w:pPr>
    </w:p>
    <w:p w:rsidR="00F04F0E" w:rsidRPr="00217EF3" w:rsidRDefault="00F04F0E" w:rsidP="008E4754">
      <w:pPr>
        <w:pStyle w:val="Tablecaption0"/>
        <w:tabs>
          <w:tab w:val="left" w:leader="hyphen" w:pos="583"/>
        </w:tabs>
        <w:spacing w:after="120"/>
        <w:ind w:firstLine="720"/>
        <w:jc w:val="both"/>
        <w:rPr>
          <w:rFonts w:ascii="Arial" w:hAnsi="Arial" w:cs="Arial"/>
          <w:sz w:val="20"/>
          <w:szCs w:val="20"/>
        </w:rPr>
        <w:sectPr w:rsidR="00F04F0E" w:rsidRPr="00217EF3" w:rsidSect="00217EF3">
          <w:headerReference w:type="default" r:id="rId10"/>
          <w:pgSz w:w="11900" w:h="16840" w:code="9"/>
          <w:pgMar w:top="1440" w:right="1440" w:bottom="1440" w:left="1440" w:header="0" w:footer="0" w:gutter="0"/>
          <w:cols w:space="720"/>
          <w:noEndnote/>
          <w:docGrid w:linePitch="360"/>
        </w:sectPr>
      </w:pPr>
    </w:p>
    <w:p w:rsidR="00F04F0E" w:rsidRPr="00217EF3" w:rsidRDefault="00F04F0E" w:rsidP="003B7BCC">
      <w:pPr>
        <w:pStyle w:val="BodyText"/>
        <w:spacing w:after="0" w:line="240" w:lineRule="auto"/>
        <w:ind w:firstLine="0"/>
        <w:jc w:val="center"/>
        <w:rPr>
          <w:rStyle w:val="BodyTextChar1"/>
          <w:rFonts w:ascii="Arial" w:hAnsi="Arial" w:cs="Arial"/>
          <w:b/>
          <w:bCs/>
          <w:sz w:val="20"/>
          <w:szCs w:val="20"/>
          <w:lang w:val="en-US" w:eastAsia="vi-VN"/>
        </w:rPr>
      </w:pPr>
      <w:r w:rsidRPr="00217EF3">
        <w:rPr>
          <w:rStyle w:val="BodyTextChar1"/>
          <w:rFonts w:ascii="Arial" w:hAnsi="Arial" w:cs="Arial"/>
          <w:b/>
          <w:bCs/>
          <w:sz w:val="20"/>
          <w:szCs w:val="20"/>
          <w:lang w:val="en-US" w:eastAsia="vi-VN"/>
        </w:rPr>
        <w:t>Phụ lục II</w:t>
      </w:r>
    </w:p>
    <w:p w:rsidR="00F04F0E" w:rsidRPr="00217EF3" w:rsidRDefault="00F04F0E"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KHUNG TIÊU CHUẨN DAN</w:t>
      </w:r>
      <w:r w:rsidRPr="00217EF3">
        <w:rPr>
          <w:rStyle w:val="BodyTextChar1"/>
          <w:rFonts w:ascii="Arial" w:hAnsi="Arial" w:cs="Arial"/>
          <w:b/>
          <w:bCs/>
          <w:sz w:val="20"/>
          <w:szCs w:val="20"/>
          <w:lang w:val="en-US" w:eastAsia="vi-VN"/>
        </w:rPr>
        <w:t xml:space="preserve">H </w:t>
      </w:r>
      <w:r w:rsidRPr="00217EF3">
        <w:rPr>
          <w:rStyle w:val="BodyTextChar1"/>
          <w:rFonts w:ascii="Arial" w:hAnsi="Arial" w:cs="Arial"/>
          <w:b/>
          <w:bCs/>
          <w:sz w:val="20"/>
          <w:szCs w:val="20"/>
          <w:lang w:eastAsia="vi-VN"/>
        </w:rPr>
        <w:t xml:space="preserve">HIỆU </w:t>
      </w:r>
      <w:r w:rsidRPr="00217EF3">
        <w:rPr>
          <w:rStyle w:val="BodyTextChar1"/>
          <w:rFonts w:ascii="Arial" w:hAnsi="Arial" w:cs="Arial"/>
          <w:b/>
          <w:bCs/>
          <w:sz w:val="20"/>
          <w:szCs w:val="20"/>
          <w:lang w:val="en-US" w:eastAsia="vi-VN"/>
        </w:rPr>
        <w:t xml:space="preserve">THÔN, TỔ DÂN PHỐ </w:t>
      </w:r>
      <w:r w:rsidRPr="00217EF3">
        <w:rPr>
          <w:rStyle w:val="BodyTextChar1"/>
          <w:rFonts w:ascii="Arial" w:hAnsi="Arial" w:cs="Arial"/>
          <w:b/>
          <w:bCs/>
          <w:sz w:val="20"/>
          <w:szCs w:val="20"/>
          <w:lang w:eastAsia="vi-VN"/>
        </w:rPr>
        <w:t>VĂN HÓA</w:t>
      </w:r>
      <w:r w:rsidRPr="00217EF3">
        <w:rPr>
          <w:rStyle w:val="BodyTextChar1"/>
          <w:rFonts w:ascii="Arial" w:hAnsi="Arial" w:cs="Arial"/>
          <w:b/>
          <w:bCs/>
          <w:sz w:val="20"/>
          <w:szCs w:val="20"/>
          <w:lang w:eastAsia="vi-VN"/>
        </w:rPr>
        <w:br/>
      </w:r>
      <w:r w:rsidRPr="00217EF3">
        <w:rPr>
          <w:rStyle w:val="BodyTextChar1"/>
          <w:rFonts w:ascii="Arial" w:hAnsi="Arial" w:cs="Arial"/>
          <w:i/>
          <w:iCs/>
          <w:sz w:val="20"/>
          <w:szCs w:val="20"/>
          <w:lang w:eastAsia="vi-VN"/>
        </w:rPr>
        <w:t>(Kèm theo Nghị định</w:t>
      </w:r>
      <w:r w:rsidRPr="00217EF3">
        <w:rPr>
          <w:rStyle w:val="BodyTextChar1"/>
          <w:rFonts w:ascii="Arial" w:hAnsi="Arial" w:cs="Arial"/>
          <w:i/>
          <w:iCs/>
          <w:sz w:val="20"/>
          <w:szCs w:val="20"/>
          <w:lang w:val="en-US" w:eastAsia="vi-VN"/>
        </w:rPr>
        <w:t xml:space="preserve"> </w:t>
      </w:r>
      <w:r w:rsidRPr="00217EF3">
        <w:rPr>
          <w:rStyle w:val="BodyTextChar1"/>
          <w:rFonts w:ascii="Arial" w:hAnsi="Arial" w:cs="Arial"/>
          <w:i/>
          <w:iCs/>
          <w:sz w:val="20"/>
          <w:szCs w:val="20"/>
          <w:lang w:eastAsia="vi-VN"/>
        </w:rPr>
        <w:t>s</w:t>
      </w:r>
      <w:r w:rsidRPr="00217EF3">
        <w:rPr>
          <w:rStyle w:val="BodyTextChar1"/>
          <w:rFonts w:ascii="Arial" w:hAnsi="Arial" w:cs="Arial"/>
          <w:i/>
          <w:iCs/>
          <w:sz w:val="20"/>
          <w:szCs w:val="20"/>
          <w:lang w:val="en-US" w:eastAsia="vi-VN"/>
        </w:rPr>
        <w:t>ố</w:t>
      </w:r>
      <w:r w:rsidRPr="00217EF3">
        <w:rPr>
          <w:rStyle w:val="BodyTextChar1"/>
          <w:rFonts w:ascii="Arial" w:hAnsi="Arial" w:cs="Arial"/>
          <w:i/>
          <w:iCs/>
          <w:sz w:val="20"/>
          <w:szCs w:val="20"/>
          <w:lang w:eastAsia="vi-VN"/>
        </w:rPr>
        <w:t xml:space="preserve"> 86/2023/NĐ-CP</w:t>
      </w:r>
      <w:r w:rsidRPr="00217EF3">
        <w:rPr>
          <w:rStyle w:val="BodyTextChar1"/>
          <w:rFonts w:ascii="Arial" w:hAnsi="Arial" w:cs="Arial"/>
          <w:i/>
          <w:iCs/>
          <w:sz w:val="20"/>
          <w:szCs w:val="20"/>
          <w:lang w:eastAsia="vi-VN"/>
        </w:rPr>
        <w:br/>
        <w:t>ng</w:t>
      </w:r>
      <w:r w:rsidRPr="00217EF3">
        <w:rPr>
          <w:rStyle w:val="BodyTextChar1"/>
          <w:rFonts w:ascii="Arial" w:hAnsi="Arial" w:cs="Arial"/>
          <w:i/>
          <w:iCs/>
          <w:sz w:val="20"/>
          <w:szCs w:val="20"/>
          <w:lang w:val="en-US" w:eastAsia="vi-VN"/>
        </w:rPr>
        <w:t>à</w:t>
      </w:r>
      <w:r w:rsidRPr="00217EF3">
        <w:rPr>
          <w:rStyle w:val="BodyTextChar1"/>
          <w:rFonts w:ascii="Arial" w:hAnsi="Arial" w:cs="Arial"/>
          <w:i/>
          <w:iCs/>
          <w:sz w:val="20"/>
          <w:szCs w:val="20"/>
          <w:lang w:eastAsia="vi-VN"/>
        </w:rPr>
        <w:t>y 07 tháng 12 năm 2023 của Chính phủ)</w:t>
      </w:r>
    </w:p>
    <w:p w:rsidR="00F04F0E" w:rsidRPr="00217EF3" w:rsidRDefault="00F04F0E" w:rsidP="003B7BCC">
      <w:pPr>
        <w:pStyle w:val="Tablecaption0"/>
        <w:tabs>
          <w:tab w:val="left" w:leader="hyphen" w:pos="583"/>
        </w:tabs>
        <w:jc w:val="center"/>
        <w:rPr>
          <w:rStyle w:val="Tablecaption"/>
          <w:rFonts w:ascii="Arial" w:hAnsi="Arial" w:cs="Arial"/>
          <w:bCs/>
          <w:sz w:val="20"/>
          <w:szCs w:val="20"/>
          <w:vertAlign w:val="superscript"/>
          <w:lang w:val="en-US" w:eastAsia="vi-VN"/>
        </w:rPr>
      </w:pPr>
      <w:r w:rsidRPr="00217EF3">
        <w:rPr>
          <w:rStyle w:val="Tablecaption"/>
          <w:rFonts w:ascii="Arial" w:hAnsi="Arial" w:cs="Arial"/>
          <w:bCs/>
          <w:sz w:val="20"/>
          <w:szCs w:val="20"/>
          <w:vertAlign w:val="superscript"/>
          <w:lang w:val="en-US" w:eastAsia="vi-VN"/>
        </w:rPr>
        <w:t>_________________________________________</w:t>
      </w:r>
    </w:p>
    <w:p w:rsidR="00F04F0E" w:rsidRPr="00217EF3" w:rsidRDefault="00F04F0E" w:rsidP="003B7BCC">
      <w:pPr>
        <w:pStyle w:val="Tablecaption0"/>
        <w:tabs>
          <w:tab w:val="left" w:leader="hyphen" w:pos="583"/>
        </w:tabs>
        <w:jc w:val="center"/>
        <w:rPr>
          <w:rFonts w:ascii="Arial" w:hAnsi="Arial" w:cs="Arial"/>
          <w:sz w:val="20"/>
          <w:szCs w:val="20"/>
        </w:rPr>
      </w:pPr>
    </w:p>
    <w:tbl>
      <w:tblPr>
        <w:tblW w:w="5000" w:type="pct"/>
        <w:jc w:val="center"/>
        <w:tblCellMar>
          <w:left w:w="0" w:type="dxa"/>
          <w:right w:w="0" w:type="dxa"/>
        </w:tblCellMar>
        <w:tblLook w:val="0000" w:firstRow="0" w:lastRow="0" w:firstColumn="0" w:lastColumn="0" w:noHBand="0" w:noVBand="0"/>
      </w:tblPr>
      <w:tblGrid>
        <w:gridCol w:w="2423"/>
        <w:gridCol w:w="23"/>
        <w:gridCol w:w="6503"/>
        <w:gridCol w:w="61"/>
      </w:tblGrid>
      <w:tr w:rsidR="003B7BCC" w:rsidRPr="00217EF3" w:rsidTr="003B7BCC">
        <w:tblPrEx>
          <w:tblCellMar>
            <w:top w:w="0" w:type="dxa"/>
            <w:left w:w="0" w:type="dxa"/>
            <w:bottom w:w="0" w:type="dxa"/>
            <w:right w:w="0" w:type="dxa"/>
          </w:tblCellMar>
        </w:tblPrEx>
        <w:trPr>
          <w:trHeight w:val="20"/>
          <w:jc w:val="center"/>
        </w:trPr>
        <w:tc>
          <w:tcPr>
            <w:tcW w:w="1357" w:type="pct"/>
            <w:gridSpan w:val="2"/>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tiêu chuẩn</w:t>
            </w: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Khung tiêu chuẩn</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I. Đời sống kinh tế ổn định và phát triển</w:t>
            </w: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Tỷ lệ người trong độ tuổi lao động có việc làm và thu nhập ổn định</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Tỷ lệ hộ nghèo, hộ cận nghèo thấp</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Phát triển ngành nghề truyền thống hoặc có đóng góp về văn hóa, công nghệ, khoa học kỹ thuật cho địa phương</w:t>
            </w:r>
          </w:p>
        </w:tc>
      </w:tr>
      <w:tr w:rsidR="00217EF3"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Tham gia, hưởng ứng các phong trào phát triển kinh tế, văn hóa - xã hội do địa phương tổ chức</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 xml:space="preserve">II. </w:t>
            </w:r>
            <w:r w:rsidR="002102D5" w:rsidRPr="00217EF3">
              <w:rPr>
                <w:rStyle w:val="Other"/>
                <w:rFonts w:ascii="Arial" w:hAnsi="Arial" w:cs="Arial"/>
                <w:b/>
                <w:bCs/>
                <w:sz w:val="20"/>
                <w:szCs w:val="20"/>
                <w:lang w:eastAsia="vi-VN"/>
              </w:rPr>
              <w:t>Đời</w:t>
            </w:r>
            <w:r w:rsidRPr="00217EF3">
              <w:rPr>
                <w:rStyle w:val="Other"/>
                <w:rFonts w:ascii="Arial" w:hAnsi="Arial" w:cs="Arial"/>
                <w:b/>
                <w:bCs/>
                <w:sz w:val="20"/>
                <w:szCs w:val="20"/>
                <w:lang w:eastAsia="vi-VN"/>
              </w:rPr>
              <w:t xml:space="preserve"> sống văn hóa, tinh thần lành mạnh, phong phú</w:t>
            </w: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Nhà văn hóa, sân thể thao, điểm đọc sách phục vụ cộng đồng phù hợp với điều kiện thực tiễn của thôn, tổ dân phố</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Trẻ em trong độ tuổi đi học được đến trường</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Tổ chức hoạt động văn hóa văn nghệ, thể dục thể thao, vui chơi, giải trí lành mạnh</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Tỷ lệ hộ gia đình thực hiện nếp sống văn minh trong việc cưới, việc tang, lễ hội</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5. Thực hiện tốt công tác hòa giải ở cơ sở; công tác phòng, chống tệ nạn xã hội</w:t>
            </w:r>
          </w:p>
        </w:tc>
      </w:tr>
      <w:tr w:rsidR="00217EF3"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6. Bảo tồn, phát huy các giá trị di sản văn hóa, các hình thức sinh hoạt văn hóa, thể thao dân gian truyền thống của địa phương</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III. Môi trường an toàn, thân thiện, cảnh quan sạch đẹp</w:t>
            </w: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Hoạt động sản xuất, kinh doanh đáp ứng các quy định của pháp luật về bảo vệ môi trường</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Thực hiện việc mai táng, hỏa táng (nếu có) đúng quy định của pháp luật và theo quy hoạch của địa phương</w:t>
            </w:r>
          </w:p>
        </w:tc>
      </w:tr>
      <w:tr w:rsidR="003B7BCC"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3. Các địa điểm vui chơi công </w:t>
            </w:r>
            <w:r w:rsidR="00D4612F" w:rsidRPr="00217EF3">
              <w:rPr>
                <w:rStyle w:val="Other"/>
                <w:rFonts w:ascii="Arial" w:hAnsi="Arial" w:cs="Arial"/>
                <w:sz w:val="20"/>
                <w:szCs w:val="20"/>
                <w:lang w:eastAsia="vi-VN"/>
              </w:rPr>
              <w:t>cộng được tôn tạo, bảo vệ và gi</w:t>
            </w:r>
            <w:r w:rsidR="00D4612F" w:rsidRPr="00217EF3">
              <w:rPr>
                <w:rStyle w:val="Other"/>
                <w:rFonts w:ascii="Arial" w:hAnsi="Arial" w:cs="Arial"/>
                <w:sz w:val="20"/>
                <w:szCs w:val="20"/>
                <w:lang w:val="en-SG" w:eastAsia="vi-VN"/>
              </w:rPr>
              <w:t>ữ</w:t>
            </w:r>
            <w:r w:rsidRPr="00217EF3">
              <w:rPr>
                <w:rStyle w:val="Other"/>
                <w:rFonts w:ascii="Arial" w:hAnsi="Arial" w:cs="Arial"/>
                <w:sz w:val="20"/>
                <w:szCs w:val="20"/>
                <w:lang w:eastAsia="vi-VN"/>
              </w:rPr>
              <w:t xml:space="preserve"> gìn sạch sẽ</w:t>
            </w:r>
          </w:p>
        </w:tc>
      </w:tr>
      <w:tr w:rsidR="00217EF3" w:rsidRPr="00217EF3" w:rsidTr="003B7BCC">
        <w:tblPrEx>
          <w:tblCellMar>
            <w:top w:w="0" w:type="dxa"/>
            <w:left w:w="0" w:type="dxa"/>
            <w:bottom w:w="0" w:type="dxa"/>
            <w:right w:w="0" w:type="dxa"/>
          </w:tblCellMar>
        </w:tblPrEx>
        <w:trPr>
          <w:trHeight w:val="20"/>
          <w:jc w:val="center"/>
        </w:trPr>
        <w:tc>
          <w:tcPr>
            <w:tcW w:w="1357"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43"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Tham gia tự quản trong việc giữ gìn vệ sinh môi trường và phòng, chống dịch bệnh</w:t>
            </w:r>
          </w:p>
        </w:tc>
      </w:tr>
      <w:tr w:rsidR="003B7BCC" w:rsidRPr="00217EF3" w:rsidTr="003B7BCC">
        <w:tblPrEx>
          <w:tblCellMar>
            <w:top w:w="0" w:type="dxa"/>
            <w:left w:w="0" w:type="dxa"/>
            <w:bottom w:w="0" w:type="dxa"/>
            <w:right w:w="0" w:type="dxa"/>
          </w:tblCellMar>
        </w:tblPrEx>
        <w:trPr>
          <w:gridAfter w:val="1"/>
          <w:wAfter w:w="34" w:type="pct"/>
          <w:trHeight w:val="20"/>
          <w:jc w:val="center"/>
        </w:trPr>
        <w:tc>
          <w:tcPr>
            <w:tcW w:w="1344" w:type="pct"/>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D4612F">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val="en-US" w:eastAsia="en-US"/>
              </w:rPr>
              <w:t xml:space="preserve">IV. </w:t>
            </w:r>
            <w:r w:rsidR="002102D5" w:rsidRPr="00217EF3">
              <w:rPr>
                <w:rStyle w:val="Other"/>
                <w:rFonts w:ascii="Arial" w:hAnsi="Arial" w:cs="Arial"/>
                <w:b/>
                <w:bCs/>
                <w:sz w:val="20"/>
                <w:szCs w:val="20"/>
                <w:lang w:eastAsia="vi-VN"/>
              </w:rPr>
              <w:t>Chấp hành tốt chủ tr</w:t>
            </w:r>
            <w:r w:rsidR="002102D5" w:rsidRPr="00217EF3">
              <w:rPr>
                <w:rStyle w:val="Other"/>
                <w:rFonts w:ascii="Arial" w:hAnsi="Arial" w:cs="Arial"/>
                <w:b/>
                <w:bCs/>
                <w:sz w:val="20"/>
                <w:szCs w:val="20"/>
                <w:lang w:val="en-US" w:eastAsia="vi-VN"/>
              </w:rPr>
              <w:t>ươ</w:t>
            </w:r>
            <w:r w:rsidRPr="00217EF3">
              <w:rPr>
                <w:rStyle w:val="Other"/>
                <w:rFonts w:ascii="Arial" w:hAnsi="Arial" w:cs="Arial"/>
                <w:b/>
                <w:bCs/>
                <w:sz w:val="20"/>
                <w:szCs w:val="20"/>
                <w:lang w:eastAsia="vi-VN"/>
              </w:rPr>
              <w:t xml:space="preserve">ng của Đảng, </w:t>
            </w:r>
            <w:r w:rsidR="00BD1D65">
              <w:rPr>
                <w:rStyle w:val="Other"/>
                <w:rFonts w:ascii="Arial" w:hAnsi="Arial" w:cs="Arial"/>
                <w:b/>
                <w:bCs/>
                <w:sz w:val="20"/>
                <w:szCs w:val="20"/>
                <w:lang w:eastAsia="vi-VN"/>
              </w:rPr>
              <w:t>chính sách, pháp luật của Nhà n</w:t>
            </w:r>
            <w:r w:rsidR="00BD1D65">
              <w:rPr>
                <w:rStyle w:val="Other"/>
                <w:rFonts w:ascii="Arial" w:hAnsi="Arial" w:cs="Arial"/>
                <w:b/>
                <w:bCs/>
                <w:sz w:val="20"/>
                <w:szCs w:val="20"/>
                <w:lang w:val="en-US" w:eastAsia="vi-VN"/>
              </w:rPr>
              <w:t>ư</w:t>
            </w:r>
            <w:r w:rsidRPr="00217EF3">
              <w:rPr>
                <w:rStyle w:val="Other"/>
                <w:rFonts w:ascii="Arial" w:hAnsi="Arial" w:cs="Arial"/>
                <w:b/>
                <w:bCs/>
                <w:sz w:val="20"/>
                <w:szCs w:val="20"/>
                <w:lang w:eastAsia="vi-VN"/>
              </w:rPr>
              <w:t>ớc; giữ vững trật tự, an toàn xã hội; tích cực tham gia các phong trào thi đua của địa</w:t>
            </w:r>
            <w:r w:rsidR="00D4612F" w:rsidRPr="00217EF3">
              <w:rPr>
                <w:rStyle w:val="Other"/>
                <w:rFonts w:ascii="Arial" w:hAnsi="Arial" w:cs="Arial"/>
                <w:b/>
                <w:bCs/>
                <w:sz w:val="20"/>
                <w:szCs w:val="20"/>
                <w:lang w:val="en-SG" w:eastAsia="vi-VN"/>
              </w:rPr>
              <w:t xml:space="preserve"> </w:t>
            </w:r>
            <w:r w:rsidRPr="00217EF3">
              <w:rPr>
                <w:rStyle w:val="Other"/>
                <w:rFonts w:ascii="Arial" w:hAnsi="Arial" w:cs="Arial"/>
                <w:b/>
                <w:bCs/>
                <w:sz w:val="20"/>
                <w:szCs w:val="20"/>
                <w:lang w:eastAsia="vi-VN"/>
              </w:rPr>
              <w:t>phương</w:t>
            </w: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D4612F">
            <w:pPr>
              <w:pStyle w:val="Other0"/>
              <w:tabs>
                <w:tab w:val="left" w:pos="3550"/>
              </w:tabs>
              <w:spacing w:after="0" w:line="240" w:lineRule="auto"/>
              <w:ind w:firstLine="0"/>
              <w:rPr>
                <w:rFonts w:ascii="Arial" w:hAnsi="Arial" w:cs="Arial"/>
                <w:sz w:val="20"/>
                <w:szCs w:val="20"/>
              </w:rPr>
            </w:pPr>
            <w:r w:rsidRPr="00217EF3">
              <w:rPr>
                <w:rStyle w:val="Other"/>
                <w:rFonts w:ascii="Arial" w:hAnsi="Arial" w:cs="Arial"/>
                <w:sz w:val="20"/>
                <w:szCs w:val="20"/>
                <w:lang w:eastAsia="vi-VN"/>
              </w:rPr>
              <w:t>1. Tíc</w:t>
            </w:r>
            <w:r w:rsidR="00BD1D65">
              <w:rPr>
                <w:rStyle w:val="Other"/>
                <w:rFonts w:ascii="Arial" w:hAnsi="Arial" w:cs="Arial"/>
                <w:sz w:val="20"/>
                <w:szCs w:val="20"/>
                <w:lang w:eastAsia="vi-VN"/>
              </w:rPr>
              <w:t>h cực tham gia tuyên truyề</w:t>
            </w:r>
            <w:r w:rsidR="002102D5" w:rsidRPr="00217EF3">
              <w:rPr>
                <w:rStyle w:val="Other"/>
                <w:rFonts w:ascii="Arial" w:hAnsi="Arial" w:cs="Arial"/>
                <w:sz w:val="20"/>
                <w:szCs w:val="20"/>
                <w:lang w:eastAsia="vi-VN"/>
              </w:rPr>
              <w:t>n, ph</w:t>
            </w:r>
            <w:r w:rsidR="002102D5" w:rsidRPr="00217EF3">
              <w:rPr>
                <w:rStyle w:val="Other"/>
                <w:rFonts w:ascii="Arial" w:hAnsi="Arial" w:cs="Arial"/>
                <w:sz w:val="20"/>
                <w:szCs w:val="20"/>
                <w:lang w:val="en-US" w:eastAsia="vi-VN"/>
              </w:rPr>
              <w:t>ổ</w:t>
            </w:r>
            <w:r w:rsidR="002102D5" w:rsidRPr="00217EF3">
              <w:rPr>
                <w:rStyle w:val="Other"/>
                <w:rFonts w:ascii="Arial" w:hAnsi="Arial" w:cs="Arial"/>
                <w:sz w:val="20"/>
                <w:szCs w:val="20"/>
                <w:lang w:eastAsia="vi-VN"/>
              </w:rPr>
              <w:t xml:space="preserve"> bi</w:t>
            </w:r>
            <w:r w:rsidR="002102D5" w:rsidRPr="00217EF3">
              <w:rPr>
                <w:rStyle w:val="Other"/>
                <w:rFonts w:ascii="Arial" w:hAnsi="Arial" w:cs="Arial"/>
                <w:sz w:val="20"/>
                <w:szCs w:val="20"/>
                <w:lang w:val="en-US" w:eastAsia="vi-VN"/>
              </w:rPr>
              <w:t>ế</w:t>
            </w:r>
            <w:r w:rsidRPr="00217EF3">
              <w:rPr>
                <w:rStyle w:val="Other"/>
                <w:rFonts w:ascii="Arial" w:hAnsi="Arial" w:cs="Arial"/>
                <w:sz w:val="20"/>
                <w:szCs w:val="20"/>
                <w:lang w:eastAsia="vi-VN"/>
              </w:rPr>
              <w:t>n, tổ chức thực hiện nghiêm các chủ trương của Đảng, chính sách, pháp luật của Nhà nước</w:t>
            </w:r>
          </w:p>
        </w:tc>
      </w:tr>
      <w:tr w:rsidR="003B7BCC" w:rsidRPr="00217EF3" w:rsidTr="003B7BCC">
        <w:tblPrEx>
          <w:tblCellMar>
            <w:top w:w="0" w:type="dxa"/>
            <w:left w:w="0" w:type="dxa"/>
            <w:bottom w:w="0" w:type="dxa"/>
            <w:right w:w="0" w:type="dxa"/>
          </w:tblCellMar>
        </w:tblPrEx>
        <w:trPr>
          <w:gridAfter w:val="1"/>
          <w:wAfter w:w="34" w:type="pct"/>
          <w:trHeight w:val="20"/>
          <w:jc w:val="center"/>
        </w:trPr>
        <w:tc>
          <w:tcPr>
            <w:tcW w:w="1344" w:type="pct"/>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2102D5" w:rsidP="002102D5">
            <w:pPr>
              <w:pStyle w:val="Other0"/>
              <w:tabs>
                <w:tab w:val="left" w:pos="256"/>
              </w:tabs>
              <w:spacing w:after="0" w:line="240" w:lineRule="auto"/>
              <w:ind w:firstLine="0"/>
              <w:rPr>
                <w:rFonts w:ascii="Arial" w:hAnsi="Arial" w:cs="Arial"/>
                <w:sz w:val="20"/>
                <w:szCs w:val="20"/>
              </w:rPr>
            </w:pPr>
            <w:r w:rsidRPr="00217EF3">
              <w:rPr>
                <w:rStyle w:val="Other"/>
                <w:rFonts w:ascii="Arial" w:hAnsi="Arial" w:cs="Arial"/>
                <w:sz w:val="20"/>
                <w:szCs w:val="20"/>
                <w:lang w:val="en-US" w:eastAsia="vi-VN"/>
              </w:rPr>
              <w:t xml:space="preserve">2. </w:t>
            </w:r>
            <w:r w:rsidR="00D4612F" w:rsidRPr="00217EF3">
              <w:rPr>
                <w:rStyle w:val="Other"/>
                <w:rFonts w:ascii="Arial" w:hAnsi="Arial" w:cs="Arial"/>
                <w:sz w:val="20"/>
                <w:szCs w:val="20"/>
                <w:lang w:eastAsia="vi-VN"/>
              </w:rPr>
              <w:t>Tổ chức tri</w:t>
            </w:r>
            <w:r w:rsidR="00D4612F" w:rsidRPr="00217EF3">
              <w:rPr>
                <w:rStyle w:val="Other"/>
                <w:rFonts w:ascii="Arial" w:hAnsi="Arial" w:cs="Arial"/>
                <w:sz w:val="20"/>
                <w:szCs w:val="20"/>
                <w:lang w:val="en-SG" w:eastAsia="vi-VN"/>
              </w:rPr>
              <w:t>ể</w:t>
            </w:r>
            <w:r w:rsidR="00F04F0E" w:rsidRPr="00217EF3">
              <w:rPr>
                <w:rStyle w:val="Other"/>
                <w:rFonts w:ascii="Arial" w:hAnsi="Arial" w:cs="Arial"/>
                <w:sz w:val="20"/>
                <w:szCs w:val="20"/>
                <w:lang w:eastAsia="vi-VN"/>
              </w:rPr>
              <w:t>n khai các phong trào thi đua của địa phương</w:t>
            </w:r>
          </w:p>
          <w:p w:rsidR="00F04F0E" w:rsidRPr="00217EF3" w:rsidRDefault="002102D5" w:rsidP="002102D5">
            <w:pPr>
              <w:pStyle w:val="Other0"/>
              <w:tabs>
                <w:tab w:val="left" w:pos="281"/>
              </w:tabs>
              <w:spacing w:after="0" w:line="240" w:lineRule="auto"/>
              <w:ind w:firstLine="0"/>
              <w:rPr>
                <w:rFonts w:ascii="Arial" w:hAnsi="Arial" w:cs="Arial"/>
                <w:sz w:val="20"/>
                <w:szCs w:val="20"/>
              </w:rPr>
            </w:pPr>
            <w:r w:rsidRPr="00217EF3">
              <w:rPr>
                <w:rStyle w:val="Other"/>
                <w:rFonts w:ascii="Arial" w:hAnsi="Arial" w:cs="Arial"/>
                <w:sz w:val="20"/>
                <w:szCs w:val="20"/>
                <w:lang w:val="en-US" w:eastAsia="vi-VN"/>
              </w:rPr>
              <w:t xml:space="preserve">3. </w:t>
            </w:r>
            <w:r w:rsidR="00F04F0E" w:rsidRPr="00217EF3">
              <w:rPr>
                <w:rStyle w:val="Other"/>
                <w:rFonts w:ascii="Arial" w:hAnsi="Arial" w:cs="Arial"/>
                <w:sz w:val="20"/>
                <w:szCs w:val="20"/>
                <w:lang w:eastAsia="vi-VN"/>
              </w:rPr>
              <w:t>Các tổ chức tự quản ở cộng đồng hoạt động có hiệu quả</w:t>
            </w:r>
          </w:p>
        </w:tc>
      </w:tr>
      <w:tr w:rsidR="003B7BCC" w:rsidRPr="00217EF3" w:rsidTr="003B7BCC">
        <w:tblPrEx>
          <w:tblCellMar>
            <w:top w:w="0" w:type="dxa"/>
            <w:left w:w="0" w:type="dxa"/>
            <w:bottom w:w="0" w:type="dxa"/>
            <w:right w:w="0" w:type="dxa"/>
          </w:tblCellMar>
        </w:tblPrEx>
        <w:trPr>
          <w:gridAfter w:val="1"/>
          <w:wAfter w:w="34" w:type="pct"/>
          <w:trHeight w:val="20"/>
          <w:jc w:val="center"/>
        </w:trPr>
        <w:tc>
          <w:tcPr>
            <w:tcW w:w="1344" w:type="pct"/>
            <w:vMerge/>
            <w:tcBorders>
              <w:top w:val="nil"/>
              <w:left w:val="single" w:sz="4" w:space="0" w:color="auto"/>
              <w:bottom w:val="nil"/>
              <w:right w:val="nil"/>
            </w:tcBorders>
            <w:shd w:val="clear" w:color="auto" w:fill="FFFFFF"/>
            <w:vAlign w:val="center"/>
          </w:tcPr>
          <w:p w:rsidR="00F04F0E" w:rsidRPr="00217EF3" w:rsidRDefault="00F04F0E" w:rsidP="003B7BCC">
            <w:pPr>
              <w:pStyle w:val="Other0"/>
              <w:numPr>
                <w:ilvl w:val="0"/>
                <w:numId w:val="24"/>
              </w:numPr>
              <w:tabs>
                <w:tab w:val="left" w:pos="281"/>
              </w:tabs>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Tỷ lệ hộ gia đình trên địa bàn đạt danh hiệu gia đình văn hóa</w:t>
            </w:r>
          </w:p>
        </w:tc>
      </w:tr>
      <w:tr w:rsidR="00217EF3" w:rsidRPr="00217EF3" w:rsidTr="003B7BCC">
        <w:tblPrEx>
          <w:tblCellMar>
            <w:top w:w="0" w:type="dxa"/>
            <w:left w:w="0" w:type="dxa"/>
            <w:bottom w:w="0" w:type="dxa"/>
            <w:right w:w="0" w:type="dxa"/>
          </w:tblCellMar>
        </w:tblPrEx>
        <w:trPr>
          <w:gridAfter w:val="1"/>
          <w:wAfter w:w="34" w:type="pct"/>
          <w:trHeight w:val="20"/>
          <w:jc w:val="center"/>
        </w:trPr>
        <w:tc>
          <w:tcPr>
            <w:tcW w:w="1344" w:type="pct"/>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5. Thực hiện tốt công tác phòng, chống bạo lực gia đình/ bạo lực trên cơ sở giới</w:t>
            </w:r>
          </w:p>
        </w:tc>
      </w:tr>
      <w:tr w:rsidR="003B7BCC" w:rsidRPr="00217EF3" w:rsidTr="003B7BCC">
        <w:tblPrEx>
          <w:tblCellMar>
            <w:top w:w="0" w:type="dxa"/>
            <w:left w:w="0" w:type="dxa"/>
            <w:bottom w:w="0" w:type="dxa"/>
            <w:right w:w="0" w:type="dxa"/>
          </w:tblCellMar>
        </w:tblPrEx>
        <w:trPr>
          <w:gridAfter w:val="1"/>
          <w:wAfter w:w="34" w:type="pct"/>
          <w:trHeight w:val="20"/>
          <w:jc w:val="center"/>
        </w:trPr>
        <w:tc>
          <w:tcPr>
            <w:tcW w:w="1344" w:type="pct"/>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V. Có tinh thần đoàn kết, tương trợ, giúp đỡ lẫn nhau trong cộng đồng</w:t>
            </w: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Thực hiện các Cuộc vận động, Phong trào thi đua yêu nước do trung ương và địa phương phát động</w:t>
            </w:r>
          </w:p>
        </w:tc>
      </w:tr>
      <w:tr w:rsidR="00217EF3" w:rsidRPr="00217EF3" w:rsidTr="003B7BCC">
        <w:tblPrEx>
          <w:tblCellMar>
            <w:top w:w="0" w:type="dxa"/>
            <w:left w:w="0" w:type="dxa"/>
            <w:bottom w:w="0" w:type="dxa"/>
            <w:right w:w="0" w:type="dxa"/>
          </w:tblCellMar>
        </w:tblPrEx>
        <w:trPr>
          <w:gridAfter w:val="1"/>
          <w:wAfter w:w="34" w:type="pct"/>
          <w:trHeight w:val="20"/>
          <w:jc w:val="center"/>
        </w:trPr>
        <w:tc>
          <w:tcPr>
            <w:tcW w:w="1344" w:type="pct"/>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Quan tâm, chăm sóc người cao tuổi, trẻ em, người có công, người khuyết tật, người lang thang, cơ nhỡ và người có hoàn cảnh khó khăn</w:t>
            </w:r>
          </w:p>
        </w:tc>
      </w:tr>
      <w:tr w:rsidR="00217EF3" w:rsidRPr="00217EF3" w:rsidTr="003B7BCC">
        <w:tblPrEx>
          <w:tblCellMar>
            <w:top w:w="0" w:type="dxa"/>
            <w:left w:w="0" w:type="dxa"/>
            <w:bottom w:w="0" w:type="dxa"/>
            <w:right w:w="0" w:type="dxa"/>
          </w:tblCellMar>
        </w:tblPrEx>
        <w:trPr>
          <w:gridAfter w:val="1"/>
          <w:wAfter w:w="34" w:type="pct"/>
          <w:trHeight w:val="20"/>
          <w:jc w:val="center"/>
        </w:trPr>
        <w:tc>
          <w:tcPr>
            <w:tcW w:w="1344" w:type="pct"/>
            <w:vMerge/>
            <w:tcBorders>
              <w:top w:val="nil"/>
              <w:left w:val="single" w:sz="4" w:space="0" w:color="auto"/>
              <w:bottom w:val="single" w:sz="4" w:space="0" w:color="auto"/>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Triển khai hiệu quả các mô hình “Gia đình học tập”, “Dòng họ học tập”, “Cộng đồng học tập” và các mô hình về văn hóa, gia đình tại cơ sở</w:t>
            </w:r>
          </w:p>
        </w:tc>
      </w:tr>
    </w:tbl>
    <w:p w:rsidR="00F04F0E" w:rsidRPr="00217EF3" w:rsidRDefault="00F04F0E" w:rsidP="008E4754">
      <w:pPr>
        <w:pStyle w:val="Tablecaption0"/>
        <w:tabs>
          <w:tab w:val="left" w:leader="hyphen" w:pos="583"/>
        </w:tabs>
        <w:spacing w:after="120"/>
        <w:ind w:firstLine="720"/>
        <w:jc w:val="both"/>
        <w:rPr>
          <w:rFonts w:ascii="Arial" w:hAnsi="Arial" w:cs="Arial"/>
          <w:sz w:val="20"/>
          <w:szCs w:val="20"/>
        </w:rPr>
      </w:pPr>
    </w:p>
    <w:p w:rsidR="00F04F0E" w:rsidRPr="00217EF3" w:rsidRDefault="00F04F0E" w:rsidP="008E4754">
      <w:pPr>
        <w:pStyle w:val="Tablecaption0"/>
        <w:tabs>
          <w:tab w:val="left" w:leader="hyphen" w:pos="583"/>
        </w:tabs>
        <w:spacing w:after="120"/>
        <w:ind w:firstLine="720"/>
        <w:jc w:val="both"/>
        <w:rPr>
          <w:rFonts w:ascii="Arial" w:hAnsi="Arial" w:cs="Arial"/>
          <w:sz w:val="20"/>
          <w:szCs w:val="20"/>
        </w:rPr>
        <w:sectPr w:rsidR="00F04F0E" w:rsidRPr="00217EF3" w:rsidSect="00217EF3">
          <w:pgSz w:w="11900" w:h="16840" w:code="9"/>
          <w:pgMar w:top="1440" w:right="1440" w:bottom="1440" w:left="1440" w:header="0" w:footer="0" w:gutter="0"/>
          <w:cols w:space="720"/>
          <w:noEndnote/>
          <w:docGrid w:linePitch="360"/>
        </w:sectPr>
      </w:pPr>
    </w:p>
    <w:p w:rsidR="00F04F0E" w:rsidRPr="00217EF3" w:rsidRDefault="00F04F0E" w:rsidP="003B7BCC">
      <w:pPr>
        <w:pStyle w:val="BodyText"/>
        <w:spacing w:after="0" w:line="240" w:lineRule="auto"/>
        <w:ind w:firstLine="0"/>
        <w:jc w:val="center"/>
        <w:rPr>
          <w:rStyle w:val="BodyTextChar1"/>
          <w:rFonts w:ascii="Arial" w:hAnsi="Arial" w:cs="Arial"/>
          <w:b/>
          <w:bCs/>
          <w:sz w:val="20"/>
          <w:szCs w:val="20"/>
          <w:lang w:val="en-US" w:eastAsia="vi-VN"/>
        </w:rPr>
      </w:pPr>
      <w:r w:rsidRPr="00217EF3">
        <w:rPr>
          <w:rStyle w:val="BodyTextChar1"/>
          <w:rFonts w:ascii="Arial" w:hAnsi="Arial" w:cs="Arial"/>
          <w:b/>
          <w:bCs/>
          <w:sz w:val="20"/>
          <w:szCs w:val="20"/>
          <w:lang w:val="en-US" w:eastAsia="vi-VN"/>
        </w:rPr>
        <w:t>Phụ lục III</w:t>
      </w:r>
    </w:p>
    <w:p w:rsidR="00F04F0E" w:rsidRPr="00217EF3" w:rsidRDefault="00F04F0E"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KHUNG TIÊU CHUẨN DAN</w:t>
      </w:r>
      <w:r w:rsidRPr="00217EF3">
        <w:rPr>
          <w:rStyle w:val="BodyTextChar1"/>
          <w:rFonts w:ascii="Arial" w:hAnsi="Arial" w:cs="Arial"/>
          <w:b/>
          <w:bCs/>
          <w:sz w:val="20"/>
          <w:szCs w:val="20"/>
          <w:lang w:val="en-US" w:eastAsia="vi-VN"/>
        </w:rPr>
        <w:t xml:space="preserve">H </w:t>
      </w:r>
      <w:r w:rsidRPr="00217EF3">
        <w:rPr>
          <w:rStyle w:val="BodyTextChar1"/>
          <w:rFonts w:ascii="Arial" w:hAnsi="Arial" w:cs="Arial"/>
          <w:b/>
          <w:bCs/>
          <w:sz w:val="20"/>
          <w:szCs w:val="20"/>
          <w:lang w:eastAsia="vi-VN"/>
        </w:rPr>
        <w:t xml:space="preserve">HIỆU </w:t>
      </w:r>
      <w:r w:rsidRPr="00217EF3">
        <w:rPr>
          <w:rStyle w:val="BodyTextChar1"/>
          <w:rFonts w:ascii="Arial" w:hAnsi="Arial" w:cs="Arial"/>
          <w:b/>
          <w:bCs/>
          <w:sz w:val="20"/>
          <w:szCs w:val="20"/>
          <w:lang w:val="en-US" w:eastAsia="vi-VN"/>
        </w:rPr>
        <w:t>XÃ, PHƯỜNG, THỊ TRẤN TIÊU BIỂU</w:t>
      </w:r>
      <w:r w:rsidRPr="00217EF3">
        <w:rPr>
          <w:rStyle w:val="BodyTextChar1"/>
          <w:rFonts w:ascii="Arial" w:hAnsi="Arial" w:cs="Arial"/>
          <w:b/>
          <w:bCs/>
          <w:sz w:val="20"/>
          <w:szCs w:val="20"/>
          <w:lang w:eastAsia="vi-VN"/>
        </w:rPr>
        <w:br/>
      </w:r>
      <w:r w:rsidRPr="00217EF3">
        <w:rPr>
          <w:rStyle w:val="BodyTextChar1"/>
          <w:rFonts w:ascii="Arial" w:hAnsi="Arial" w:cs="Arial"/>
          <w:i/>
          <w:iCs/>
          <w:sz w:val="20"/>
          <w:szCs w:val="20"/>
          <w:lang w:eastAsia="vi-VN"/>
        </w:rPr>
        <w:t>(Kèm theo Nghị định</w:t>
      </w:r>
      <w:r w:rsidRPr="00217EF3">
        <w:rPr>
          <w:rStyle w:val="BodyTextChar1"/>
          <w:rFonts w:ascii="Arial" w:hAnsi="Arial" w:cs="Arial"/>
          <w:i/>
          <w:iCs/>
          <w:sz w:val="20"/>
          <w:szCs w:val="20"/>
          <w:lang w:val="en-US" w:eastAsia="vi-VN"/>
        </w:rPr>
        <w:t xml:space="preserve"> </w:t>
      </w:r>
      <w:r w:rsidRPr="00217EF3">
        <w:rPr>
          <w:rStyle w:val="BodyTextChar1"/>
          <w:rFonts w:ascii="Arial" w:hAnsi="Arial" w:cs="Arial"/>
          <w:i/>
          <w:iCs/>
          <w:sz w:val="20"/>
          <w:szCs w:val="20"/>
          <w:lang w:eastAsia="vi-VN"/>
        </w:rPr>
        <w:t>s</w:t>
      </w:r>
      <w:r w:rsidRPr="00217EF3">
        <w:rPr>
          <w:rStyle w:val="BodyTextChar1"/>
          <w:rFonts w:ascii="Arial" w:hAnsi="Arial" w:cs="Arial"/>
          <w:i/>
          <w:iCs/>
          <w:sz w:val="20"/>
          <w:szCs w:val="20"/>
          <w:lang w:val="en-US" w:eastAsia="vi-VN"/>
        </w:rPr>
        <w:t>ố</w:t>
      </w:r>
      <w:r w:rsidRPr="00217EF3">
        <w:rPr>
          <w:rStyle w:val="BodyTextChar1"/>
          <w:rFonts w:ascii="Arial" w:hAnsi="Arial" w:cs="Arial"/>
          <w:i/>
          <w:iCs/>
          <w:sz w:val="20"/>
          <w:szCs w:val="20"/>
          <w:lang w:eastAsia="vi-VN"/>
        </w:rPr>
        <w:t xml:space="preserve"> 86/2023/NĐ-CP</w:t>
      </w:r>
      <w:r w:rsidRPr="00217EF3">
        <w:rPr>
          <w:rStyle w:val="BodyTextChar1"/>
          <w:rFonts w:ascii="Arial" w:hAnsi="Arial" w:cs="Arial"/>
          <w:i/>
          <w:iCs/>
          <w:sz w:val="20"/>
          <w:szCs w:val="20"/>
          <w:lang w:eastAsia="vi-VN"/>
        </w:rPr>
        <w:br/>
        <w:t>ng</w:t>
      </w:r>
      <w:r w:rsidRPr="00217EF3">
        <w:rPr>
          <w:rStyle w:val="BodyTextChar1"/>
          <w:rFonts w:ascii="Arial" w:hAnsi="Arial" w:cs="Arial"/>
          <w:i/>
          <w:iCs/>
          <w:sz w:val="20"/>
          <w:szCs w:val="20"/>
          <w:lang w:val="en-US" w:eastAsia="vi-VN"/>
        </w:rPr>
        <w:t>à</w:t>
      </w:r>
      <w:r w:rsidRPr="00217EF3">
        <w:rPr>
          <w:rStyle w:val="BodyTextChar1"/>
          <w:rFonts w:ascii="Arial" w:hAnsi="Arial" w:cs="Arial"/>
          <w:i/>
          <w:iCs/>
          <w:sz w:val="20"/>
          <w:szCs w:val="20"/>
          <w:lang w:eastAsia="vi-VN"/>
        </w:rPr>
        <w:t>y 07 tháng 12 năm 2023 của Chính phủ)</w:t>
      </w:r>
    </w:p>
    <w:p w:rsidR="00F04F0E" w:rsidRPr="00217EF3" w:rsidRDefault="00F04F0E" w:rsidP="003B7BCC">
      <w:pPr>
        <w:pStyle w:val="Tablecaption0"/>
        <w:tabs>
          <w:tab w:val="left" w:leader="hyphen" w:pos="583"/>
        </w:tabs>
        <w:jc w:val="center"/>
        <w:rPr>
          <w:rStyle w:val="Tablecaption"/>
          <w:rFonts w:ascii="Arial" w:hAnsi="Arial" w:cs="Arial"/>
          <w:bCs/>
          <w:sz w:val="20"/>
          <w:szCs w:val="20"/>
          <w:vertAlign w:val="superscript"/>
          <w:lang w:val="en-US" w:eastAsia="vi-VN"/>
        </w:rPr>
      </w:pPr>
      <w:r w:rsidRPr="00217EF3">
        <w:rPr>
          <w:rStyle w:val="Tablecaption"/>
          <w:rFonts w:ascii="Arial" w:hAnsi="Arial" w:cs="Arial"/>
          <w:bCs/>
          <w:sz w:val="20"/>
          <w:szCs w:val="20"/>
          <w:vertAlign w:val="superscript"/>
          <w:lang w:val="en-US" w:eastAsia="vi-VN"/>
        </w:rPr>
        <w:t>_________________________________________</w:t>
      </w:r>
    </w:p>
    <w:p w:rsidR="00F04F0E" w:rsidRPr="00217EF3" w:rsidRDefault="00F04F0E" w:rsidP="003B7BCC">
      <w:pPr>
        <w:pStyle w:val="Tablecaption0"/>
        <w:tabs>
          <w:tab w:val="left" w:leader="hyphen" w:pos="583"/>
        </w:tabs>
        <w:jc w:val="center"/>
        <w:rPr>
          <w:rFonts w:ascii="Arial" w:hAnsi="Arial" w:cs="Arial"/>
          <w:sz w:val="20"/>
          <w:szCs w:val="20"/>
        </w:rPr>
      </w:pPr>
    </w:p>
    <w:tbl>
      <w:tblPr>
        <w:tblW w:w="5000" w:type="pct"/>
        <w:jc w:val="center"/>
        <w:tblCellMar>
          <w:left w:w="0" w:type="dxa"/>
          <w:right w:w="0" w:type="dxa"/>
        </w:tblCellMar>
        <w:tblLook w:val="0000" w:firstRow="0" w:lastRow="0" w:firstColumn="0" w:lastColumn="0" w:noHBand="0" w:noVBand="0"/>
      </w:tblPr>
      <w:tblGrid>
        <w:gridCol w:w="2452"/>
        <w:gridCol w:w="31"/>
        <w:gridCol w:w="6460"/>
        <w:gridCol w:w="67"/>
      </w:tblGrid>
      <w:tr w:rsidR="003B7BCC" w:rsidRPr="00217EF3" w:rsidTr="003B7BCC">
        <w:tblPrEx>
          <w:tblCellMar>
            <w:top w:w="0" w:type="dxa"/>
            <w:left w:w="0" w:type="dxa"/>
            <w:bottom w:w="0" w:type="dxa"/>
            <w:right w:w="0" w:type="dxa"/>
          </w:tblCellMar>
        </w:tblPrEx>
        <w:trPr>
          <w:trHeight w:val="20"/>
          <w:jc w:val="center"/>
        </w:trPr>
        <w:tc>
          <w:tcPr>
            <w:tcW w:w="1378" w:type="pct"/>
            <w:gridSpan w:val="2"/>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tiêu chuẩn</w:t>
            </w: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Khung tiêu chuẩn</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I. Th</w:t>
            </w:r>
            <w:r w:rsidR="00D4612F" w:rsidRPr="00217EF3">
              <w:rPr>
                <w:rStyle w:val="Other"/>
                <w:rFonts w:ascii="Arial" w:hAnsi="Arial" w:cs="Arial"/>
                <w:b/>
                <w:bCs/>
                <w:sz w:val="20"/>
                <w:szCs w:val="20"/>
                <w:lang w:eastAsia="vi-VN"/>
              </w:rPr>
              <w:t>ực hiện tốt các nhiệm vụ kinh t</w:t>
            </w:r>
            <w:r w:rsidR="00D4612F" w:rsidRPr="00217EF3">
              <w:rPr>
                <w:rStyle w:val="Other"/>
                <w:rFonts w:ascii="Arial" w:hAnsi="Arial" w:cs="Arial"/>
                <w:b/>
                <w:bCs/>
                <w:sz w:val="20"/>
                <w:szCs w:val="20"/>
                <w:lang w:val="en-SG" w:eastAsia="vi-VN"/>
              </w:rPr>
              <w:t>ế</w:t>
            </w:r>
            <w:r w:rsidRPr="00217EF3">
              <w:rPr>
                <w:rStyle w:val="Other"/>
                <w:rFonts w:ascii="Arial" w:hAnsi="Arial" w:cs="Arial"/>
                <w:b/>
                <w:bCs/>
                <w:sz w:val="20"/>
                <w:szCs w:val="20"/>
                <w:lang w:eastAsia="vi-VN"/>
              </w:rPr>
              <w:t xml:space="preserve"> - xã hội, quốc phòng, an ninh, trật tự, a</w:t>
            </w:r>
            <w:r w:rsidR="00BD1D65">
              <w:rPr>
                <w:rStyle w:val="Other"/>
                <w:rFonts w:ascii="Arial" w:hAnsi="Arial" w:cs="Arial"/>
                <w:b/>
                <w:bCs/>
                <w:sz w:val="20"/>
                <w:szCs w:val="20"/>
                <w:lang w:eastAsia="vi-VN"/>
              </w:rPr>
              <w:t>n toàn xã hội đượ</w:t>
            </w:r>
            <w:r w:rsidRPr="00217EF3">
              <w:rPr>
                <w:rStyle w:val="Other"/>
                <w:rFonts w:ascii="Arial" w:hAnsi="Arial" w:cs="Arial"/>
                <w:b/>
                <w:bCs/>
                <w:sz w:val="20"/>
                <w:szCs w:val="20"/>
                <w:lang w:eastAsia="vi-VN"/>
              </w:rPr>
              <w:t>c giao</w:t>
            </w: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Bảo đảm trật tự, an to</w:t>
            </w:r>
            <w:r w:rsidR="00BD1D65">
              <w:rPr>
                <w:rStyle w:val="Other"/>
                <w:rFonts w:ascii="Arial" w:hAnsi="Arial" w:cs="Arial"/>
                <w:sz w:val="20"/>
                <w:szCs w:val="20"/>
                <w:lang w:eastAsia="vi-VN"/>
              </w:rPr>
              <w:t>àn xã hội, đấu tranh, phòng, chố</w:t>
            </w:r>
            <w:r w:rsidRPr="00217EF3">
              <w:rPr>
                <w:rStyle w:val="Other"/>
                <w:rFonts w:ascii="Arial" w:hAnsi="Arial" w:cs="Arial"/>
                <w:sz w:val="20"/>
                <w:szCs w:val="20"/>
                <w:lang w:eastAsia="vi-VN"/>
              </w:rPr>
              <w:t>ng tội phạm và các hành vi vi phạm pháp luật khác</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Hợp tác và liên kết phát triển kinh tế xã hội</w:t>
            </w:r>
          </w:p>
        </w:tc>
      </w:tr>
      <w:tr w:rsidR="00217EF3"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Thực hiện tốt công tác quân sự, quốc phòng của địa phương</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 xml:space="preserve">II. </w:t>
            </w:r>
            <w:r w:rsidR="002102D5" w:rsidRPr="00217EF3">
              <w:rPr>
                <w:rStyle w:val="Other"/>
                <w:rFonts w:ascii="Arial" w:hAnsi="Arial" w:cs="Arial"/>
                <w:b/>
                <w:bCs/>
                <w:sz w:val="20"/>
                <w:szCs w:val="20"/>
                <w:lang w:eastAsia="vi-VN"/>
              </w:rPr>
              <w:t>Đời</w:t>
            </w:r>
            <w:r w:rsidRPr="00217EF3">
              <w:rPr>
                <w:rStyle w:val="Other"/>
                <w:rFonts w:ascii="Arial" w:hAnsi="Arial" w:cs="Arial"/>
                <w:b/>
                <w:bCs/>
                <w:sz w:val="20"/>
                <w:szCs w:val="20"/>
                <w:lang w:eastAsia="vi-VN"/>
              </w:rPr>
              <w:t xml:space="preserve"> sống kinh </w:t>
            </w:r>
            <w:r w:rsidR="00375059" w:rsidRPr="00217EF3">
              <w:rPr>
                <w:rStyle w:val="Other"/>
                <w:rFonts w:ascii="Arial" w:hAnsi="Arial" w:cs="Arial"/>
                <w:b/>
                <w:bCs/>
                <w:sz w:val="20"/>
                <w:szCs w:val="20"/>
                <w:lang w:eastAsia="vi-VN"/>
              </w:rPr>
              <w:t>tế ổn định và t</w:t>
            </w:r>
            <w:r w:rsidR="00375059" w:rsidRPr="00217EF3">
              <w:rPr>
                <w:rStyle w:val="Other"/>
                <w:rFonts w:ascii="Arial" w:hAnsi="Arial" w:cs="Arial"/>
                <w:b/>
                <w:bCs/>
                <w:sz w:val="20"/>
                <w:szCs w:val="20"/>
                <w:lang w:val="en-SG" w:eastAsia="vi-VN"/>
              </w:rPr>
              <w:t>ừ</w:t>
            </w:r>
            <w:r w:rsidRPr="00217EF3">
              <w:rPr>
                <w:rStyle w:val="Other"/>
                <w:rFonts w:ascii="Arial" w:hAnsi="Arial" w:cs="Arial"/>
                <w:b/>
                <w:bCs/>
                <w:sz w:val="20"/>
                <w:szCs w:val="20"/>
                <w:lang w:eastAsia="vi-VN"/>
              </w:rPr>
              <w:t>ng bước phát triển</w:t>
            </w: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Thu nhập bình quân đầu người bằng hoặc cao hơn năm trước</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Tỷ lệ hộ nghèo đa chiều thấp hơn so với mức trung bình của địa phương</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Hệ thống đường điện đảm bảo an toàn trên địa bàn</w:t>
            </w:r>
          </w:p>
        </w:tc>
      </w:tr>
      <w:tr w:rsidR="00217EF3"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Tổ chức, quản lý, sử dụng đúng mục đích và hoạt động có hiệu quả các công trình công cộng, trường học, trạm y tế</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 xml:space="preserve">III. </w:t>
            </w:r>
            <w:r w:rsidR="002102D5" w:rsidRPr="00217EF3">
              <w:rPr>
                <w:rStyle w:val="Other"/>
                <w:rFonts w:ascii="Arial" w:hAnsi="Arial" w:cs="Arial"/>
                <w:b/>
                <w:bCs/>
                <w:sz w:val="20"/>
                <w:szCs w:val="20"/>
                <w:lang w:eastAsia="vi-VN"/>
              </w:rPr>
              <w:t>Đời</w:t>
            </w:r>
            <w:r w:rsidRPr="00217EF3">
              <w:rPr>
                <w:rStyle w:val="Other"/>
                <w:rFonts w:ascii="Arial" w:hAnsi="Arial" w:cs="Arial"/>
                <w:b/>
                <w:bCs/>
                <w:sz w:val="20"/>
                <w:szCs w:val="20"/>
                <w:lang w:eastAsia="vi-VN"/>
              </w:rPr>
              <w:t xml:space="preserve"> sống văn hóa, tinh thần lành mạnh, phong phú</w:t>
            </w: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Tỷ lệ thôn, tổ dân phố đạt danh hiệu thôn, tổ dân phố văn hóa trong năm</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Thiết chế văn hóa, thể thao có cơ sở vật chất, trang thiết bị bảo đảm; được quản lý, sử dụng đúng mục đích, hoạt động thường xuyên, hiệu quả</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Tỷ lệ hộ gia đình thực hiện nếp sống văn minh trong việc cưới, việc tang, lễ hội</w:t>
            </w:r>
          </w:p>
        </w:tc>
      </w:tr>
      <w:tr w:rsidR="00217EF3"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4. Bảo tồn, phát huy các giá trị lịch sử - văn hóa, danh lam thắng cảnh và các </w:t>
            </w:r>
            <w:r w:rsidR="002102D5" w:rsidRPr="00217EF3">
              <w:rPr>
                <w:rStyle w:val="Other"/>
                <w:rFonts w:ascii="Arial" w:hAnsi="Arial" w:cs="Arial"/>
                <w:sz w:val="20"/>
                <w:szCs w:val="20"/>
                <w:lang w:eastAsia="vi-VN"/>
              </w:rPr>
              <w:t>hình thức sinh hoạt văn hóa, th</w:t>
            </w:r>
            <w:r w:rsidR="002102D5" w:rsidRPr="00217EF3">
              <w:rPr>
                <w:rStyle w:val="Other"/>
                <w:rFonts w:ascii="Arial" w:hAnsi="Arial" w:cs="Arial"/>
                <w:sz w:val="20"/>
                <w:szCs w:val="20"/>
                <w:lang w:val="en-US" w:eastAsia="vi-VN"/>
              </w:rPr>
              <w:t>ể</w:t>
            </w:r>
            <w:r w:rsidRPr="00217EF3">
              <w:rPr>
                <w:rStyle w:val="Other"/>
                <w:rFonts w:ascii="Arial" w:hAnsi="Arial" w:cs="Arial"/>
                <w:sz w:val="20"/>
                <w:szCs w:val="20"/>
                <w:lang w:eastAsia="vi-VN"/>
              </w:rPr>
              <w:t xml:space="preserve"> thao dân gian truyền thống của địa phương</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eastAsia="vi-VN"/>
              </w:rPr>
              <w:t>IV. Môi trường an toàn, thân thiện, cảnh quan sạch đẹp</w:t>
            </w: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Thực hiện các biện pháp bảo vệ môi trường, phòng, chống cháy, nổ</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Nghĩa trang, cơ sở hỏa táng (nếu có) đáp ứng các quy định của pháp luật và theo quy hoạch tại địa phương</w:t>
            </w:r>
          </w:p>
        </w:tc>
      </w:tr>
      <w:tr w:rsidR="003B7BCC"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Tỷ lệ hộ gia đình được sử dụng nước sạch theo quy chuẩn từ hệ thống cấp nước tập trung</w:t>
            </w:r>
          </w:p>
        </w:tc>
      </w:tr>
      <w:tr w:rsidR="00217EF3" w:rsidRPr="00217EF3" w:rsidTr="003B7BCC">
        <w:tblPrEx>
          <w:tblCellMar>
            <w:top w:w="0" w:type="dxa"/>
            <w:left w:w="0" w:type="dxa"/>
            <w:bottom w:w="0" w:type="dxa"/>
            <w:right w:w="0" w:type="dxa"/>
          </w:tblCellMar>
        </w:tblPrEx>
        <w:trPr>
          <w:trHeight w:val="20"/>
          <w:jc w:val="center"/>
        </w:trPr>
        <w:tc>
          <w:tcPr>
            <w:tcW w:w="1378" w:type="pct"/>
            <w:gridSpan w:val="2"/>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2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Cảnh quan, không gian xanh - sạch - đẹp, an toàn; không để xảy ra tồn đọng nước thải sinh hoạt tại các khu dân cư tập trung</w:t>
            </w:r>
          </w:p>
        </w:tc>
      </w:tr>
      <w:tr w:rsidR="003B7BCC" w:rsidRPr="00217EF3" w:rsidTr="003B7BCC">
        <w:tblPrEx>
          <w:tblCellMar>
            <w:top w:w="0" w:type="dxa"/>
            <w:left w:w="0" w:type="dxa"/>
            <w:bottom w:w="0" w:type="dxa"/>
            <w:right w:w="0" w:type="dxa"/>
          </w:tblCellMar>
        </w:tblPrEx>
        <w:trPr>
          <w:gridAfter w:val="1"/>
          <w:wAfter w:w="37" w:type="pct"/>
          <w:trHeight w:val="20"/>
          <w:jc w:val="center"/>
        </w:trPr>
        <w:tc>
          <w:tcPr>
            <w:tcW w:w="1361" w:type="pct"/>
            <w:vMerge w:val="restart"/>
            <w:tcBorders>
              <w:top w:val="single" w:sz="4" w:space="0" w:color="auto"/>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b/>
                <w:bCs/>
                <w:sz w:val="20"/>
                <w:szCs w:val="20"/>
                <w:lang w:val="en-US" w:eastAsia="en-US"/>
              </w:rPr>
              <w:t xml:space="preserve">V. </w:t>
            </w:r>
            <w:r w:rsidR="00375059" w:rsidRPr="00217EF3">
              <w:rPr>
                <w:rStyle w:val="Other"/>
                <w:rFonts w:ascii="Arial" w:hAnsi="Arial" w:cs="Arial"/>
                <w:b/>
                <w:bCs/>
                <w:sz w:val="20"/>
                <w:szCs w:val="20"/>
                <w:lang w:eastAsia="vi-VN"/>
              </w:rPr>
              <w:t>Chấp hành tốt chủ trư</w:t>
            </w:r>
            <w:r w:rsidR="00375059" w:rsidRPr="00217EF3">
              <w:rPr>
                <w:rStyle w:val="Other"/>
                <w:rFonts w:ascii="Arial" w:hAnsi="Arial" w:cs="Arial"/>
                <w:b/>
                <w:bCs/>
                <w:sz w:val="20"/>
                <w:szCs w:val="20"/>
                <w:lang w:val="en-SG" w:eastAsia="vi-VN"/>
              </w:rPr>
              <w:t>ơ</w:t>
            </w:r>
            <w:r w:rsidRPr="00217EF3">
              <w:rPr>
                <w:rStyle w:val="Other"/>
                <w:rFonts w:ascii="Arial" w:hAnsi="Arial" w:cs="Arial"/>
                <w:b/>
                <w:bCs/>
                <w:sz w:val="20"/>
                <w:szCs w:val="20"/>
                <w:lang w:eastAsia="vi-VN"/>
              </w:rPr>
              <w:t>ng của Đảng, chính sách, pháp luật của Nhà nước</w:t>
            </w:r>
          </w:p>
        </w:tc>
        <w:tc>
          <w:tcPr>
            <w:tcW w:w="360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375059"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1. Tuyên truyền, tổ chức thực</w:t>
            </w:r>
            <w:r w:rsidRPr="00217EF3">
              <w:rPr>
                <w:rStyle w:val="Other"/>
                <w:rFonts w:ascii="Arial" w:hAnsi="Arial" w:cs="Arial"/>
                <w:sz w:val="20"/>
                <w:szCs w:val="20"/>
                <w:lang w:val="en-SG" w:eastAsia="vi-VN"/>
              </w:rPr>
              <w:t xml:space="preserve"> </w:t>
            </w:r>
            <w:r w:rsidR="00F04F0E" w:rsidRPr="00217EF3">
              <w:rPr>
                <w:rStyle w:val="Other"/>
                <w:rFonts w:ascii="Arial" w:hAnsi="Arial" w:cs="Arial"/>
                <w:sz w:val="20"/>
                <w:szCs w:val="20"/>
                <w:lang w:eastAsia="vi-VN"/>
              </w:rPr>
              <w:t>hiện nghiêm các chủ trương, của Đảng, chính sách, pháp luật của Nhà nước</w:t>
            </w:r>
          </w:p>
        </w:tc>
      </w:tr>
      <w:tr w:rsidR="003B7BCC" w:rsidRPr="00217EF3" w:rsidTr="003B7BCC">
        <w:tblPrEx>
          <w:tblCellMar>
            <w:top w:w="0" w:type="dxa"/>
            <w:left w:w="0" w:type="dxa"/>
            <w:bottom w:w="0" w:type="dxa"/>
            <w:right w:w="0" w:type="dxa"/>
          </w:tblCellMar>
        </w:tblPrEx>
        <w:trPr>
          <w:gridAfter w:val="1"/>
          <w:wAfter w:w="37" w:type="pct"/>
          <w:trHeight w:val="20"/>
          <w:jc w:val="center"/>
        </w:trPr>
        <w:tc>
          <w:tcPr>
            <w:tcW w:w="1361" w:type="pct"/>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0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2. Triển khai dịch vụ công trực tuyến phục vụ người dân, doanh nghiệp theo đúng quy định</w:t>
            </w:r>
          </w:p>
        </w:tc>
      </w:tr>
      <w:tr w:rsidR="00217EF3" w:rsidRPr="00217EF3" w:rsidTr="003B7BCC">
        <w:tblPrEx>
          <w:tblCellMar>
            <w:top w:w="0" w:type="dxa"/>
            <w:left w:w="0" w:type="dxa"/>
            <w:bottom w:w="0" w:type="dxa"/>
            <w:right w:w="0" w:type="dxa"/>
          </w:tblCellMar>
        </w:tblPrEx>
        <w:trPr>
          <w:gridAfter w:val="1"/>
          <w:wAfter w:w="37" w:type="pct"/>
          <w:trHeight w:val="20"/>
          <w:jc w:val="center"/>
        </w:trPr>
        <w:tc>
          <w:tcPr>
            <w:tcW w:w="1361" w:type="pct"/>
            <w:vMerge/>
            <w:tcBorders>
              <w:top w:val="nil"/>
              <w:left w:val="single" w:sz="4" w:space="0" w:color="auto"/>
              <w:bottom w:val="nil"/>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02" w:type="pct"/>
            <w:gridSpan w:val="2"/>
            <w:tcBorders>
              <w:top w:val="single" w:sz="4" w:space="0" w:color="auto"/>
              <w:left w:val="single" w:sz="4" w:space="0" w:color="auto"/>
              <w:bottom w:val="nil"/>
              <w:right w:val="single" w:sz="4" w:space="0" w:color="auto"/>
            </w:tcBorders>
            <w:shd w:val="clear" w:color="auto" w:fill="FFFFFF"/>
            <w:vAlign w:val="center"/>
          </w:tcPr>
          <w:p w:rsidR="00F04F0E" w:rsidRPr="00217EF3" w:rsidRDefault="00375059" w:rsidP="00375059">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3. Tổ chức thực h</w:t>
            </w:r>
            <w:r w:rsidRPr="00217EF3">
              <w:rPr>
                <w:rStyle w:val="Other"/>
                <w:rFonts w:ascii="Arial" w:hAnsi="Arial" w:cs="Arial"/>
                <w:sz w:val="20"/>
                <w:szCs w:val="20"/>
                <w:lang w:val="en-SG" w:eastAsia="vi-VN"/>
              </w:rPr>
              <w:t>iện</w:t>
            </w:r>
            <w:r w:rsidR="00F04F0E" w:rsidRPr="00217EF3">
              <w:rPr>
                <w:rStyle w:val="Other"/>
                <w:rFonts w:ascii="Arial" w:hAnsi="Arial" w:cs="Arial"/>
                <w:sz w:val="20"/>
                <w:szCs w:val="20"/>
                <w:lang w:eastAsia="vi-VN"/>
              </w:rPr>
              <w:t xml:space="preserve"> quy chế dân chủ ở cơ sở, tạo điều kiện để nhân dân tham gia giám sát việc thực hiện chính sách, pháp luật của chính quyền địa phương</w:t>
            </w:r>
          </w:p>
        </w:tc>
      </w:tr>
      <w:tr w:rsidR="00217EF3" w:rsidRPr="00217EF3" w:rsidTr="003B7BCC">
        <w:tblPrEx>
          <w:tblCellMar>
            <w:top w:w="0" w:type="dxa"/>
            <w:left w:w="0" w:type="dxa"/>
            <w:bottom w:w="0" w:type="dxa"/>
            <w:right w:w="0" w:type="dxa"/>
          </w:tblCellMar>
        </w:tblPrEx>
        <w:trPr>
          <w:gridAfter w:val="1"/>
          <w:wAfter w:w="37" w:type="pct"/>
          <w:trHeight w:val="20"/>
          <w:jc w:val="center"/>
        </w:trPr>
        <w:tc>
          <w:tcPr>
            <w:tcW w:w="1361" w:type="pct"/>
            <w:vMerge/>
            <w:tcBorders>
              <w:top w:val="nil"/>
              <w:left w:val="single" w:sz="4" w:space="0" w:color="auto"/>
              <w:bottom w:val="single" w:sz="4" w:space="0" w:color="auto"/>
              <w:right w:val="nil"/>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p>
        </w:tc>
        <w:tc>
          <w:tcPr>
            <w:tcW w:w="360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04F0E" w:rsidRPr="00217EF3" w:rsidRDefault="00F04F0E"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4. Xã, phường, thị trấn đạt chuẩn tiếp cận pháp luật</w:t>
            </w:r>
          </w:p>
        </w:tc>
      </w:tr>
    </w:tbl>
    <w:p w:rsidR="00F04F0E" w:rsidRPr="00217EF3" w:rsidRDefault="00F04F0E" w:rsidP="008E4754">
      <w:pPr>
        <w:pStyle w:val="Tablecaption0"/>
        <w:tabs>
          <w:tab w:val="left" w:leader="hyphen" w:pos="583"/>
        </w:tabs>
        <w:spacing w:after="120"/>
        <w:ind w:firstLine="720"/>
        <w:jc w:val="both"/>
        <w:rPr>
          <w:rFonts w:ascii="Arial" w:hAnsi="Arial" w:cs="Arial"/>
          <w:sz w:val="20"/>
          <w:szCs w:val="20"/>
        </w:rPr>
        <w:sectPr w:rsidR="00F04F0E" w:rsidRPr="00217EF3" w:rsidSect="00217EF3">
          <w:pgSz w:w="11900" w:h="16840" w:code="9"/>
          <w:pgMar w:top="1440" w:right="1440" w:bottom="1440" w:left="1440" w:header="0" w:footer="0" w:gutter="0"/>
          <w:cols w:space="720"/>
          <w:noEndnote/>
          <w:docGrid w:linePitch="360"/>
        </w:sectPr>
      </w:pPr>
    </w:p>
    <w:p w:rsidR="00F04F0E" w:rsidRPr="00217EF3" w:rsidRDefault="00F04F0E" w:rsidP="003B7BCC">
      <w:pPr>
        <w:pStyle w:val="BodyText"/>
        <w:spacing w:after="0" w:line="240" w:lineRule="auto"/>
        <w:ind w:firstLine="0"/>
        <w:jc w:val="center"/>
        <w:rPr>
          <w:rStyle w:val="BodyTextChar1"/>
          <w:rFonts w:ascii="Arial" w:hAnsi="Arial" w:cs="Arial"/>
          <w:b/>
          <w:bCs/>
          <w:sz w:val="20"/>
          <w:szCs w:val="20"/>
          <w:lang w:val="en-US" w:eastAsia="vi-VN"/>
        </w:rPr>
      </w:pPr>
      <w:r w:rsidRPr="00217EF3">
        <w:rPr>
          <w:rStyle w:val="BodyTextChar1"/>
          <w:rFonts w:ascii="Arial" w:hAnsi="Arial" w:cs="Arial"/>
          <w:b/>
          <w:bCs/>
          <w:sz w:val="20"/>
          <w:szCs w:val="20"/>
          <w:lang w:val="en-US" w:eastAsia="vi-VN"/>
        </w:rPr>
        <w:t>Phụ lục IV</w:t>
      </w:r>
    </w:p>
    <w:p w:rsidR="00F04F0E" w:rsidRPr="00217EF3" w:rsidRDefault="00F04F0E"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val="en-US" w:eastAsia="vi-VN"/>
        </w:rPr>
        <w:t>MẪU HỒ SƠ ĐỀ NGHỊ XÉT TẶNG DANH HIỆU THI ĐUA</w:t>
      </w:r>
      <w:r w:rsidRPr="00217EF3">
        <w:rPr>
          <w:rStyle w:val="BodyTextChar1"/>
          <w:rFonts w:ascii="Arial" w:hAnsi="Arial" w:cs="Arial"/>
          <w:b/>
          <w:bCs/>
          <w:sz w:val="20"/>
          <w:szCs w:val="20"/>
          <w:lang w:eastAsia="vi-VN"/>
        </w:rPr>
        <w:br/>
      </w:r>
      <w:r w:rsidRPr="00217EF3">
        <w:rPr>
          <w:rStyle w:val="BodyTextChar1"/>
          <w:rFonts w:ascii="Arial" w:hAnsi="Arial" w:cs="Arial"/>
          <w:i/>
          <w:iCs/>
          <w:sz w:val="20"/>
          <w:szCs w:val="20"/>
          <w:lang w:eastAsia="vi-VN"/>
        </w:rPr>
        <w:t>(Kèm theo Nghị định</w:t>
      </w:r>
      <w:r w:rsidRPr="00217EF3">
        <w:rPr>
          <w:rStyle w:val="BodyTextChar1"/>
          <w:rFonts w:ascii="Arial" w:hAnsi="Arial" w:cs="Arial"/>
          <w:i/>
          <w:iCs/>
          <w:sz w:val="20"/>
          <w:szCs w:val="20"/>
          <w:lang w:val="en-US" w:eastAsia="vi-VN"/>
        </w:rPr>
        <w:t xml:space="preserve"> </w:t>
      </w:r>
      <w:r w:rsidRPr="00217EF3">
        <w:rPr>
          <w:rStyle w:val="BodyTextChar1"/>
          <w:rFonts w:ascii="Arial" w:hAnsi="Arial" w:cs="Arial"/>
          <w:i/>
          <w:iCs/>
          <w:sz w:val="20"/>
          <w:szCs w:val="20"/>
          <w:lang w:eastAsia="vi-VN"/>
        </w:rPr>
        <w:t>s</w:t>
      </w:r>
      <w:r w:rsidRPr="00217EF3">
        <w:rPr>
          <w:rStyle w:val="BodyTextChar1"/>
          <w:rFonts w:ascii="Arial" w:hAnsi="Arial" w:cs="Arial"/>
          <w:i/>
          <w:iCs/>
          <w:sz w:val="20"/>
          <w:szCs w:val="20"/>
          <w:lang w:val="en-US" w:eastAsia="vi-VN"/>
        </w:rPr>
        <w:t>ố</w:t>
      </w:r>
      <w:r w:rsidRPr="00217EF3">
        <w:rPr>
          <w:rStyle w:val="BodyTextChar1"/>
          <w:rFonts w:ascii="Arial" w:hAnsi="Arial" w:cs="Arial"/>
          <w:i/>
          <w:iCs/>
          <w:sz w:val="20"/>
          <w:szCs w:val="20"/>
          <w:lang w:eastAsia="vi-VN"/>
        </w:rPr>
        <w:t xml:space="preserve"> 86/2023/NĐ-CP</w:t>
      </w:r>
      <w:r w:rsidRPr="00217EF3">
        <w:rPr>
          <w:rStyle w:val="BodyTextChar1"/>
          <w:rFonts w:ascii="Arial" w:hAnsi="Arial" w:cs="Arial"/>
          <w:i/>
          <w:iCs/>
          <w:sz w:val="20"/>
          <w:szCs w:val="20"/>
          <w:lang w:eastAsia="vi-VN"/>
        </w:rPr>
        <w:br/>
        <w:t>ng</w:t>
      </w:r>
      <w:r w:rsidRPr="00217EF3">
        <w:rPr>
          <w:rStyle w:val="BodyTextChar1"/>
          <w:rFonts w:ascii="Arial" w:hAnsi="Arial" w:cs="Arial"/>
          <w:i/>
          <w:iCs/>
          <w:sz w:val="20"/>
          <w:szCs w:val="20"/>
          <w:lang w:val="en-US" w:eastAsia="vi-VN"/>
        </w:rPr>
        <w:t>à</w:t>
      </w:r>
      <w:r w:rsidRPr="00217EF3">
        <w:rPr>
          <w:rStyle w:val="BodyTextChar1"/>
          <w:rFonts w:ascii="Arial" w:hAnsi="Arial" w:cs="Arial"/>
          <w:i/>
          <w:iCs/>
          <w:sz w:val="20"/>
          <w:szCs w:val="20"/>
          <w:lang w:eastAsia="vi-VN"/>
        </w:rPr>
        <w:t>y 07 tháng 12 năm 2023 của Chính phủ)</w:t>
      </w:r>
    </w:p>
    <w:p w:rsidR="00F04F0E" w:rsidRPr="00217EF3" w:rsidRDefault="00F04F0E" w:rsidP="003B7BCC">
      <w:pPr>
        <w:pStyle w:val="Tablecaption0"/>
        <w:tabs>
          <w:tab w:val="left" w:leader="hyphen" w:pos="583"/>
        </w:tabs>
        <w:jc w:val="center"/>
        <w:rPr>
          <w:rStyle w:val="Tablecaption"/>
          <w:rFonts w:ascii="Arial" w:hAnsi="Arial" w:cs="Arial"/>
          <w:bCs/>
          <w:sz w:val="20"/>
          <w:szCs w:val="20"/>
          <w:vertAlign w:val="superscript"/>
          <w:lang w:val="en-US" w:eastAsia="vi-VN"/>
        </w:rPr>
      </w:pPr>
      <w:r w:rsidRPr="00217EF3">
        <w:rPr>
          <w:rStyle w:val="Tablecaption"/>
          <w:rFonts w:ascii="Arial" w:hAnsi="Arial" w:cs="Arial"/>
          <w:bCs/>
          <w:sz w:val="20"/>
          <w:szCs w:val="20"/>
          <w:vertAlign w:val="superscript"/>
          <w:lang w:val="en-US" w:eastAsia="vi-VN"/>
        </w:rPr>
        <w:t>_________________________________________</w:t>
      </w:r>
    </w:p>
    <w:p w:rsidR="001363CB" w:rsidRPr="00217EF3" w:rsidRDefault="001363CB" w:rsidP="003B7BCC">
      <w:pPr>
        <w:tabs>
          <w:tab w:val="left" w:pos="2138"/>
        </w:tabs>
        <w:jc w:val="center"/>
        <w:rPr>
          <w:rFonts w:ascii="Arial" w:hAnsi="Arial" w:cs="Arial"/>
          <w:color w:val="auto"/>
          <w:sz w:val="20"/>
          <w:szCs w:val="20"/>
        </w:rPr>
      </w:pPr>
    </w:p>
    <w:tbl>
      <w:tblPr>
        <w:tblW w:w="5000" w:type="pct"/>
        <w:jc w:val="center"/>
        <w:tblCellMar>
          <w:left w:w="0" w:type="dxa"/>
          <w:right w:w="0" w:type="dxa"/>
        </w:tblCellMar>
        <w:tblLook w:val="0000" w:firstRow="0" w:lastRow="0" w:firstColumn="0" w:lastColumn="0" w:noHBand="0" w:noVBand="0"/>
      </w:tblPr>
      <w:tblGrid>
        <w:gridCol w:w="1443"/>
        <w:gridCol w:w="7567"/>
      </w:tblGrid>
      <w:tr w:rsidR="003B7BCC"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01</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Văn bản của thôn/tổ dân phố đề nghị </w:t>
            </w:r>
            <w:r w:rsidR="00F709FD" w:rsidRPr="00217EF3">
              <w:rPr>
                <w:rStyle w:val="Other"/>
                <w:rFonts w:ascii="Arial" w:hAnsi="Arial" w:cs="Arial"/>
                <w:sz w:val="20"/>
                <w:szCs w:val="20"/>
                <w:lang w:eastAsia="vi-VN"/>
              </w:rPr>
              <w:t>Ủy ban</w:t>
            </w:r>
            <w:r w:rsidRPr="00217EF3">
              <w:rPr>
                <w:rStyle w:val="Other"/>
                <w:rFonts w:ascii="Arial" w:hAnsi="Arial" w:cs="Arial"/>
                <w:sz w:val="20"/>
                <w:szCs w:val="20"/>
                <w:lang w:eastAsia="vi-VN"/>
              </w:rPr>
              <w:t xml:space="preserve"> nhân dân xã/phường/thị trấn về việc xét tặng danh hiệu “Gia đình văn hóa”</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02</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Bảng Tổng hợp danh sách hộ gia đình và kết quả lấy ý kiến người dân</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val="en-US" w:eastAsia="en-US"/>
              </w:rPr>
              <w:t>Mẫu</w:t>
            </w:r>
            <w:r w:rsidR="001363CB" w:rsidRPr="00217EF3">
              <w:rPr>
                <w:rStyle w:val="Other"/>
                <w:rFonts w:ascii="Arial" w:hAnsi="Arial" w:cs="Arial"/>
                <w:sz w:val="20"/>
                <w:szCs w:val="20"/>
                <w:lang w:val="en-US" w:eastAsia="en-US"/>
              </w:rPr>
              <w:t xml:space="preserve"> </w:t>
            </w:r>
            <w:r w:rsidR="001363CB" w:rsidRPr="00217EF3">
              <w:rPr>
                <w:rStyle w:val="Other"/>
                <w:rFonts w:ascii="Arial" w:hAnsi="Arial" w:cs="Arial"/>
                <w:sz w:val="20"/>
                <w:szCs w:val="20"/>
                <w:lang w:eastAsia="vi-VN"/>
              </w:rPr>
              <w:t>số 03</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375059"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val="en-SG" w:eastAsia="vi-VN"/>
              </w:rPr>
              <w:t>B</w:t>
            </w:r>
            <w:r w:rsidR="001363CB" w:rsidRPr="00217EF3">
              <w:rPr>
                <w:rStyle w:val="Other"/>
                <w:rFonts w:ascii="Arial" w:hAnsi="Arial" w:cs="Arial"/>
                <w:sz w:val="20"/>
                <w:szCs w:val="20"/>
                <w:lang w:eastAsia="vi-VN"/>
              </w:rPr>
              <w:t>iên bản họp thôn/tổ dân phố bình xét danh hiệu “Gia đình văn hóa”</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04</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Tờ trình của </w:t>
            </w:r>
            <w:r w:rsidR="00F709FD" w:rsidRPr="00217EF3">
              <w:rPr>
                <w:rStyle w:val="Other"/>
                <w:rFonts w:ascii="Arial" w:hAnsi="Arial" w:cs="Arial"/>
                <w:sz w:val="20"/>
                <w:szCs w:val="20"/>
                <w:lang w:eastAsia="vi-VN"/>
              </w:rPr>
              <w:t>Ủy ban</w:t>
            </w:r>
            <w:r w:rsidRPr="00217EF3">
              <w:rPr>
                <w:rStyle w:val="Other"/>
                <w:rFonts w:ascii="Arial" w:hAnsi="Arial" w:cs="Arial"/>
                <w:sz w:val="20"/>
                <w:szCs w:val="20"/>
                <w:lang w:eastAsia="vi-VN"/>
              </w:rPr>
              <w:t xml:space="preserve"> nhân dân xã/phường/thị trấn đề nghị xét tặng danh hiệu “Thôn, tổ dân phố văn hóa”</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05</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Báo cáo thành tích đề nghị xét tặng d</w:t>
            </w:r>
            <w:r w:rsidR="00375059" w:rsidRPr="00217EF3">
              <w:rPr>
                <w:rStyle w:val="Other"/>
                <w:rFonts w:ascii="Arial" w:hAnsi="Arial" w:cs="Arial"/>
                <w:sz w:val="20"/>
                <w:szCs w:val="20"/>
                <w:lang w:eastAsia="vi-VN"/>
              </w:rPr>
              <w:t xml:space="preserve">anh hiệu “Thôn, tổ dân phố văn </w:t>
            </w:r>
            <w:r w:rsidR="00375059" w:rsidRPr="00217EF3">
              <w:rPr>
                <w:rStyle w:val="Other"/>
                <w:rFonts w:ascii="Arial" w:hAnsi="Arial" w:cs="Arial"/>
                <w:sz w:val="20"/>
                <w:szCs w:val="20"/>
                <w:lang w:val="en-SG" w:eastAsia="vi-VN"/>
              </w:rPr>
              <w:t>h</w:t>
            </w:r>
            <w:r w:rsidRPr="00217EF3">
              <w:rPr>
                <w:rStyle w:val="Other"/>
                <w:rFonts w:ascii="Arial" w:hAnsi="Arial" w:cs="Arial"/>
                <w:sz w:val="20"/>
                <w:szCs w:val="20"/>
                <w:lang w:eastAsia="vi-VN"/>
              </w:rPr>
              <w:t>óa” của thôn/tổ dân phố</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06</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Biên bản họp Hội đồng thi đua - khen thưởng xã/phường/thị trấn về việc bình xét danh hiệu “Thôn, tổ dân phố văn hóa”</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07</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Tờ trình của </w:t>
            </w:r>
            <w:r w:rsidR="00F709FD" w:rsidRPr="00217EF3">
              <w:rPr>
                <w:rStyle w:val="Other"/>
                <w:rFonts w:ascii="Arial" w:hAnsi="Arial" w:cs="Arial"/>
                <w:sz w:val="20"/>
                <w:szCs w:val="20"/>
                <w:lang w:eastAsia="vi-VN"/>
              </w:rPr>
              <w:t>Ủy ban</w:t>
            </w:r>
            <w:r w:rsidRPr="00217EF3">
              <w:rPr>
                <w:rStyle w:val="Other"/>
                <w:rFonts w:ascii="Arial" w:hAnsi="Arial" w:cs="Arial"/>
                <w:sz w:val="20"/>
                <w:szCs w:val="20"/>
                <w:lang w:eastAsia="vi-VN"/>
              </w:rPr>
              <w:t xml:space="preserve"> nhân dân quận/huyện/thị xã/thành phố thuộc tỉnh đề nghị xét tặng danh hiệu “Xã, phường, thị trấn tiêu biểu”</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08</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Báo cáo thành tích đề nghị xét tặng danh hiệu “Xã, phường, thị trấn tiêu biểu” của </w:t>
            </w:r>
            <w:r w:rsidR="00F709FD" w:rsidRPr="00217EF3">
              <w:rPr>
                <w:rStyle w:val="Other"/>
                <w:rFonts w:ascii="Arial" w:hAnsi="Arial" w:cs="Arial"/>
                <w:sz w:val="20"/>
                <w:szCs w:val="20"/>
                <w:lang w:eastAsia="vi-VN"/>
              </w:rPr>
              <w:t>Ủy ban</w:t>
            </w:r>
            <w:r w:rsidRPr="00217EF3">
              <w:rPr>
                <w:rStyle w:val="Other"/>
                <w:rFonts w:ascii="Arial" w:hAnsi="Arial" w:cs="Arial"/>
                <w:sz w:val="20"/>
                <w:szCs w:val="20"/>
                <w:lang w:eastAsia="vi-VN"/>
              </w:rPr>
              <w:t xml:space="preserve"> nhân dân quận/huyện/thị xã/thành phố thuộc tỉnh</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09</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Biên bản họp Hội đồng thi đua - khen thưởng tỉnh/thành phố trực thuộc trung ương về việc bình xét danh hiệu “Xã, phường, thị trấn tiêu biểu”</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10</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Quyết định của </w:t>
            </w:r>
            <w:r w:rsidR="00F709FD" w:rsidRPr="00217EF3">
              <w:rPr>
                <w:rStyle w:val="Other"/>
                <w:rFonts w:ascii="Arial" w:hAnsi="Arial" w:cs="Arial"/>
                <w:sz w:val="20"/>
                <w:szCs w:val="20"/>
                <w:lang w:eastAsia="vi-VN"/>
              </w:rPr>
              <w:t>Ủy ban</w:t>
            </w:r>
            <w:r w:rsidRPr="00217EF3">
              <w:rPr>
                <w:rStyle w:val="Other"/>
                <w:rFonts w:ascii="Arial" w:hAnsi="Arial" w:cs="Arial"/>
                <w:sz w:val="20"/>
                <w:szCs w:val="20"/>
                <w:lang w:eastAsia="vi-VN"/>
              </w:rPr>
              <w:t xml:space="preserve"> nhân dân xã/phường/thị trấn về việc tặng danh hiệu “Gia đình văn hóa”.</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nil"/>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11</w:t>
            </w:r>
          </w:p>
        </w:tc>
        <w:tc>
          <w:tcPr>
            <w:tcW w:w="4199"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Quyết định của </w:t>
            </w:r>
            <w:r w:rsidR="00F709FD" w:rsidRPr="00217EF3">
              <w:rPr>
                <w:rStyle w:val="Other"/>
                <w:rFonts w:ascii="Arial" w:hAnsi="Arial" w:cs="Arial"/>
                <w:sz w:val="20"/>
                <w:szCs w:val="20"/>
                <w:lang w:eastAsia="vi-VN"/>
              </w:rPr>
              <w:t>Ủy ban</w:t>
            </w:r>
            <w:r w:rsidRPr="00217EF3">
              <w:rPr>
                <w:rStyle w:val="Other"/>
                <w:rFonts w:ascii="Arial" w:hAnsi="Arial" w:cs="Arial"/>
                <w:sz w:val="20"/>
                <w:szCs w:val="20"/>
                <w:lang w:eastAsia="vi-VN"/>
              </w:rPr>
              <w:t xml:space="preserve"> nhân dân quận/huyện/thị xã/thành phố thuộc tỉnh về việc tặng danh hiệu “Thôn, tổ dân phố văn hóa”</w:t>
            </w:r>
          </w:p>
        </w:tc>
      </w:tr>
      <w:tr w:rsidR="00217EF3" w:rsidRPr="00217EF3" w:rsidTr="003B7BCC">
        <w:tblPrEx>
          <w:tblCellMar>
            <w:top w:w="0" w:type="dxa"/>
            <w:left w:w="0" w:type="dxa"/>
            <w:bottom w:w="0" w:type="dxa"/>
            <w:right w:w="0" w:type="dxa"/>
          </w:tblCellMar>
        </w:tblPrEx>
        <w:trPr>
          <w:trHeight w:val="20"/>
          <w:jc w:val="center"/>
        </w:trPr>
        <w:tc>
          <w:tcPr>
            <w:tcW w:w="801"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F709FD"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Mẫu</w:t>
            </w:r>
            <w:r w:rsidR="001363CB" w:rsidRPr="00217EF3">
              <w:rPr>
                <w:rStyle w:val="Other"/>
                <w:rFonts w:ascii="Arial" w:hAnsi="Arial" w:cs="Arial"/>
                <w:sz w:val="20"/>
                <w:szCs w:val="20"/>
                <w:lang w:eastAsia="vi-VN"/>
              </w:rPr>
              <w:t xml:space="preserve"> số 12</w:t>
            </w:r>
          </w:p>
        </w:tc>
        <w:tc>
          <w:tcPr>
            <w:tcW w:w="4199" w:type="pct"/>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3B7BCC">
            <w:pPr>
              <w:pStyle w:val="Other0"/>
              <w:spacing w:after="0" w:line="240" w:lineRule="auto"/>
              <w:ind w:firstLine="0"/>
              <w:rPr>
                <w:rFonts w:ascii="Arial" w:hAnsi="Arial" w:cs="Arial"/>
                <w:sz w:val="20"/>
                <w:szCs w:val="20"/>
              </w:rPr>
            </w:pPr>
            <w:r w:rsidRPr="00217EF3">
              <w:rPr>
                <w:rStyle w:val="Other"/>
                <w:rFonts w:ascii="Arial" w:hAnsi="Arial" w:cs="Arial"/>
                <w:sz w:val="20"/>
                <w:szCs w:val="20"/>
                <w:lang w:eastAsia="vi-VN"/>
              </w:rPr>
              <w:t xml:space="preserve">Quyết định của </w:t>
            </w:r>
            <w:r w:rsidR="00F709FD" w:rsidRPr="00217EF3">
              <w:rPr>
                <w:rStyle w:val="Other"/>
                <w:rFonts w:ascii="Arial" w:hAnsi="Arial" w:cs="Arial"/>
                <w:sz w:val="20"/>
                <w:szCs w:val="20"/>
                <w:lang w:eastAsia="vi-VN"/>
              </w:rPr>
              <w:t>Ủy ban</w:t>
            </w:r>
            <w:r w:rsidRPr="00217EF3">
              <w:rPr>
                <w:rStyle w:val="Other"/>
                <w:rFonts w:ascii="Arial" w:hAnsi="Arial" w:cs="Arial"/>
                <w:sz w:val="20"/>
                <w:szCs w:val="20"/>
                <w:lang w:eastAsia="vi-VN"/>
              </w:rPr>
              <w:t xml:space="preserve"> nhân dân cấp tỉnh/thành về việc tặng danh hiệu “Xã, phường, thị trấn tiêu biểu”</w:t>
            </w:r>
          </w:p>
        </w:tc>
      </w:tr>
    </w:tbl>
    <w:p w:rsidR="001363CB" w:rsidRPr="00217EF3" w:rsidRDefault="001363CB" w:rsidP="008E4754">
      <w:pPr>
        <w:pStyle w:val="BodyText"/>
        <w:spacing w:after="120" w:line="240" w:lineRule="auto"/>
        <w:ind w:firstLine="720"/>
        <w:jc w:val="both"/>
        <w:rPr>
          <w:rFonts w:ascii="Arial" w:hAnsi="Arial" w:cs="Arial"/>
          <w:sz w:val="20"/>
          <w:szCs w:val="20"/>
        </w:rPr>
        <w:sectPr w:rsidR="001363CB" w:rsidRPr="00217EF3" w:rsidSect="00217EF3">
          <w:headerReference w:type="default" r:id="rId11"/>
          <w:pgSz w:w="11900" w:h="16840" w:code="9"/>
          <w:pgMar w:top="1440" w:right="1440" w:bottom="1440" w:left="1440" w:header="0" w:footer="0" w:gutter="0"/>
          <w:pgNumType w:start="13"/>
          <w:cols w:space="720"/>
          <w:noEndnote/>
          <w:docGrid w:linePitch="360"/>
        </w:sectPr>
      </w:pPr>
    </w:p>
    <w:p w:rsidR="001363CB" w:rsidRPr="00217EF3" w:rsidRDefault="00F709F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01</w:t>
      </w:r>
    </w:p>
    <w:tbl>
      <w:tblPr>
        <w:tblW w:w="5000" w:type="pct"/>
        <w:tblLook w:val="04A0" w:firstRow="1" w:lastRow="0" w:firstColumn="1" w:lastColumn="0" w:noHBand="0" w:noVBand="1"/>
      </w:tblPr>
      <w:tblGrid>
        <w:gridCol w:w="4512"/>
        <w:gridCol w:w="4508"/>
      </w:tblGrid>
      <w:tr w:rsidR="008E4754" w:rsidRPr="00E404FF" w:rsidTr="00E404FF">
        <w:trPr>
          <w:trHeight w:val="850"/>
        </w:trPr>
        <w:tc>
          <w:tcPr>
            <w:tcW w:w="2501" w:type="pct"/>
            <w:shd w:val="clear" w:color="auto" w:fill="auto"/>
          </w:tcPr>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ỦY BAN NHÂN DÂN</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XÃ/PHƯỜNG/THỊ TR</w:t>
            </w:r>
            <w:r w:rsidRPr="00E404FF">
              <w:rPr>
                <w:rStyle w:val="BodyTextChar1"/>
                <w:rFonts w:ascii="Arial" w:hAnsi="Arial" w:cs="Arial"/>
                <w:sz w:val="20"/>
                <w:szCs w:val="20"/>
                <w:lang w:val="en-US" w:eastAsia="vi-VN"/>
              </w:rPr>
              <w:t>Ấ</w:t>
            </w:r>
            <w:r w:rsidRPr="00E404FF">
              <w:rPr>
                <w:rStyle w:val="BodyTextChar1"/>
                <w:rFonts w:ascii="Arial" w:hAnsi="Arial" w:cs="Arial"/>
                <w:sz w:val="20"/>
                <w:szCs w:val="20"/>
                <w:lang w:eastAsia="vi-VN"/>
              </w:rPr>
              <w:t>N ...(4)</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TH</w:t>
            </w:r>
            <w:r w:rsidRPr="00E404FF">
              <w:rPr>
                <w:rStyle w:val="BodyTextChar1"/>
                <w:rFonts w:ascii="Arial" w:hAnsi="Arial" w:cs="Arial"/>
                <w:b/>
                <w:bCs/>
                <w:sz w:val="20"/>
                <w:szCs w:val="20"/>
                <w:lang w:val="en-US" w:eastAsia="vi-VN"/>
              </w:rPr>
              <w:t>Ô</w:t>
            </w:r>
            <w:r w:rsidRPr="00E404FF">
              <w:rPr>
                <w:rStyle w:val="BodyTextChar1"/>
                <w:rFonts w:ascii="Arial" w:hAnsi="Arial" w:cs="Arial"/>
                <w:b/>
                <w:bCs/>
                <w:sz w:val="20"/>
                <w:szCs w:val="20"/>
                <w:lang w:eastAsia="vi-VN"/>
              </w:rPr>
              <w:t>N, T</w:t>
            </w:r>
            <w:r w:rsidRPr="00E404FF">
              <w:rPr>
                <w:rStyle w:val="BodyTextChar1"/>
                <w:rFonts w:ascii="Arial" w:hAnsi="Arial" w:cs="Arial"/>
                <w:b/>
                <w:bCs/>
                <w:sz w:val="20"/>
                <w:szCs w:val="20"/>
                <w:lang w:val="en-US" w:eastAsia="vi-VN"/>
              </w:rPr>
              <w:t>Ổ</w:t>
            </w:r>
            <w:r w:rsidRPr="00E404FF">
              <w:rPr>
                <w:rStyle w:val="BodyTextChar1"/>
                <w:rFonts w:ascii="Arial" w:hAnsi="Arial" w:cs="Arial"/>
                <w:b/>
                <w:bCs/>
                <w:sz w:val="20"/>
                <w:szCs w:val="20"/>
                <w:lang w:eastAsia="vi-VN"/>
              </w:rPr>
              <w:t xml:space="preserve"> DÂN PH</w:t>
            </w:r>
            <w:r w:rsidRPr="00E404FF">
              <w:rPr>
                <w:rStyle w:val="BodyTextChar1"/>
                <w:rFonts w:ascii="Arial" w:hAnsi="Arial" w:cs="Arial"/>
                <w:b/>
                <w:bCs/>
                <w:sz w:val="20"/>
                <w:szCs w:val="20"/>
                <w:lang w:val="en-US" w:eastAsia="vi-VN"/>
              </w:rPr>
              <w:t>Ố</w:t>
            </w:r>
            <w:r w:rsidRPr="00E404FF">
              <w:rPr>
                <w:rStyle w:val="BodyTextChar1"/>
                <w:rFonts w:ascii="Arial" w:hAnsi="Arial" w:cs="Arial"/>
                <w:b/>
                <w:bCs/>
                <w:sz w:val="20"/>
                <w:szCs w:val="20"/>
                <w:lang w:eastAsia="vi-VN"/>
              </w:rPr>
              <w:t xml:space="preserve"> </w:t>
            </w:r>
            <w:r w:rsidRPr="00E404FF">
              <w:rPr>
                <w:rStyle w:val="BodyTextChar1"/>
                <w:rFonts w:ascii="Arial" w:hAnsi="Arial" w:cs="Arial"/>
                <w:sz w:val="20"/>
                <w:szCs w:val="20"/>
                <w:lang w:eastAsia="vi-VN"/>
              </w:rPr>
              <w:t>...(3)..</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tc>
        <w:tc>
          <w:tcPr>
            <w:tcW w:w="2499" w:type="pct"/>
            <w:shd w:val="clear" w:color="auto" w:fill="auto"/>
          </w:tcPr>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F04F0E" w:rsidRPr="00217EF3" w:rsidRDefault="00F04F0E" w:rsidP="003B7BCC">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p>
    <w:p w:rsidR="00F04F0E" w:rsidRPr="00217EF3" w:rsidRDefault="00F04F0E" w:rsidP="003B7BCC">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p>
    <w:p w:rsidR="001363CB" w:rsidRPr="00217EF3" w:rsidRDefault="00F04F0E" w:rsidP="003B7BCC">
      <w:pPr>
        <w:pStyle w:val="Heading20"/>
        <w:keepNext/>
        <w:keepLines/>
        <w:spacing w:after="0" w:line="240" w:lineRule="auto"/>
        <w:jc w:val="center"/>
        <w:rPr>
          <w:rStyle w:val="Heading2"/>
          <w:rFonts w:ascii="Arial" w:hAnsi="Arial" w:cs="Arial"/>
          <w:sz w:val="20"/>
          <w:szCs w:val="20"/>
          <w:lang w:eastAsia="vi-VN"/>
        </w:rPr>
      </w:pPr>
      <w:bookmarkStart w:id="105" w:name="bookmark128"/>
      <w:bookmarkStart w:id="106" w:name="bookmark129"/>
      <w:bookmarkStart w:id="107" w:name="bookmark130"/>
      <w:r w:rsidRPr="00217EF3">
        <w:rPr>
          <w:rStyle w:val="Heading2"/>
          <w:rFonts w:ascii="Arial" w:hAnsi="Arial" w:cs="Arial"/>
          <w:b/>
          <w:bCs/>
          <w:sz w:val="20"/>
          <w:szCs w:val="20"/>
          <w:lang w:eastAsia="vi-VN"/>
        </w:rPr>
        <w:t>Đ</w:t>
      </w:r>
      <w:r w:rsidRPr="00217EF3">
        <w:rPr>
          <w:rStyle w:val="Heading2"/>
          <w:rFonts w:ascii="Arial" w:hAnsi="Arial" w:cs="Arial"/>
          <w:b/>
          <w:bCs/>
          <w:sz w:val="20"/>
          <w:szCs w:val="20"/>
          <w:lang w:val="en-US" w:eastAsia="vi-VN"/>
        </w:rPr>
        <w:t>Ề</w:t>
      </w:r>
      <w:r w:rsidR="001363CB" w:rsidRPr="00217EF3">
        <w:rPr>
          <w:rStyle w:val="Heading2"/>
          <w:rFonts w:ascii="Arial" w:hAnsi="Arial" w:cs="Arial"/>
          <w:b/>
          <w:bCs/>
          <w:sz w:val="20"/>
          <w:szCs w:val="20"/>
          <w:lang w:eastAsia="vi-VN"/>
        </w:rPr>
        <w:t xml:space="preserve"> NGHỊ</w:t>
      </w:r>
      <w:r w:rsidR="001363CB" w:rsidRPr="00217EF3">
        <w:rPr>
          <w:rStyle w:val="Heading2"/>
          <w:rFonts w:ascii="Arial" w:hAnsi="Arial" w:cs="Arial"/>
          <w:b/>
          <w:bCs/>
          <w:sz w:val="20"/>
          <w:szCs w:val="20"/>
          <w:lang w:eastAsia="vi-VN"/>
        </w:rPr>
        <w:br/>
        <w:t xml:space="preserve">Xét tặng danh hiệu “Gia đình văn hóa” năm </w:t>
      </w:r>
      <w:r w:rsidR="001363CB" w:rsidRPr="00217EF3">
        <w:rPr>
          <w:rStyle w:val="Heading2"/>
          <w:rFonts w:ascii="Arial" w:hAnsi="Arial" w:cs="Arial"/>
          <w:sz w:val="20"/>
          <w:szCs w:val="20"/>
          <w:lang w:eastAsia="vi-VN"/>
        </w:rPr>
        <w:t>...(2)...</w:t>
      </w:r>
      <w:bookmarkEnd w:id="105"/>
      <w:bookmarkEnd w:id="106"/>
      <w:bookmarkEnd w:id="107"/>
    </w:p>
    <w:p w:rsidR="00F04F0E" w:rsidRPr="00217EF3" w:rsidRDefault="00F04F0E" w:rsidP="003B7BCC">
      <w:pPr>
        <w:pStyle w:val="Heading20"/>
        <w:keepNext/>
        <w:keepLines/>
        <w:spacing w:after="0" w:line="240" w:lineRule="auto"/>
        <w:jc w:val="center"/>
        <w:rPr>
          <w:rFonts w:ascii="Arial" w:hAnsi="Arial" w:cs="Arial"/>
          <w:sz w:val="20"/>
          <w:szCs w:val="20"/>
          <w:vertAlign w:val="superscript"/>
          <w:lang w:val="en-US"/>
        </w:rPr>
      </w:pPr>
      <w:r w:rsidRPr="00217EF3">
        <w:rPr>
          <w:rStyle w:val="Heading2"/>
          <w:rFonts w:ascii="Arial" w:hAnsi="Arial" w:cs="Arial"/>
          <w:sz w:val="20"/>
          <w:szCs w:val="20"/>
          <w:vertAlign w:val="superscript"/>
          <w:lang w:val="en-US" w:eastAsia="vi-VN"/>
        </w:rPr>
        <w:t>_____________________</w:t>
      </w:r>
    </w:p>
    <w:p w:rsidR="00F04F0E" w:rsidRPr="00217EF3" w:rsidRDefault="00F04F0E" w:rsidP="003B7BCC">
      <w:pPr>
        <w:pStyle w:val="BodyText"/>
        <w:spacing w:after="0" w:line="240" w:lineRule="auto"/>
        <w:ind w:firstLine="0"/>
        <w:jc w:val="center"/>
        <w:rPr>
          <w:rStyle w:val="BodyTextChar1"/>
          <w:rFonts w:ascii="Arial" w:hAnsi="Arial" w:cs="Arial"/>
          <w:sz w:val="20"/>
          <w:szCs w:val="20"/>
          <w:lang w:eastAsia="vi-VN"/>
        </w:rPr>
      </w:pPr>
    </w:p>
    <w:p w:rsidR="001363CB" w:rsidRPr="00217EF3" w:rsidRDefault="001363CB" w:rsidP="003B7BCC">
      <w:pPr>
        <w:pStyle w:val="BodyText"/>
        <w:spacing w:after="120" w:line="240" w:lineRule="auto"/>
        <w:ind w:firstLine="720"/>
        <w:jc w:val="center"/>
        <w:rPr>
          <w:rStyle w:val="BodyTextChar1"/>
          <w:rFonts w:ascii="Arial" w:hAnsi="Arial" w:cs="Arial"/>
          <w:sz w:val="20"/>
          <w:szCs w:val="20"/>
          <w:lang w:eastAsia="vi-VN"/>
        </w:rPr>
      </w:pPr>
      <w:r w:rsidRPr="00217EF3">
        <w:rPr>
          <w:rStyle w:val="BodyTextChar1"/>
          <w:rFonts w:ascii="Arial" w:hAnsi="Arial" w:cs="Arial"/>
          <w:sz w:val="20"/>
          <w:szCs w:val="20"/>
          <w:lang w:eastAsia="vi-VN"/>
        </w:rPr>
        <w:t xml:space="preserve">Kính gửi: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xã/phường/thị trấn .. .(4)...</w:t>
      </w:r>
    </w:p>
    <w:p w:rsidR="00F04F0E" w:rsidRPr="00217EF3" w:rsidRDefault="00F04F0E" w:rsidP="003B7BCC">
      <w:pPr>
        <w:pStyle w:val="BodyText"/>
        <w:spacing w:after="0" w:line="240" w:lineRule="auto"/>
        <w:ind w:firstLine="720"/>
        <w:jc w:val="both"/>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Nghị định số ... /2023/NĐ-CP ngày ... tháng 12 năm 2023 của Chính phủ quy định về khung tiêu chuẩn và trình tự, thủ tục, hồ sơ xét tặng danh hiệu “Gia đình văn hóa”, “Thôn, tổ dân phố văn hóa”, “Xã, phường, thị trấn tiêu biểu”;</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Quyết định số /QĐ-</w:t>
      </w:r>
      <w:r w:rsidR="00F04F0E" w:rsidRPr="00217EF3">
        <w:rPr>
          <w:rStyle w:val="BodyTextChar1"/>
          <w:rFonts w:ascii="Arial" w:hAnsi="Arial" w:cs="Arial"/>
          <w:sz w:val="20"/>
          <w:szCs w:val="20"/>
          <w:lang w:eastAsia="vi-VN"/>
        </w:rPr>
        <w:t>UBND</w:t>
      </w:r>
      <w:r w:rsidRPr="00217EF3">
        <w:rPr>
          <w:rStyle w:val="BodyTextChar1"/>
          <w:rFonts w:ascii="Arial" w:hAnsi="Arial" w:cs="Arial"/>
          <w:sz w:val="20"/>
          <w:szCs w:val="20"/>
          <w:lang w:eastAsia="vi-VN"/>
        </w:rPr>
        <w:t xml:space="preserve"> ngày ... tháng ... năm 20... của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tỉnh/thành phố .. .(5)... quy định chi tiết tiêu chuẩn xét tặng danh hiệu “Gia đình văn hóa”, “Thôn, tổ dân phố văn hóa”, “Xã, phường, thị trấn tiêu biểu” trên địa bàn tỉnh/thành phố...(5) ;</w:t>
      </w:r>
    </w:p>
    <w:p w:rsidR="001363CB" w:rsidRPr="00217EF3" w:rsidRDefault="001363CB" w:rsidP="008E4754">
      <w:pPr>
        <w:pStyle w:val="BodyText"/>
        <w:tabs>
          <w:tab w:val="left" w:leader="dot" w:pos="2028"/>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Biên bản họp bình xét danh hiệu “Gia đình văn hóa” của thôn, tổ dân phố</w:t>
      </w:r>
      <w:r w:rsidRPr="00217EF3">
        <w:rPr>
          <w:rStyle w:val="BodyTextChar1"/>
          <w:rFonts w:ascii="Arial" w:hAnsi="Arial" w:cs="Arial"/>
          <w:sz w:val="20"/>
          <w:szCs w:val="20"/>
          <w:lang w:eastAsia="vi-VN"/>
        </w:rPr>
        <w:tab/>
        <w:t>(3)...., Trưởng thôn/Tổ trưởng Tổ dân phố ....(3)... đề nghị Chủ</w:t>
      </w:r>
      <w:r w:rsidR="00F04F0E"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 xml:space="preserve">tịch </w:t>
      </w:r>
      <w:r w:rsidR="00F709FD" w:rsidRPr="00217EF3">
        <w:rPr>
          <w:rStyle w:val="BodyTextChar1"/>
          <w:rFonts w:ascii="Arial" w:hAnsi="Arial" w:cs="Arial"/>
          <w:sz w:val="20"/>
          <w:szCs w:val="20"/>
          <w:lang w:eastAsia="vi-VN"/>
        </w:rPr>
        <w:t>Ủy ban</w:t>
      </w:r>
      <w:r w:rsidR="00375059" w:rsidRPr="00217EF3">
        <w:rPr>
          <w:rStyle w:val="BodyTextChar1"/>
          <w:rFonts w:ascii="Arial" w:hAnsi="Arial" w:cs="Arial"/>
          <w:sz w:val="20"/>
          <w:szCs w:val="20"/>
          <w:lang w:eastAsia="vi-VN"/>
        </w:rPr>
        <w:t xml:space="preserve"> nhân dân xã/phường/thị trấn</w:t>
      </w:r>
      <w:r w:rsidR="00375059" w:rsidRPr="00217EF3">
        <w:rPr>
          <w:rStyle w:val="BodyTextChar1"/>
          <w:rFonts w:ascii="Arial" w:hAnsi="Arial" w:cs="Arial"/>
          <w:sz w:val="20"/>
          <w:szCs w:val="20"/>
          <w:lang w:val="en-SG" w:eastAsia="vi-VN"/>
        </w:rPr>
        <w:t xml:space="preserve"> ….</w:t>
      </w:r>
      <w:r w:rsidR="00375059" w:rsidRPr="00217EF3">
        <w:rPr>
          <w:rStyle w:val="BodyTextChar1"/>
          <w:rFonts w:ascii="Arial" w:hAnsi="Arial" w:cs="Arial"/>
          <w:sz w:val="20"/>
          <w:szCs w:val="20"/>
          <w:lang w:eastAsia="vi-VN"/>
        </w:rPr>
        <w:t>(4)</w:t>
      </w:r>
      <w:r w:rsidR="00375059"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tặng danh hiệu “Gia</w:t>
      </w:r>
      <w:r w:rsidR="00F04F0E"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đình văn hóa” cho các hộ gia đình có tên sau đây:</w:t>
      </w:r>
    </w:p>
    <w:tbl>
      <w:tblPr>
        <w:tblW w:w="5000" w:type="pct"/>
        <w:jc w:val="center"/>
        <w:tblCellMar>
          <w:left w:w="0" w:type="dxa"/>
          <w:right w:w="0" w:type="dxa"/>
        </w:tblCellMar>
        <w:tblLook w:val="0000" w:firstRow="0" w:lastRow="0" w:firstColumn="0" w:lastColumn="0" w:noHBand="0" w:noVBand="0"/>
      </w:tblPr>
      <w:tblGrid>
        <w:gridCol w:w="1002"/>
        <w:gridCol w:w="4002"/>
        <w:gridCol w:w="4006"/>
      </w:tblGrid>
      <w:tr w:rsidR="003B7BCC" w:rsidRPr="00217EF3" w:rsidTr="003B7BCC">
        <w:tblPrEx>
          <w:tblCellMar>
            <w:top w:w="0" w:type="dxa"/>
            <w:left w:w="0" w:type="dxa"/>
            <w:bottom w:w="0" w:type="dxa"/>
            <w:right w:w="0" w:type="dxa"/>
          </w:tblCellMar>
        </w:tblPrEx>
        <w:trPr>
          <w:trHeight w:hRule="exact" w:val="457"/>
          <w:jc w:val="center"/>
        </w:trPr>
        <w:tc>
          <w:tcPr>
            <w:tcW w:w="556"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STT</w:t>
            </w:r>
          </w:p>
        </w:tc>
        <w:tc>
          <w:tcPr>
            <w:tcW w:w="2221"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hộ gia đình</w:t>
            </w:r>
          </w:p>
        </w:tc>
        <w:tc>
          <w:tcPr>
            <w:tcW w:w="2223"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Địa chỉ</w:t>
            </w:r>
          </w:p>
        </w:tc>
      </w:tr>
      <w:tr w:rsidR="003B7BCC" w:rsidRPr="00217EF3" w:rsidTr="003B7BCC">
        <w:tblPrEx>
          <w:tblCellMar>
            <w:top w:w="0" w:type="dxa"/>
            <w:left w:w="0" w:type="dxa"/>
            <w:bottom w:w="0" w:type="dxa"/>
            <w:right w:w="0" w:type="dxa"/>
          </w:tblCellMar>
        </w:tblPrEx>
        <w:trPr>
          <w:trHeight w:hRule="exact" w:val="439"/>
          <w:jc w:val="center"/>
        </w:trPr>
        <w:tc>
          <w:tcPr>
            <w:tcW w:w="556"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1"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3"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r w:rsidR="003B7BCC" w:rsidRPr="00217EF3" w:rsidTr="003B7BCC">
        <w:tblPrEx>
          <w:tblCellMar>
            <w:top w:w="0" w:type="dxa"/>
            <w:left w:w="0" w:type="dxa"/>
            <w:bottom w:w="0" w:type="dxa"/>
            <w:right w:w="0" w:type="dxa"/>
          </w:tblCellMar>
        </w:tblPrEx>
        <w:trPr>
          <w:trHeight w:hRule="exact" w:val="464"/>
          <w:jc w:val="center"/>
        </w:trPr>
        <w:tc>
          <w:tcPr>
            <w:tcW w:w="556"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1"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3" w:type="pct"/>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bl>
    <w:p w:rsidR="001363CB" w:rsidRPr="00217EF3" w:rsidRDefault="001363CB" w:rsidP="008E4754">
      <w:pPr>
        <w:pStyle w:val="BodyText"/>
        <w:tabs>
          <w:tab w:val="left" w:leader="dot" w:pos="9444"/>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Kính đề nghị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w:t>
      </w:r>
      <w:r w:rsidR="003B7BCC" w:rsidRPr="00217EF3">
        <w:rPr>
          <w:rStyle w:val="BodyTextChar1"/>
          <w:rFonts w:ascii="Arial" w:hAnsi="Arial" w:cs="Arial"/>
          <w:sz w:val="20"/>
          <w:szCs w:val="20"/>
          <w:lang w:eastAsia="vi-VN"/>
        </w:rPr>
        <w:t xml:space="preserve"> dân xã/phường/thị trấn ....(4)</w:t>
      </w:r>
      <w:r w:rsidR="003B7BCC" w:rsidRPr="00217EF3">
        <w:rPr>
          <w:rStyle w:val="BodyTextChar1"/>
          <w:rFonts w:ascii="Arial" w:hAnsi="Arial" w:cs="Arial"/>
          <w:sz w:val="20"/>
          <w:szCs w:val="20"/>
          <w:lang w:val="en-US" w:eastAsia="vi-VN"/>
        </w:rPr>
        <w:t>…….</w:t>
      </w:r>
      <w:r w:rsidRPr="00217EF3">
        <w:rPr>
          <w:rStyle w:val="BodyTextChar1"/>
          <w:rFonts w:ascii="Arial" w:hAnsi="Arial" w:cs="Arial"/>
          <w:sz w:val="20"/>
          <w:szCs w:val="20"/>
          <w:lang w:eastAsia="vi-VN"/>
        </w:rPr>
        <w:t>xem xét quyết định.</w:t>
      </w:r>
    </w:p>
    <w:p w:rsidR="001363CB" w:rsidRPr="00217EF3" w:rsidRDefault="00F04F0E" w:rsidP="003B7BCC">
      <w:pPr>
        <w:pStyle w:val="Heading20"/>
        <w:keepNext/>
        <w:keepLines/>
        <w:spacing w:after="120" w:line="240" w:lineRule="auto"/>
        <w:ind w:left="2160" w:firstLine="720"/>
        <w:jc w:val="center"/>
        <w:rPr>
          <w:rFonts w:ascii="Arial" w:hAnsi="Arial" w:cs="Arial"/>
          <w:sz w:val="20"/>
          <w:szCs w:val="20"/>
        </w:rPr>
      </w:pPr>
      <w:bookmarkStart w:id="108" w:name="bookmark131"/>
      <w:bookmarkStart w:id="109" w:name="bookmark132"/>
      <w:bookmarkStart w:id="110" w:name="bookmark133"/>
      <w:r w:rsidRPr="00217EF3">
        <w:rPr>
          <w:rStyle w:val="Heading2"/>
          <w:rFonts w:ascii="Arial" w:hAnsi="Arial" w:cs="Arial"/>
          <w:b/>
          <w:bCs/>
          <w:sz w:val="20"/>
          <w:szCs w:val="20"/>
          <w:lang w:eastAsia="vi-VN"/>
        </w:rPr>
        <w:t>Q</w:t>
      </w:r>
      <w:r w:rsidRPr="00217EF3">
        <w:rPr>
          <w:rStyle w:val="Heading2"/>
          <w:rFonts w:ascii="Arial" w:hAnsi="Arial" w:cs="Arial"/>
          <w:b/>
          <w:bCs/>
          <w:sz w:val="20"/>
          <w:szCs w:val="20"/>
          <w:lang w:val="en-US" w:eastAsia="vi-VN"/>
        </w:rPr>
        <w:t>UYỀ</w:t>
      </w:r>
      <w:r w:rsidRPr="00217EF3">
        <w:rPr>
          <w:rStyle w:val="Heading2"/>
          <w:rFonts w:ascii="Arial" w:hAnsi="Arial" w:cs="Arial"/>
          <w:b/>
          <w:bCs/>
          <w:sz w:val="20"/>
          <w:szCs w:val="20"/>
          <w:lang w:eastAsia="vi-VN"/>
        </w:rPr>
        <w:t xml:space="preserve">N HẠN, CHỨC </w:t>
      </w:r>
      <w:r w:rsidRPr="00217EF3">
        <w:rPr>
          <w:rStyle w:val="Heading2"/>
          <w:rFonts w:ascii="Arial" w:hAnsi="Arial" w:cs="Arial"/>
          <w:b/>
          <w:bCs/>
          <w:sz w:val="20"/>
          <w:szCs w:val="20"/>
          <w:lang w:val="en-US" w:eastAsia="vi-VN"/>
        </w:rPr>
        <w:t>VỤ</w:t>
      </w:r>
      <w:r w:rsidR="001363CB" w:rsidRPr="00217EF3">
        <w:rPr>
          <w:rStyle w:val="Heading2"/>
          <w:rFonts w:ascii="Arial" w:hAnsi="Arial" w:cs="Arial"/>
          <w:b/>
          <w:bCs/>
          <w:sz w:val="20"/>
          <w:szCs w:val="20"/>
          <w:lang w:eastAsia="vi-VN"/>
        </w:rPr>
        <w:t xml:space="preserve"> NGƯỜI KÝ</w:t>
      </w:r>
      <w:bookmarkEnd w:id="108"/>
      <w:bookmarkEnd w:id="109"/>
      <w:bookmarkEnd w:id="110"/>
    </w:p>
    <w:p w:rsidR="001363CB" w:rsidRPr="00217EF3" w:rsidRDefault="00F04F0E" w:rsidP="003B7BCC">
      <w:pPr>
        <w:pStyle w:val="BodyText"/>
        <w:spacing w:after="120" w:line="240" w:lineRule="auto"/>
        <w:ind w:left="2160" w:firstLine="720"/>
        <w:jc w:val="center"/>
        <w:rPr>
          <w:rFonts w:ascii="Arial" w:hAnsi="Arial" w:cs="Arial"/>
          <w:sz w:val="20"/>
          <w:szCs w:val="20"/>
        </w:rPr>
      </w:pPr>
      <w:r w:rsidRPr="00217EF3">
        <w:rPr>
          <w:rStyle w:val="BodyTextChar1"/>
          <w:rFonts w:ascii="Arial" w:hAnsi="Arial" w:cs="Arial"/>
          <w:i/>
          <w:iCs/>
          <w:sz w:val="20"/>
          <w:szCs w:val="20"/>
          <w:lang w:eastAsia="vi-VN"/>
        </w:rPr>
        <w:t>(Ký, gh</w:t>
      </w:r>
      <w:r w:rsidRPr="00217EF3">
        <w:rPr>
          <w:rStyle w:val="BodyTextChar1"/>
          <w:rFonts w:ascii="Arial" w:hAnsi="Arial" w:cs="Arial"/>
          <w:i/>
          <w:iCs/>
          <w:sz w:val="20"/>
          <w:szCs w:val="20"/>
          <w:lang w:val="en-US" w:eastAsia="vi-VN"/>
        </w:rPr>
        <w:t>i</w:t>
      </w:r>
      <w:r w:rsidR="001363CB" w:rsidRPr="00217EF3">
        <w:rPr>
          <w:rStyle w:val="BodyTextChar1"/>
          <w:rFonts w:ascii="Arial" w:hAnsi="Arial" w:cs="Arial"/>
          <w:i/>
          <w:iCs/>
          <w:sz w:val="20"/>
          <w:szCs w:val="20"/>
          <w:lang w:eastAsia="vi-VN"/>
        </w:rPr>
        <w:t xml:space="preserve"> rõ họ tên)</w:t>
      </w:r>
    </w:p>
    <w:p w:rsidR="001363CB" w:rsidRPr="00217EF3" w:rsidRDefault="00F04F0E"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w:t>
      </w:r>
      <w:r w:rsidRPr="00217EF3">
        <w:rPr>
          <w:rStyle w:val="BodyTextChar1"/>
          <w:rFonts w:ascii="Arial" w:hAnsi="Arial" w:cs="Arial"/>
          <w:i/>
          <w:iCs/>
          <w:sz w:val="20"/>
          <w:szCs w:val="20"/>
          <w:lang w:val="en-US" w:eastAsia="vi-VN"/>
        </w:rPr>
        <w:t>i</w:t>
      </w:r>
      <w:r w:rsidR="001363CB" w:rsidRPr="00217EF3">
        <w:rPr>
          <w:rStyle w:val="BodyTextChar1"/>
          <w:rFonts w:ascii="Arial" w:hAnsi="Arial" w:cs="Arial"/>
          <w:i/>
          <w:iCs/>
          <w:sz w:val="20"/>
          <w:szCs w:val="20"/>
          <w:lang w:eastAsia="vi-VN"/>
        </w:rPr>
        <w:t xml:space="preserve"> chú:</w:t>
      </w:r>
    </w:p>
    <w:p w:rsidR="001363CB" w:rsidRPr="00217EF3" w:rsidRDefault="00F04F0E" w:rsidP="008E4754">
      <w:pPr>
        <w:pStyle w:val="BodyText"/>
        <w:tabs>
          <w:tab w:val="left" w:pos="1626"/>
        </w:tabs>
        <w:spacing w:after="120" w:line="240" w:lineRule="auto"/>
        <w:ind w:firstLine="720"/>
        <w:jc w:val="both"/>
        <w:rPr>
          <w:rFonts w:ascii="Arial" w:hAnsi="Arial" w:cs="Arial"/>
          <w:sz w:val="20"/>
          <w:szCs w:val="20"/>
        </w:rPr>
      </w:pPr>
      <w:bookmarkStart w:id="111" w:name="bookmark134"/>
      <w:bookmarkEnd w:id="111"/>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Địa danh nơi đơn vị trình khen đóng trụ sở chính.</w:t>
      </w:r>
    </w:p>
    <w:p w:rsidR="001363CB" w:rsidRPr="00217EF3" w:rsidRDefault="00F04F0E" w:rsidP="008E4754">
      <w:pPr>
        <w:pStyle w:val="BodyText"/>
        <w:tabs>
          <w:tab w:val="left" w:pos="1626"/>
        </w:tabs>
        <w:spacing w:after="120" w:line="240" w:lineRule="auto"/>
        <w:ind w:firstLine="720"/>
        <w:jc w:val="both"/>
        <w:rPr>
          <w:rFonts w:ascii="Arial" w:hAnsi="Arial" w:cs="Arial"/>
          <w:sz w:val="20"/>
          <w:szCs w:val="20"/>
        </w:rPr>
      </w:pPr>
      <w:bookmarkStart w:id="112" w:name="bookmark135"/>
      <w:bookmarkEnd w:id="112"/>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Năm đề nghị tặng danh hiệu “Gia đình văn hóa”.</w:t>
      </w:r>
    </w:p>
    <w:p w:rsidR="001363CB" w:rsidRPr="00217EF3" w:rsidRDefault="00F04F0E" w:rsidP="008E4754">
      <w:pPr>
        <w:pStyle w:val="BodyText"/>
        <w:tabs>
          <w:tab w:val="left" w:pos="1626"/>
        </w:tabs>
        <w:spacing w:after="120" w:line="240" w:lineRule="auto"/>
        <w:ind w:firstLine="720"/>
        <w:jc w:val="both"/>
        <w:rPr>
          <w:rFonts w:ascii="Arial" w:hAnsi="Arial" w:cs="Arial"/>
          <w:sz w:val="20"/>
          <w:szCs w:val="20"/>
        </w:rPr>
      </w:pPr>
      <w:bookmarkStart w:id="113" w:name="bookmark136"/>
      <w:bookmarkEnd w:id="113"/>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Tên thôn/tổ dân phố.</w:t>
      </w:r>
    </w:p>
    <w:p w:rsidR="001363CB" w:rsidRPr="00217EF3" w:rsidRDefault="00F04F0E" w:rsidP="008E4754">
      <w:pPr>
        <w:pStyle w:val="BodyText"/>
        <w:tabs>
          <w:tab w:val="left" w:pos="1626"/>
        </w:tabs>
        <w:spacing w:after="120" w:line="240" w:lineRule="auto"/>
        <w:ind w:firstLine="720"/>
        <w:jc w:val="both"/>
        <w:rPr>
          <w:rFonts w:ascii="Arial" w:hAnsi="Arial" w:cs="Arial"/>
          <w:sz w:val="20"/>
          <w:szCs w:val="20"/>
        </w:rPr>
      </w:pPr>
      <w:bookmarkStart w:id="114" w:name="bookmark137"/>
      <w:bookmarkEnd w:id="114"/>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Tên xã/phường/thị trấn.</w:t>
      </w:r>
    </w:p>
    <w:p w:rsidR="001363CB" w:rsidRPr="00217EF3" w:rsidRDefault="00F04F0E" w:rsidP="008E4754">
      <w:pPr>
        <w:pStyle w:val="BodyText"/>
        <w:tabs>
          <w:tab w:val="left" w:pos="1626"/>
        </w:tabs>
        <w:spacing w:after="120" w:line="240" w:lineRule="auto"/>
        <w:ind w:firstLine="720"/>
        <w:jc w:val="both"/>
        <w:rPr>
          <w:rFonts w:ascii="Arial" w:hAnsi="Arial" w:cs="Arial"/>
          <w:sz w:val="20"/>
          <w:szCs w:val="20"/>
        </w:rPr>
      </w:pPr>
      <w:bookmarkStart w:id="115" w:name="bookmark138"/>
      <w:bookmarkEnd w:id="115"/>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Tên tỉnh/thành phố trực thuộc trung ương.</w:t>
      </w:r>
      <w:r w:rsidR="001363CB" w:rsidRPr="00217EF3">
        <w:rPr>
          <w:rFonts w:ascii="Arial" w:hAnsi="Arial" w:cs="Arial"/>
          <w:sz w:val="20"/>
          <w:szCs w:val="20"/>
        </w:rPr>
        <w:br w:type="page"/>
      </w:r>
    </w:p>
    <w:p w:rsidR="001363CB" w:rsidRPr="00217EF3" w:rsidRDefault="00F709F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02</w:t>
      </w:r>
    </w:p>
    <w:tbl>
      <w:tblPr>
        <w:tblW w:w="5000" w:type="pct"/>
        <w:tblLook w:val="04A0" w:firstRow="1" w:lastRow="0" w:firstColumn="1" w:lastColumn="0" w:noHBand="0" w:noVBand="1"/>
      </w:tblPr>
      <w:tblGrid>
        <w:gridCol w:w="4512"/>
        <w:gridCol w:w="4508"/>
      </w:tblGrid>
      <w:tr w:rsidR="008E4754" w:rsidRPr="00E404FF" w:rsidTr="00E404FF">
        <w:tc>
          <w:tcPr>
            <w:tcW w:w="2501" w:type="pct"/>
            <w:shd w:val="clear" w:color="auto" w:fill="auto"/>
          </w:tcPr>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ỦY BAN NHÂN DÂN</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XÃ/PHƯỜNG/THỊ TR</w:t>
            </w:r>
            <w:r w:rsidRPr="00E404FF">
              <w:rPr>
                <w:rStyle w:val="BodyTextChar1"/>
                <w:rFonts w:ascii="Arial" w:hAnsi="Arial" w:cs="Arial"/>
                <w:sz w:val="20"/>
                <w:szCs w:val="20"/>
                <w:lang w:val="en-US" w:eastAsia="vi-VN"/>
              </w:rPr>
              <w:t>Ấ</w:t>
            </w:r>
            <w:r w:rsidRPr="00E404FF">
              <w:rPr>
                <w:rStyle w:val="BodyTextChar1"/>
                <w:rFonts w:ascii="Arial" w:hAnsi="Arial" w:cs="Arial"/>
                <w:sz w:val="20"/>
                <w:szCs w:val="20"/>
                <w:lang w:eastAsia="vi-VN"/>
              </w:rPr>
              <w:t>N ...(4)</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TH</w:t>
            </w:r>
            <w:r w:rsidRPr="00E404FF">
              <w:rPr>
                <w:rStyle w:val="BodyTextChar1"/>
                <w:rFonts w:ascii="Arial" w:hAnsi="Arial" w:cs="Arial"/>
                <w:b/>
                <w:bCs/>
                <w:sz w:val="20"/>
                <w:szCs w:val="20"/>
                <w:lang w:val="en-US" w:eastAsia="vi-VN"/>
              </w:rPr>
              <w:t>Ô</w:t>
            </w:r>
            <w:r w:rsidRPr="00E404FF">
              <w:rPr>
                <w:rStyle w:val="BodyTextChar1"/>
                <w:rFonts w:ascii="Arial" w:hAnsi="Arial" w:cs="Arial"/>
                <w:b/>
                <w:bCs/>
                <w:sz w:val="20"/>
                <w:szCs w:val="20"/>
                <w:lang w:eastAsia="vi-VN"/>
              </w:rPr>
              <w:t>N, T</w:t>
            </w:r>
            <w:r w:rsidRPr="00E404FF">
              <w:rPr>
                <w:rStyle w:val="BodyTextChar1"/>
                <w:rFonts w:ascii="Arial" w:hAnsi="Arial" w:cs="Arial"/>
                <w:b/>
                <w:bCs/>
                <w:sz w:val="20"/>
                <w:szCs w:val="20"/>
                <w:lang w:val="en-US" w:eastAsia="vi-VN"/>
              </w:rPr>
              <w:t>Ổ</w:t>
            </w:r>
            <w:r w:rsidRPr="00E404FF">
              <w:rPr>
                <w:rStyle w:val="BodyTextChar1"/>
                <w:rFonts w:ascii="Arial" w:hAnsi="Arial" w:cs="Arial"/>
                <w:b/>
                <w:bCs/>
                <w:sz w:val="20"/>
                <w:szCs w:val="20"/>
                <w:lang w:eastAsia="vi-VN"/>
              </w:rPr>
              <w:t xml:space="preserve"> DÂN PH</w:t>
            </w:r>
            <w:r w:rsidRPr="00E404FF">
              <w:rPr>
                <w:rStyle w:val="BodyTextChar1"/>
                <w:rFonts w:ascii="Arial" w:hAnsi="Arial" w:cs="Arial"/>
                <w:b/>
                <w:bCs/>
                <w:sz w:val="20"/>
                <w:szCs w:val="20"/>
                <w:lang w:val="en-US" w:eastAsia="vi-VN"/>
              </w:rPr>
              <w:t>Ố</w:t>
            </w:r>
            <w:r w:rsidRPr="00E404FF">
              <w:rPr>
                <w:rStyle w:val="BodyTextChar1"/>
                <w:rFonts w:ascii="Arial" w:hAnsi="Arial" w:cs="Arial"/>
                <w:b/>
                <w:bCs/>
                <w:sz w:val="20"/>
                <w:szCs w:val="20"/>
                <w:lang w:eastAsia="vi-VN"/>
              </w:rPr>
              <w:t xml:space="preserve"> </w:t>
            </w:r>
            <w:r w:rsidRPr="00E404FF">
              <w:rPr>
                <w:rStyle w:val="BodyTextChar1"/>
                <w:rFonts w:ascii="Arial" w:hAnsi="Arial" w:cs="Arial"/>
                <w:sz w:val="20"/>
                <w:szCs w:val="20"/>
                <w:lang w:eastAsia="vi-VN"/>
              </w:rPr>
              <w:t>...(3)..</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tc>
        <w:tc>
          <w:tcPr>
            <w:tcW w:w="2499" w:type="pct"/>
            <w:shd w:val="clear" w:color="auto" w:fill="auto"/>
          </w:tcPr>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F04F0E" w:rsidRPr="00E404FF" w:rsidRDefault="00F04F0E"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F04F0E" w:rsidRPr="00217EF3" w:rsidRDefault="00F04F0E" w:rsidP="003B7BCC">
      <w:pPr>
        <w:pStyle w:val="BodyText"/>
        <w:spacing w:after="0" w:line="240" w:lineRule="auto"/>
        <w:ind w:firstLine="0"/>
        <w:jc w:val="center"/>
        <w:rPr>
          <w:rStyle w:val="BodyTextChar1"/>
          <w:rFonts w:ascii="Arial" w:hAnsi="Arial" w:cs="Arial"/>
          <w:b/>
          <w:bCs/>
          <w:sz w:val="20"/>
          <w:szCs w:val="20"/>
          <w:lang w:eastAsia="vi-VN"/>
        </w:rPr>
      </w:pPr>
    </w:p>
    <w:p w:rsidR="00F04F0E" w:rsidRPr="00217EF3" w:rsidRDefault="00F04F0E" w:rsidP="003B7BCC">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 xml:space="preserve">BẢNG </w:t>
      </w:r>
      <w:r w:rsidR="00A546AE" w:rsidRPr="00217EF3">
        <w:rPr>
          <w:rStyle w:val="BodyTextChar1"/>
          <w:rFonts w:ascii="Arial" w:hAnsi="Arial" w:cs="Arial"/>
          <w:b/>
          <w:bCs/>
          <w:sz w:val="20"/>
          <w:szCs w:val="20"/>
          <w:lang w:eastAsia="vi-VN"/>
        </w:rPr>
        <w:t>TỔ</w:t>
      </w:r>
      <w:r w:rsidRPr="00217EF3">
        <w:rPr>
          <w:rStyle w:val="BodyTextChar1"/>
          <w:rFonts w:ascii="Arial" w:hAnsi="Arial" w:cs="Arial"/>
          <w:b/>
          <w:bCs/>
          <w:sz w:val="20"/>
          <w:szCs w:val="20"/>
          <w:lang w:eastAsia="vi-VN"/>
        </w:rPr>
        <w:t>NG HỢP DANH SÁCH</w:t>
      </w:r>
    </w:p>
    <w:p w:rsidR="001363CB" w:rsidRPr="00217EF3" w:rsidRDefault="001363CB" w:rsidP="003B7BCC">
      <w:pPr>
        <w:pStyle w:val="BodyText"/>
        <w:tabs>
          <w:tab w:val="left" w:leader="dot" w:pos="7470"/>
        </w:tabs>
        <w:spacing w:after="0" w:line="240" w:lineRule="auto"/>
        <w:ind w:firstLine="0"/>
        <w:jc w:val="center"/>
        <w:rPr>
          <w:rStyle w:val="BodyTextChar1"/>
          <w:rFonts w:ascii="Arial" w:hAnsi="Arial" w:cs="Arial"/>
          <w:sz w:val="20"/>
          <w:szCs w:val="20"/>
          <w:lang w:eastAsia="vi-VN"/>
        </w:rPr>
      </w:pPr>
      <w:r w:rsidRPr="00217EF3">
        <w:rPr>
          <w:rStyle w:val="BodyTextChar1"/>
          <w:rFonts w:ascii="Arial" w:hAnsi="Arial" w:cs="Arial"/>
          <w:b/>
          <w:bCs/>
          <w:sz w:val="20"/>
          <w:szCs w:val="20"/>
          <w:lang w:eastAsia="vi-VN"/>
        </w:rPr>
        <w:t xml:space="preserve">Hộ gia đình xét tặng danh hiệu “Gia đình văn hóa” năm </w:t>
      </w:r>
      <w:r w:rsidRPr="00217EF3">
        <w:rPr>
          <w:rStyle w:val="BodyTextChar1"/>
          <w:rFonts w:ascii="Arial" w:hAnsi="Arial" w:cs="Arial"/>
          <w:sz w:val="20"/>
          <w:szCs w:val="20"/>
          <w:lang w:eastAsia="vi-VN"/>
        </w:rPr>
        <w:t>...(2)...</w:t>
      </w:r>
      <w:r w:rsidRPr="00217EF3">
        <w:rPr>
          <w:rStyle w:val="BodyTextChar1"/>
          <w:rFonts w:ascii="Arial" w:hAnsi="Arial" w:cs="Arial"/>
          <w:sz w:val="20"/>
          <w:szCs w:val="20"/>
          <w:lang w:eastAsia="vi-VN"/>
        </w:rPr>
        <w:br/>
      </w:r>
      <w:r w:rsidR="00F04F0E" w:rsidRPr="00217EF3">
        <w:rPr>
          <w:rStyle w:val="BodyTextChar1"/>
          <w:rFonts w:ascii="Arial" w:hAnsi="Arial" w:cs="Arial"/>
          <w:b/>
          <w:bCs/>
          <w:sz w:val="20"/>
          <w:szCs w:val="20"/>
          <w:lang w:eastAsia="vi-VN"/>
        </w:rPr>
        <w:t>và kết quả lấy ý kiến ng</w:t>
      </w:r>
      <w:r w:rsidR="00F04F0E" w:rsidRPr="00217EF3">
        <w:rPr>
          <w:rStyle w:val="BodyTextChar1"/>
          <w:rFonts w:ascii="Arial" w:hAnsi="Arial" w:cs="Arial"/>
          <w:b/>
          <w:bCs/>
          <w:sz w:val="20"/>
          <w:szCs w:val="20"/>
          <w:lang w:val="en-US" w:eastAsia="vi-VN"/>
        </w:rPr>
        <w:t>ườ</w:t>
      </w:r>
      <w:r w:rsidRPr="00217EF3">
        <w:rPr>
          <w:rStyle w:val="BodyTextChar1"/>
          <w:rFonts w:ascii="Arial" w:hAnsi="Arial" w:cs="Arial"/>
          <w:b/>
          <w:bCs/>
          <w:sz w:val="20"/>
          <w:szCs w:val="20"/>
          <w:lang w:eastAsia="vi-VN"/>
        </w:rPr>
        <w:t>i dân tại thôn/</w:t>
      </w:r>
      <w:r w:rsidR="00902E60" w:rsidRPr="00217EF3">
        <w:rPr>
          <w:rStyle w:val="BodyTextChar1"/>
          <w:rFonts w:ascii="Arial" w:hAnsi="Arial" w:cs="Arial"/>
          <w:b/>
          <w:bCs/>
          <w:sz w:val="20"/>
          <w:szCs w:val="20"/>
          <w:lang w:eastAsia="vi-VN"/>
        </w:rPr>
        <w:t>tổ dân</w:t>
      </w:r>
      <w:r w:rsidRPr="00217EF3">
        <w:rPr>
          <w:rStyle w:val="BodyTextChar1"/>
          <w:rFonts w:ascii="Arial" w:hAnsi="Arial" w:cs="Arial"/>
          <w:b/>
          <w:bCs/>
          <w:sz w:val="20"/>
          <w:szCs w:val="20"/>
          <w:lang w:eastAsia="vi-VN"/>
        </w:rPr>
        <w:t xml:space="preserve"> phố </w:t>
      </w:r>
      <w:r w:rsidRPr="00217EF3">
        <w:rPr>
          <w:rStyle w:val="BodyTextChar1"/>
          <w:rFonts w:ascii="Arial" w:hAnsi="Arial" w:cs="Arial"/>
          <w:sz w:val="20"/>
          <w:szCs w:val="20"/>
          <w:lang w:eastAsia="vi-VN"/>
        </w:rPr>
        <w:t>....(3)</w:t>
      </w:r>
    </w:p>
    <w:p w:rsidR="003B7BCC" w:rsidRPr="00217EF3" w:rsidRDefault="003B7BCC" w:rsidP="003B7BCC">
      <w:pPr>
        <w:pStyle w:val="BodyText"/>
        <w:tabs>
          <w:tab w:val="left" w:leader="dot" w:pos="7470"/>
        </w:tabs>
        <w:spacing w:after="0" w:line="240" w:lineRule="auto"/>
        <w:ind w:firstLine="0"/>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Nghị định số ... /2023/NĐ-CP ngày ... tháng 12 năm 2023 của Chính phủ quy định về khung tiêu chuẩn và trình tự, thủ tục, hồ sơ xét tặng danh hiệu “Gia đình văn hóa”, “Thôn, tổ dân phố văn hóa”, “Xã, phường, thị trấn tiêu biểu”;</w:t>
      </w:r>
    </w:p>
    <w:p w:rsidR="001363CB" w:rsidRPr="00217EF3" w:rsidRDefault="001363CB" w:rsidP="008E4754">
      <w:pPr>
        <w:pStyle w:val="BodyText"/>
        <w:tabs>
          <w:tab w:val="left" w:leader="dot" w:pos="5764"/>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Căn cứ Quyết định số </w:t>
      </w:r>
      <w:r w:rsidR="00375059"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/QĐ-</w:t>
      </w:r>
      <w:r w:rsidR="00F04F0E" w:rsidRPr="00217EF3">
        <w:rPr>
          <w:rStyle w:val="BodyTextChar1"/>
          <w:rFonts w:ascii="Arial" w:hAnsi="Arial" w:cs="Arial"/>
          <w:sz w:val="20"/>
          <w:szCs w:val="20"/>
          <w:lang w:eastAsia="vi-VN"/>
        </w:rPr>
        <w:t>UBND</w:t>
      </w:r>
      <w:r w:rsidRPr="00217EF3">
        <w:rPr>
          <w:rStyle w:val="BodyTextChar1"/>
          <w:rFonts w:ascii="Arial" w:hAnsi="Arial" w:cs="Arial"/>
          <w:sz w:val="20"/>
          <w:szCs w:val="20"/>
          <w:lang w:eastAsia="vi-VN"/>
        </w:rPr>
        <w:t xml:space="preserve"> ngày ... tháng ... năm 20... của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tỉnh/thành phố .. .(5)... quy định chi tiết tiêu chuẩn xét tặng danh hiệu “Gia đình văn hóa”, “Thôn, tổ dân phố văn hóa”, “Xã, phường, thị trấn tiêu biểu” trên địa bàn tỉnh/thành phố.. .(5)</w:t>
      </w:r>
      <w:r w:rsidRPr="00217EF3">
        <w:rPr>
          <w:rStyle w:val="BodyTextChar1"/>
          <w:rFonts w:ascii="Arial" w:hAnsi="Arial" w:cs="Arial"/>
          <w:sz w:val="20"/>
          <w:szCs w:val="20"/>
          <w:lang w:eastAsia="vi-VN"/>
        </w:rPr>
        <w:tab/>
        <w:t>;</w:t>
      </w:r>
    </w:p>
    <w:p w:rsidR="001363CB" w:rsidRPr="00217EF3" w:rsidRDefault="001363CB" w:rsidP="008E4754">
      <w:pPr>
        <w:pStyle w:val="BodyText"/>
        <w:tabs>
          <w:tab w:val="left" w:leader="dot" w:pos="1700"/>
          <w:tab w:val="left" w:leader="dot" w:pos="7888"/>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Biên bản họp bình xét danh hiệu “Gia đìn</w:t>
      </w:r>
      <w:r w:rsidR="00735665" w:rsidRPr="00217EF3">
        <w:rPr>
          <w:rStyle w:val="BodyTextChar1"/>
          <w:rFonts w:ascii="Arial" w:hAnsi="Arial" w:cs="Arial"/>
          <w:sz w:val="20"/>
          <w:szCs w:val="20"/>
          <w:lang w:eastAsia="vi-VN"/>
        </w:rPr>
        <w:t>h văn hóa” của thôn, tổ dân phố</w:t>
      </w:r>
      <w:r w:rsidR="00735665"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(3)...., Trưởng th</w:t>
      </w:r>
      <w:r w:rsidR="00735665" w:rsidRPr="00217EF3">
        <w:rPr>
          <w:rStyle w:val="BodyTextChar1"/>
          <w:rFonts w:ascii="Arial" w:hAnsi="Arial" w:cs="Arial"/>
          <w:sz w:val="20"/>
          <w:szCs w:val="20"/>
          <w:lang w:eastAsia="vi-VN"/>
        </w:rPr>
        <w:t>ôn/Tổ trưởng Tổ dân phố ....(3)</w:t>
      </w:r>
      <w:r w:rsidR="00735665"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đã đăng tải</w:t>
      </w:r>
      <w:r w:rsidR="00735665"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Danh sách hộ gia đình đề nghị xét tặng danh hiệu “Gia đình văn hóa" năm ...(2).</w:t>
      </w:r>
    </w:p>
    <w:tbl>
      <w:tblPr>
        <w:tblW w:w="0" w:type="auto"/>
        <w:jc w:val="center"/>
        <w:tblLayout w:type="fixed"/>
        <w:tblCellMar>
          <w:left w:w="0" w:type="dxa"/>
          <w:right w:w="0" w:type="dxa"/>
        </w:tblCellMar>
        <w:tblLook w:val="0000" w:firstRow="0" w:lastRow="0" w:firstColumn="0" w:lastColumn="0" w:noHBand="0" w:noVBand="0"/>
      </w:tblPr>
      <w:tblGrid>
        <w:gridCol w:w="968"/>
        <w:gridCol w:w="3949"/>
        <w:gridCol w:w="3946"/>
      </w:tblGrid>
      <w:tr w:rsidR="003B7BCC" w:rsidRPr="00217EF3" w:rsidTr="003B7BCC">
        <w:tblPrEx>
          <w:tblCellMar>
            <w:top w:w="0" w:type="dxa"/>
            <w:left w:w="0" w:type="dxa"/>
            <w:bottom w:w="0" w:type="dxa"/>
            <w:right w:w="0" w:type="dxa"/>
          </w:tblCellMar>
        </w:tblPrEx>
        <w:trPr>
          <w:trHeight w:hRule="exact" w:val="479"/>
          <w:jc w:val="center"/>
        </w:trPr>
        <w:tc>
          <w:tcPr>
            <w:tcW w:w="968" w:type="dxa"/>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STT</w:t>
            </w:r>
          </w:p>
        </w:tc>
        <w:tc>
          <w:tcPr>
            <w:tcW w:w="3949" w:type="dxa"/>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hộ gia đình</w:t>
            </w:r>
          </w:p>
        </w:tc>
        <w:tc>
          <w:tcPr>
            <w:tcW w:w="3946" w:type="dxa"/>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Địa chỉ</w:t>
            </w:r>
          </w:p>
        </w:tc>
      </w:tr>
      <w:tr w:rsidR="003B7BCC" w:rsidRPr="00217EF3" w:rsidTr="003B7BCC">
        <w:tblPrEx>
          <w:tblCellMar>
            <w:top w:w="0" w:type="dxa"/>
            <w:left w:w="0" w:type="dxa"/>
            <w:bottom w:w="0" w:type="dxa"/>
            <w:right w:w="0" w:type="dxa"/>
          </w:tblCellMar>
        </w:tblPrEx>
        <w:trPr>
          <w:trHeight w:hRule="exact" w:val="414"/>
          <w:jc w:val="center"/>
        </w:trPr>
        <w:tc>
          <w:tcPr>
            <w:tcW w:w="968" w:type="dxa"/>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3949" w:type="dxa"/>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3946" w:type="dxa"/>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r w:rsidR="003B7BCC" w:rsidRPr="00217EF3" w:rsidTr="003B7BCC">
        <w:tblPrEx>
          <w:tblCellMar>
            <w:top w:w="0" w:type="dxa"/>
            <w:left w:w="0" w:type="dxa"/>
            <w:bottom w:w="0" w:type="dxa"/>
            <w:right w:w="0" w:type="dxa"/>
          </w:tblCellMar>
        </w:tblPrEx>
        <w:trPr>
          <w:trHeight w:hRule="exact" w:val="421"/>
          <w:jc w:val="center"/>
        </w:trPr>
        <w:tc>
          <w:tcPr>
            <w:tcW w:w="968" w:type="dxa"/>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3949" w:type="dxa"/>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3946" w:type="dxa"/>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r w:rsidR="003B7BCC" w:rsidRPr="00217EF3" w:rsidTr="003B7BCC">
        <w:tblPrEx>
          <w:tblCellMar>
            <w:top w:w="0" w:type="dxa"/>
            <w:left w:w="0" w:type="dxa"/>
            <w:bottom w:w="0" w:type="dxa"/>
            <w:right w:w="0" w:type="dxa"/>
          </w:tblCellMar>
        </w:tblPrEx>
        <w:trPr>
          <w:trHeight w:hRule="exact" w:val="432"/>
          <w:jc w:val="center"/>
        </w:trPr>
        <w:tc>
          <w:tcPr>
            <w:tcW w:w="968" w:type="dxa"/>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3949" w:type="dxa"/>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3946" w:type="dxa"/>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bl>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Sau thời gian đăng tải công khai tại bảng tin của thôn/tổ dân phố ...(3)....Có ...(6)... ý kiến của người dân về Danh sách nêu trên (nêu rõ ý kiến - nếu có).</w:t>
      </w:r>
    </w:p>
    <w:p w:rsidR="00735665" w:rsidRPr="00217EF3" w:rsidRDefault="00735665" w:rsidP="003B7BCC">
      <w:pPr>
        <w:pStyle w:val="Heading20"/>
        <w:keepNext/>
        <w:keepLines/>
        <w:spacing w:after="120" w:line="240" w:lineRule="auto"/>
        <w:ind w:left="1440" w:firstLine="720"/>
        <w:jc w:val="center"/>
        <w:rPr>
          <w:rFonts w:ascii="Arial" w:hAnsi="Arial" w:cs="Arial"/>
          <w:sz w:val="20"/>
          <w:szCs w:val="20"/>
        </w:rPr>
      </w:pPr>
      <w:r w:rsidRPr="00217EF3">
        <w:rPr>
          <w:rStyle w:val="Heading2"/>
          <w:rFonts w:ascii="Arial" w:hAnsi="Arial" w:cs="Arial"/>
          <w:b/>
          <w:bCs/>
          <w:sz w:val="20"/>
          <w:szCs w:val="20"/>
          <w:lang w:eastAsia="vi-VN"/>
        </w:rPr>
        <w:t>Q</w:t>
      </w:r>
      <w:r w:rsidRPr="00217EF3">
        <w:rPr>
          <w:rStyle w:val="Heading2"/>
          <w:rFonts w:ascii="Arial" w:hAnsi="Arial" w:cs="Arial"/>
          <w:b/>
          <w:bCs/>
          <w:sz w:val="20"/>
          <w:szCs w:val="20"/>
          <w:lang w:val="en-US" w:eastAsia="vi-VN"/>
        </w:rPr>
        <w:t>UYỀ</w:t>
      </w:r>
      <w:r w:rsidRPr="00217EF3">
        <w:rPr>
          <w:rStyle w:val="Heading2"/>
          <w:rFonts w:ascii="Arial" w:hAnsi="Arial" w:cs="Arial"/>
          <w:b/>
          <w:bCs/>
          <w:sz w:val="20"/>
          <w:szCs w:val="20"/>
          <w:lang w:eastAsia="vi-VN"/>
        </w:rPr>
        <w:t xml:space="preserve">N HẠN, CHỨC </w:t>
      </w:r>
      <w:r w:rsidRPr="00217EF3">
        <w:rPr>
          <w:rStyle w:val="Heading2"/>
          <w:rFonts w:ascii="Arial" w:hAnsi="Arial" w:cs="Arial"/>
          <w:b/>
          <w:bCs/>
          <w:sz w:val="20"/>
          <w:szCs w:val="20"/>
          <w:lang w:val="en-US" w:eastAsia="vi-VN"/>
        </w:rPr>
        <w:t>VỤ</w:t>
      </w:r>
      <w:r w:rsidRPr="00217EF3">
        <w:rPr>
          <w:rStyle w:val="Heading2"/>
          <w:rFonts w:ascii="Arial" w:hAnsi="Arial" w:cs="Arial"/>
          <w:b/>
          <w:bCs/>
          <w:sz w:val="20"/>
          <w:szCs w:val="20"/>
          <w:lang w:eastAsia="vi-VN"/>
        </w:rPr>
        <w:t xml:space="preserve"> NGƯỜI KÝ</w:t>
      </w:r>
    </w:p>
    <w:p w:rsidR="00735665" w:rsidRPr="00217EF3" w:rsidRDefault="00735665" w:rsidP="003B7BCC">
      <w:pPr>
        <w:pStyle w:val="BodyText"/>
        <w:spacing w:after="120" w:line="240" w:lineRule="auto"/>
        <w:ind w:left="1440" w:firstLine="720"/>
        <w:jc w:val="center"/>
        <w:rPr>
          <w:rFonts w:ascii="Arial" w:hAnsi="Arial" w:cs="Arial"/>
          <w:sz w:val="20"/>
          <w:szCs w:val="20"/>
        </w:rPr>
      </w:pPr>
      <w:r w:rsidRPr="00217EF3">
        <w:rPr>
          <w:rStyle w:val="BodyTextChar1"/>
          <w:rFonts w:ascii="Arial" w:hAnsi="Arial" w:cs="Arial"/>
          <w:i/>
          <w:iCs/>
          <w:sz w:val="20"/>
          <w:szCs w:val="20"/>
          <w:lang w:eastAsia="vi-VN"/>
        </w:rPr>
        <w:t>(Ký, gh</w:t>
      </w:r>
      <w:r w:rsidRPr="00217EF3">
        <w:rPr>
          <w:rStyle w:val="BodyTextChar1"/>
          <w:rFonts w:ascii="Arial" w:hAnsi="Arial" w:cs="Arial"/>
          <w:i/>
          <w:iCs/>
          <w:sz w:val="20"/>
          <w:szCs w:val="20"/>
          <w:lang w:val="en-US" w:eastAsia="vi-VN"/>
        </w:rPr>
        <w:t>i</w:t>
      </w:r>
      <w:r w:rsidRPr="00217EF3">
        <w:rPr>
          <w:rStyle w:val="BodyTextChar1"/>
          <w:rFonts w:ascii="Arial" w:hAnsi="Arial" w:cs="Arial"/>
          <w:i/>
          <w:iCs/>
          <w:sz w:val="20"/>
          <w:szCs w:val="20"/>
          <w:lang w:eastAsia="vi-VN"/>
        </w:rPr>
        <w:t xml:space="preserve"> rõ họ tên)</w:t>
      </w:r>
    </w:p>
    <w:p w:rsidR="001363CB" w:rsidRPr="00217EF3" w:rsidRDefault="00735665"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r w:rsidR="001363CB" w:rsidRPr="00217EF3">
        <w:rPr>
          <w:rStyle w:val="BodyTextChar1"/>
          <w:rFonts w:ascii="Arial" w:hAnsi="Arial" w:cs="Arial"/>
          <w:i/>
          <w:iCs/>
          <w:sz w:val="20"/>
          <w:szCs w:val="20"/>
          <w:lang w:eastAsia="vi-VN"/>
        </w:rPr>
        <w:t>:</w:t>
      </w:r>
    </w:p>
    <w:p w:rsidR="001363CB" w:rsidRPr="00217EF3" w:rsidRDefault="00735665" w:rsidP="008E4754">
      <w:pPr>
        <w:pStyle w:val="BodyText"/>
        <w:tabs>
          <w:tab w:val="left" w:pos="1566"/>
        </w:tabs>
        <w:spacing w:after="120" w:line="240" w:lineRule="auto"/>
        <w:ind w:firstLine="720"/>
        <w:jc w:val="both"/>
        <w:rPr>
          <w:rFonts w:ascii="Arial" w:hAnsi="Arial" w:cs="Arial"/>
          <w:sz w:val="20"/>
          <w:szCs w:val="20"/>
        </w:rPr>
      </w:pPr>
      <w:bookmarkStart w:id="116" w:name="bookmark142"/>
      <w:bookmarkEnd w:id="116"/>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Địa danh nơi đơn vị trình khen đóng trụ sở chính.</w:t>
      </w:r>
    </w:p>
    <w:p w:rsidR="001363CB" w:rsidRPr="00217EF3" w:rsidRDefault="00735665" w:rsidP="008E4754">
      <w:pPr>
        <w:pStyle w:val="BodyText"/>
        <w:tabs>
          <w:tab w:val="left" w:pos="1566"/>
        </w:tabs>
        <w:spacing w:after="120" w:line="240" w:lineRule="auto"/>
        <w:ind w:firstLine="720"/>
        <w:jc w:val="both"/>
        <w:rPr>
          <w:rFonts w:ascii="Arial" w:hAnsi="Arial" w:cs="Arial"/>
          <w:sz w:val="20"/>
          <w:szCs w:val="20"/>
        </w:rPr>
      </w:pPr>
      <w:bookmarkStart w:id="117" w:name="bookmark143"/>
      <w:bookmarkEnd w:id="117"/>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Năm đề nghị tặng danh hiệu “Gia đình văn hóa”.</w:t>
      </w:r>
    </w:p>
    <w:p w:rsidR="001363CB" w:rsidRPr="00217EF3" w:rsidRDefault="00735665" w:rsidP="008E4754">
      <w:pPr>
        <w:pStyle w:val="BodyText"/>
        <w:tabs>
          <w:tab w:val="left" w:pos="1566"/>
        </w:tabs>
        <w:spacing w:after="120" w:line="240" w:lineRule="auto"/>
        <w:ind w:firstLine="720"/>
        <w:jc w:val="both"/>
        <w:rPr>
          <w:rFonts w:ascii="Arial" w:hAnsi="Arial" w:cs="Arial"/>
          <w:sz w:val="20"/>
          <w:szCs w:val="20"/>
        </w:rPr>
      </w:pPr>
      <w:bookmarkStart w:id="118" w:name="bookmark144"/>
      <w:bookmarkEnd w:id="118"/>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Tên thôn/tổ dân phố.</w:t>
      </w:r>
    </w:p>
    <w:p w:rsidR="001363CB" w:rsidRPr="00217EF3" w:rsidRDefault="00735665" w:rsidP="008E4754">
      <w:pPr>
        <w:pStyle w:val="BodyText"/>
        <w:tabs>
          <w:tab w:val="left" w:pos="1566"/>
        </w:tabs>
        <w:spacing w:after="120" w:line="240" w:lineRule="auto"/>
        <w:ind w:firstLine="720"/>
        <w:jc w:val="both"/>
        <w:rPr>
          <w:rFonts w:ascii="Arial" w:hAnsi="Arial" w:cs="Arial"/>
          <w:sz w:val="20"/>
          <w:szCs w:val="20"/>
        </w:rPr>
      </w:pPr>
      <w:bookmarkStart w:id="119" w:name="bookmark145"/>
      <w:bookmarkEnd w:id="119"/>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Tên xã/phường/thị trấn.</w:t>
      </w:r>
    </w:p>
    <w:p w:rsidR="001363CB" w:rsidRPr="00217EF3" w:rsidRDefault="00735665" w:rsidP="008E4754">
      <w:pPr>
        <w:pStyle w:val="BodyText"/>
        <w:tabs>
          <w:tab w:val="left" w:pos="1566"/>
        </w:tabs>
        <w:spacing w:after="120" w:line="240" w:lineRule="auto"/>
        <w:ind w:firstLine="720"/>
        <w:jc w:val="both"/>
        <w:rPr>
          <w:rFonts w:ascii="Arial" w:hAnsi="Arial" w:cs="Arial"/>
          <w:sz w:val="20"/>
          <w:szCs w:val="20"/>
        </w:rPr>
      </w:pPr>
      <w:bookmarkStart w:id="120" w:name="bookmark146"/>
      <w:bookmarkEnd w:id="120"/>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Tên tỉnh/thành phố trực thuộc trung ương.</w:t>
      </w:r>
    </w:p>
    <w:p w:rsidR="001363CB" w:rsidRPr="00217EF3" w:rsidRDefault="00735665" w:rsidP="008E4754">
      <w:pPr>
        <w:pStyle w:val="BodyText"/>
        <w:tabs>
          <w:tab w:val="left" w:pos="1566"/>
        </w:tabs>
        <w:spacing w:after="120" w:line="240" w:lineRule="auto"/>
        <w:ind w:firstLine="720"/>
        <w:jc w:val="both"/>
        <w:rPr>
          <w:rFonts w:ascii="Arial" w:hAnsi="Arial" w:cs="Arial"/>
          <w:sz w:val="20"/>
          <w:szCs w:val="20"/>
        </w:rPr>
      </w:pPr>
      <w:bookmarkStart w:id="121" w:name="bookmark147"/>
      <w:bookmarkEnd w:id="121"/>
      <w:r w:rsidRPr="00217EF3">
        <w:rPr>
          <w:rStyle w:val="BodyTextChar1"/>
          <w:rFonts w:ascii="Arial" w:hAnsi="Arial" w:cs="Arial"/>
          <w:sz w:val="20"/>
          <w:szCs w:val="20"/>
          <w:lang w:val="en-US" w:eastAsia="vi-VN"/>
        </w:rPr>
        <w:t xml:space="preserve">(6) </w:t>
      </w:r>
      <w:r w:rsidR="001363CB" w:rsidRPr="00217EF3">
        <w:rPr>
          <w:rStyle w:val="BodyTextChar1"/>
          <w:rFonts w:ascii="Arial" w:hAnsi="Arial" w:cs="Arial"/>
          <w:sz w:val="20"/>
          <w:szCs w:val="20"/>
          <w:lang w:eastAsia="vi-VN"/>
        </w:rPr>
        <w:t>Số lượng ý kiến người dân.</w:t>
      </w:r>
      <w:r w:rsidR="001363CB" w:rsidRPr="00217EF3">
        <w:rPr>
          <w:rFonts w:ascii="Arial" w:hAnsi="Arial" w:cs="Arial"/>
          <w:sz w:val="20"/>
          <w:szCs w:val="20"/>
        </w:rPr>
        <w:br w:type="page"/>
      </w:r>
    </w:p>
    <w:p w:rsidR="001363CB" w:rsidRPr="00217EF3" w:rsidRDefault="00F709F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03</w:t>
      </w:r>
    </w:p>
    <w:tbl>
      <w:tblPr>
        <w:tblW w:w="5000" w:type="pct"/>
        <w:tblLook w:val="04A0" w:firstRow="1" w:lastRow="0" w:firstColumn="1" w:lastColumn="0" w:noHBand="0" w:noVBand="1"/>
      </w:tblPr>
      <w:tblGrid>
        <w:gridCol w:w="4512"/>
        <w:gridCol w:w="4508"/>
      </w:tblGrid>
      <w:tr w:rsidR="008E4754" w:rsidRPr="00E404FF" w:rsidTr="00E404FF">
        <w:trPr>
          <w:trHeight w:val="794"/>
        </w:trPr>
        <w:tc>
          <w:tcPr>
            <w:tcW w:w="2501" w:type="pct"/>
            <w:shd w:val="clear" w:color="auto" w:fill="auto"/>
          </w:tcPr>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ỦY BAN NHÂN DÂN</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XÃ/PHƯỜNG/THỊ TR</w:t>
            </w:r>
            <w:r w:rsidRPr="00E404FF">
              <w:rPr>
                <w:rStyle w:val="BodyTextChar1"/>
                <w:rFonts w:ascii="Arial" w:hAnsi="Arial" w:cs="Arial"/>
                <w:sz w:val="20"/>
                <w:szCs w:val="20"/>
                <w:lang w:val="en-US" w:eastAsia="vi-VN"/>
              </w:rPr>
              <w:t>Ấ</w:t>
            </w:r>
            <w:r w:rsidRPr="00E404FF">
              <w:rPr>
                <w:rStyle w:val="BodyTextChar1"/>
                <w:rFonts w:ascii="Arial" w:hAnsi="Arial" w:cs="Arial"/>
                <w:sz w:val="20"/>
                <w:szCs w:val="20"/>
                <w:lang w:eastAsia="vi-VN"/>
              </w:rPr>
              <w:t>N ...(4)</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TH</w:t>
            </w:r>
            <w:r w:rsidRPr="00E404FF">
              <w:rPr>
                <w:rStyle w:val="BodyTextChar1"/>
                <w:rFonts w:ascii="Arial" w:hAnsi="Arial" w:cs="Arial"/>
                <w:b/>
                <w:bCs/>
                <w:sz w:val="20"/>
                <w:szCs w:val="20"/>
                <w:lang w:val="en-US" w:eastAsia="vi-VN"/>
              </w:rPr>
              <w:t>Ô</w:t>
            </w:r>
            <w:r w:rsidRPr="00E404FF">
              <w:rPr>
                <w:rStyle w:val="BodyTextChar1"/>
                <w:rFonts w:ascii="Arial" w:hAnsi="Arial" w:cs="Arial"/>
                <w:b/>
                <w:bCs/>
                <w:sz w:val="20"/>
                <w:szCs w:val="20"/>
                <w:lang w:eastAsia="vi-VN"/>
              </w:rPr>
              <w:t>N, T</w:t>
            </w:r>
            <w:r w:rsidRPr="00E404FF">
              <w:rPr>
                <w:rStyle w:val="BodyTextChar1"/>
                <w:rFonts w:ascii="Arial" w:hAnsi="Arial" w:cs="Arial"/>
                <w:b/>
                <w:bCs/>
                <w:sz w:val="20"/>
                <w:szCs w:val="20"/>
                <w:lang w:val="en-US" w:eastAsia="vi-VN"/>
              </w:rPr>
              <w:t>Ổ</w:t>
            </w:r>
            <w:r w:rsidRPr="00E404FF">
              <w:rPr>
                <w:rStyle w:val="BodyTextChar1"/>
                <w:rFonts w:ascii="Arial" w:hAnsi="Arial" w:cs="Arial"/>
                <w:b/>
                <w:bCs/>
                <w:sz w:val="20"/>
                <w:szCs w:val="20"/>
                <w:lang w:eastAsia="vi-VN"/>
              </w:rPr>
              <w:t xml:space="preserve"> DÂN PH</w:t>
            </w:r>
            <w:r w:rsidRPr="00E404FF">
              <w:rPr>
                <w:rStyle w:val="BodyTextChar1"/>
                <w:rFonts w:ascii="Arial" w:hAnsi="Arial" w:cs="Arial"/>
                <w:b/>
                <w:bCs/>
                <w:sz w:val="20"/>
                <w:szCs w:val="20"/>
                <w:lang w:val="en-US" w:eastAsia="vi-VN"/>
              </w:rPr>
              <w:t>Ố</w:t>
            </w:r>
            <w:r w:rsidRPr="00E404FF">
              <w:rPr>
                <w:rStyle w:val="BodyTextChar1"/>
                <w:rFonts w:ascii="Arial" w:hAnsi="Arial" w:cs="Arial"/>
                <w:b/>
                <w:bCs/>
                <w:sz w:val="20"/>
                <w:szCs w:val="20"/>
                <w:lang w:eastAsia="vi-VN"/>
              </w:rPr>
              <w:t xml:space="preserve"> </w:t>
            </w:r>
            <w:r w:rsidRPr="00E404FF">
              <w:rPr>
                <w:rStyle w:val="BodyTextChar1"/>
                <w:rFonts w:ascii="Arial" w:hAnsi="Arial" w:cs="Arial"/>
                <w:sz w:val="20"/>
                <w:szCs w:val="20"/>
                <w:lang w:eastAsia="vi-VN"/>
              </w:rPr>
              <w:t>...(3)..</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Cs/>
                <w:sz w:val="20"/>
                <w:szCs w:val="20"/>
                <w:vertAlign w:val="superscript"/>
                <w:lang w:val="en-US" w:eastAsia="vi-VN"/>
              </w:rPr>
              <w:t>________________</w:t>
            </w:r>
          </w:p>
        </w:tc>
        <w:tc>
          <w:tcPr>
            <w:tcW w:w="2499" w:type="pct"/>
            <w:shd w:val="clear" w:color="auto" w:fill="auto"/>
          </w:tcPr>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735665" w:rsidRPr="00217EF3" w:rsidRDefault="00735665" w:rsidP="003B7BCC">
      <w:pPr>
        <w:pStyle w:val="BodyText"/>
        <w:spacing w:after="0" w:line="240" w:lineRule="auto"/>
        <w:ind w:firstLine="0"/>
        <w:jc w:val="center"/>
        <w:rPr>
          <w:rStyle w:val="BodyTextChar1"/>
          <w:rFonts w:ascii="Arial" w:hAnsi="Arial" w:cs="Arial"/>
          <w:b/>
          <w:bCs/>
          <w:sz w:val="20"/>
          <w:szCs w:val="20"/>
          <w:lang w:eastAsia="vi-VN"/>
        </w:rPr>
      </w:pPr>
    </w:p>
    <w:p w:rsidR="00735665" w:rsidRPr="00217EF3" w:rsidRDefault="00735665" w:rsidP="003B7BCC">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BIÊN BẢN HỌP</w:t>
      </w:r>
    </w:p>
    <w:p w:rsidR="001363CB" w:rsidRPr="00217EF3" w:rsidRDefault="001363CB" w:rsidP="003B7BCC">
      <w:pPr>
        <w:pStyle w:val="BodyText"/>
        <w:spacing w:after="0" w:line="240" w:lineRule="auto"/>
        <w:ind w:firstLine="0"/>
        <w:jc w:val="center"/>
        <w:rPr>
          <w:rStyle w:val="BodyTextChar1"/>
          <w:rFonts w:ascii="Arial" w:hAnsi="Arial" w:cs="Arial"/>
          <w:sz w:val="20"/>
          <w:szCs w:val="20"/>
          <w:lang w:eastAsia="vi-VN"/>
        </w:rPr>
      </w:pPr>
      <w:r w:rsidRPr="00217EF3">
        <w:rPr>
          <w:rStyle w:val="BodyTextChar1"/>
          <w:rFonts w:ascii="Arial" w:hAnsi="Arial" w:cs="Arial"/>
          <w:b/>
          <w:bCs/>
          <w:sz w:val="20"/>
          <w:szCs w:val="20"/>
          <w:lang w:eastAsia="vi-VN"/>
        </w:rPr>
        <w:t xml:space="preserve">Thôn/Tổ dân phố </w:t>
      </w:r>
      <w:r w:rsidRPr="00217EF3">
        <w:rPr>
          <w:rStyle w:val="BodyTextChar1"/>
          <w:rFonts w:ascii="Arial" w:hAnsi="Arial" w:cs="Arial"/>
          <w:sz w:val="20"/>
          <w:szCs w:val="20"/>
          <w:lang w:eastAsia="vi-VN"/>
        </w:rPr>
        <w:t xml:space="preserve">...(3)... </w:t>
      </w:r>
      <w:r w:rsidRPr="00217EF3">
        <w:rPr>
          <w:rStyle w:val="BodyTextChar1"/>
          <w:rFonts w:ascii="Arial" w:hAnsi="Arial" w:cs="Arial"/>
          <w:b/>
          <w:bCs/>
          <w:sz w:val="20"/>
          <w:szCs w:val="20"/>
          <w:lang w:eastAsia="vi-VN"/>
        </w:rPr>
        <w:t>bình xét danh hiệu</w:t>
      </w:r>
      <w:r w:rsidRPr="00217EF3">
        <w:rPr>
          <w:rStyle w:val="BodyTextChar1"/>
          <w:rFonts w:ascii="Arial" w:hAnsi="Arial" w:cs="Arial"/>
          <w:b/>
          <w:bCs/>
          <w:sz w:val="20"/>
          <w:szCs w:val="20"/>
          <w:lang w:eastAsia="vi-VN"/>
        </w:rPr>
        <w:br/>
        <w:t xml:space="preserve">“Gia đình văn hóa” - Năm </w:t>
      </w:r>
      <w:r w:rsidRPr="00217EF3">
        <w:rPr>
          <w:rStyle w:val="BodyTextChar1"/>
          <w:rFonts w:ascii="Arial" w:hAnsi="Arial" w:cs="Arial"/>
          <w:sz w:val="20"/>
          <w:szCs w:val="20"/>
          <w:lang w:eastAsia="vi-VN"/>
        </w:rPr>
        <w:t>...(2)...</w:t>
      </w:r>
    </w:p>
    <w:p w:rsidR="00735665" w:rsidRPr="00217EF3" w:rsidRDefault="00735665" w:rsidP="003B7BCC">
      <w:pPr>
        <w:pStyle w:val="BodyText"/>
        <w:spacing w:after="0" w:line="240" w:lineRule="auto"/>
        <w:ind w:firstLine="0"/>
        <w:jc w:val="center"/>
        <w:rPr>
          <w:rFonts w:ascii="Arial" w:hAnsi="Arial" w:cs="Arial"/>
          <w:sz w:val="20"/>
          <w:szCs w:val="20"/>
          <w:vertAlign w:val="superscript"/>
          <w:lang w:val="en-US"/>
        </w:rPr>
      </w:pPr>
      <w:r w:rsidRPr="00217EF3">
        <w:rPr>
          <w:rStyle w:val="BodyTextChar1"/>
          <w:rFonts w:ascii="Arial" w:hAnsi="Arial" w:cs="Arial"/>
          <w:sz w:val="20"/>
          <w:szCs w:val="20"/>
          <w:vertAlign w:val="superscript"/>
          <w:lang w:val="en-US" w:eastAsia="vi-VN"/>
        </w:rPr>
        <w:t>_____________________</w:t>
      </w:r>
    </w:p>
    <w:p w:rsidR="00735665" w:rsidRPr="00217EF3" w:rsidRDefault="00735665" w:rsidP="003B7BCC">
      <w:pPr>
        <w:pStyle w:val="BodyText"/>
        <w:tabs>
          <w:tab w:val="left" w:leader="dot" w:pos="3282"/>
          <w:tab w:val="left" w:leader="dot" w:pos="4637"/>
          <w:tab w:val="left" w:leader="dot" w:pos="9326"/>
        </w:tabs>
        <w:spacing w:after="0" w:line="240" w:lineRule="auto"/>
        <w:ind w:firstLine="0"/>
        <w:jc w:val="center"/>
        <w:rPr>
          <w:rStyle w:val="BodyTextChar1"/>
          <w:rFonts w:ascii="Arial" w:hAnsi="Arial" w:cs="Arial"/>
          <w:sz w:val="20"/>
          <w:szCs w:val="20"/>
          <w:lang w:eastAsia="vi-VN"/>
        </w:rPr>
      </w:pPr>
    </w:p>
    <w:p w:rsidR="001363CB" w:rsidRPr="00217EF3" w:rsidRDefault="001363CB" w:rsidP="008E4754">
      <w:pPr>
        <w:pStyle w:val="BodyText"/>
        <w:tabs>
          <w:tab w:val="left" w:leader="dot" w:pos="3282"/>
          <w:tab w:val="left" w:leader="dot" w:pos="4637"/>
          <w:tab w:val="left" w:leader="dot" w:pos="932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Thời gian:</w:t>
      </w:r>
      <w:r w:rsidRPr="00217EF3">
        <w:rPr>
          <w:rStyle w:val="BodyTextChar1"/>
          <w:rFonts w:ascii="Arial" w:hAnsi="Arial" w:cs="Arial"/>
          <w:sz w:val="20"/>
          <w:szCs w:val="20"/>
          <w:lang w:eastAsia="vi-VN"/>
        </w:rPr>
        <w:tab/>
        <w:t>giờ</w:t>
      </w:r>
      <w:r w:rsidRPr="00217EF3">
        <w:rPr>
          <w:rStyle w:val="BodyTextChar1"/>
          <w:rFonts w:ascii="Arial" w:hAnsi="Arial" w:cs="Arial"/>
          <w:sz w:val="20"/>
          <w:szCs w:val="20"/>
          <w:lang w:eastAsia="vi-VN"/>
        </w:rPr>
        <w:tab/>
        <w:t>phút, ngày .... tháng .... năm</w:t>
      </w:r>
      <w:r w:rsidRPr="00217EF3">
        <w:rPr>
          <w:rStyle w:val="BodyTextChar1"/>
          <w:rFonts w:ascii="Arial" w:hAnsi="Arial" w:cs="Arial"/>
          <w:sz w:val="20"/>
          <w:szCs w:val="20"/>
          <w:lang w:eastAsia="vi-VN"/>
        </w:rPr>
        <w:tab/>
      </w:r>
    </w:p>
    <w:p w:rsidR="001363CB" w:rsidRPr="00217EF3" w:rsidRDefault="001363CB" w:rsidP="008E4754">
      <w:pPr>
        <w:pStyle w:val="BodyText"/>
        <w:tabs>
          <w:tab w:val="left" w:leader="dot" w:pos="3282"/>
          <w:tab w:val="left" w:leader="dot" w:pos="932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Địa điểm:</w:t>
      </w:r>
      <w:r w:rsidRPr="00217EF3">
        <w:rPr>
          <w:rStyle w:val="BodyTextChar1"/>
          <w:rFonts w:ascii="Arial" w:hAnsi="Arial" w:cs="Arial"/>
          <w:sz w:val="20"/>
          <w:szCs w:val="20"/>
          <w:lang w:eastAsia="vi-VN"/>
        </w:rPr>
        <w:tab/>
        <w:t>(5)</w:t>
      </w:r>
      <w:r w:rsidRPr="00217EF3">
        <w:rPr>
          <w:rStyle w:val="BodyTextChar1"/>
          <w:rFonts w:ascii="Arial" w:hAnsi="Arial" w:cs="Arial"/>
          <w:sz w:val="20"/>
          <w:szCs w:val="20"/>
          <w:lang w:eastAsia="vi-VN"/>
        </w:rPr>
        <w:tab/>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Thôn/Tổ dân phố ....(3).... tiến hành họp bình xét danh hiệu “Gia đình văn hóa” năm ...(2)....</w:t>
      </w:r>
    </w:p>
    <w:p w:rsidR="001363CB" w:rsidRPr="00217EF3" w:rsidRDefault="00375059" w:rsidP="008E4754">
      <w:pPr>
        <w:pStyle w:val="BodyText"/>
        <w:tabs>
          <w:tab w:val="left" w:leader="dot" w:pos="932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Ch</w:t>
      </w:r>
      <w:r w:rsidRPr="00217EF3">
        <w:rPr>
          <w:rStyle w:val="BodyTextChar1"/>
          <w:rFonts w:ascii="Arial" w:hAnsi="Arial" w:cs="Arial"/>
          <w:sz w:val="20"/>
          <w:szCs w:val="20"/>
          <w:lang w:val="en-SG" w:eastAsia="vi-VN"/>
        </w:rPr>
        <w:t>ủ</w:t>
      </w:r>
      <w:r w:rsidR="001363CB" w:rsidRPr="00217EF3">
        <w:rPr>
          <w:rStyle w:val="BodyTextChar1"/>
          <w:rFonts w:ascii="Arial" w:hAnsi="Arial" w:cs="Arial"/>
          <w:sz w:val="20"/>
          <w:szCs w:val="20"/>
          <w:lang w:eastAsia="vi-VN"/>
        </w:rPr>
        <w:t xml:space="preserve"> trì cuộc họp:</w:t>
      </w:r>
      <w:r w:rsidR="001363CB" w:rsidRPr="00217EF3">
        <w:rPr>
          <w:rStyle w:val="BodyTextChar1"/>
          <w:rFonts w:ascii="Arial" w:hAnsi="Arial" w:cs="Arial"/>
          <w:sz w:val="20"/>
          <w:szCs w:val="20"/>
          <w:lang w:eastAsia="vi-VN"/>
        </w:rPr>
        <w:tab/>
      </w:r>
    </w:p>
    <w:p w:rsidR="001363CB" w:rsidRPr="00217EF3" w:rsidRDefault="001363CB" w:rsidP="008E4754">
      <w:pPr>
        <w:pStyle w:val="BodyText"/>
        <w:tabs>
          <w:tab w:val="left" w:leader="dot" w:pos="932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Thư ký cuộc họp:</w:t>
      </w:r>
      <w:r w:rsidRPr="00217EF3">
        <w:rPr>
          <w:rStyle w:val="BodyTextChar1"/>
          <w:rFonts w:ascii="Arial" w:hAnsi="Arial" w:cs="Arial"/>
          <w:sz w:val="20"/>
          <w:szCs w:val="20"/>
          <w:lang w:eastAsia="vi-VN"/>
        </w:rPr>
        <w:tab/>
      </w:r>
    </w:p>
    <w:p w:rsidR="001363CB" w:rsidRPr="00217EF3" w:rsidRDefault="001363CB" w:rsidP="008E4754">
      <w:pPr>
        <w:pStyle w:val="BodyText"/>
        <w:tabs>
          <w:tab w:val="left" w:leader="dot" w:pos="4922"/>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Các thành viên tham dự (vắng</w:t>
      </w:r>
      <w:r w:rsidRPr="00217EF3">
        <w:rPr>
          <w:rStyle w:val="BodyTextChar1"/>
          <w:rFonts w:ascii="Arial" w:hAnsi="Arial" w:cs="Arial"/>
          <w:sz w:val="20"/>
          <w:szCs w:val="20"/>
          <w:lang w:eastAsia="vi-VN"/>
        </w:rPr>
        <w:tab/>
        <w:t>), gồm:</w:t>
      </w:r>
    </w:p>
    <w:p w:rsidR="001363CB" w:rsidRPr="00217EF3" w:rsidRDefault="003B7BCC" w:rsidP="003B7BCC">
      <w:pPr>
        <w:pStyle w:val="BodyText"/>
        <w:tabs>
          <w:tab w:val="left" w:pos="1378"/>
          <w:tab w:val="left" w:leader="dot" w:pos="5278"/>
          <w:tab w:val="right" w:leader="dot" w:pos="9321"/>
        </w:tabs>
        <w:spacing w:after="120" w:line="240" w:lineRule="auto"/>
        <w:ind w:firstLine="720"/>
        <w:jc w:val="both"/>
        <w:rPr>
          <w:rFonts w:ascii="Arial" w:hAnsi="Arial" w:cs="Arial"/>
          <w:sz w:val="20"/>
          <w:szCs w:val="20"/>
          <w:lang w:val="en-US"/>
        </w:rPr>
      </w:pPr>
      <w:bookmarkStart w:id="122" w:name="bookmark148"/>
      <w:bookmarkEnd w:id="122"/>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 xml:space="preserve">Chức </w:t>
      </w:r>
      <w:r w:rsidRPr="00217EF3">
        <w:rPr>
          <w:rStyle w:val="BodyTextChar1"/>
          <w:rFonts w:ascii="Arial" w:hAnsi="Arial" w:cs="Arial"/>
          <w:sz w:val="20"/>
          <w:szCs w:val="20"/>
          <w:lang w:eastAsia="vi-VN"/>
        </w:rPr>
        <w:t>vụ:</w:t>
      </w:r>
      <w:r w:rsidRPr="00217EF3">
        <w:rPr>
          <w:rStyle w:val="BodyTextChar1"/>
          <w:rFonts w:ascii="Arial" w:hAnsi="Arial" w:cs="Arial"/>
          <w:sz w:val="20"/>
          <w:szCs w:val="20"/>
          <w:lang w:val="en-US" w:eastAsia="vi-VN"/>
        </w:rPr>
        <w:t>…………………………………….</w:t>
      </w:r>
    </w:p>
    <w:p w:rsidR="003B7BCC" w:rsidRPr="00217EF3" w:rsidRDefault="003B7BCC" w:rsidP="003B7BCC">
      <w:pPr>
        <w:pStyle w:val="BodyText"/>
        <w:tabs>
          <w:tab w:val="left" w:pos="1378"/>
          <w:tab w:val="left" w:leader="dot" w:pos="5278"/>
          <w:tab w:val="right" w:leader="dot" w:pos="9321"/>
        </w:tabs>
        <w:spacing w:after="120" w:line="240" w:lineRule="auto"/>
        <w:ind w:firstLine="720"/>
        <w:jc w:val="both"/>
        <w:rPr>
          <w:rFonts w:ascii="Arial" w:hAnsi="Arial" w:cs="Arial"/>
          <w:sz w:val="20"/>
          <w:szCs w:val="20"/>
          <w:lang w:val="en-US"/>
        </w:rPr>
      </w:pPr>
      <w:bookmarkStart w:id="123" w:name="bookmark149"/>
      <w:bookmarkEnd w:id="123"/>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Chức vụ:</w:t>
      </w:r>
      <w:r w:rsidRPr="00217EF3">
        <w:rPr>
          <w:rStyle w:val="BodyTextChar1"/>
          <w:rFonts w:ascii="Arial" w:hAnsi="Arial" w:cs="Arial"/>
          <w:sz w:val="20"/>
          <w:szCs w:val="20"/>
          <w:lang w:val="en-US" w:eastAsia="vi-VN"/>
        </w:rPr>
        <w:t>…………………………………….</w:t>
      </w:r>
    </w:p>
    <w:p w:rsidR="003B7BCC" w:rsidRPr="00217EF3" w:rsidRDefault="003B7BCC" w:rsidP="003B7BCC">
      <w:pPr>
        <w:pStyle w:val="BodyText"/>
        <w:tabs>
          <w:tab w:val="left" w:pos="1378"/>
          <w:tab w:val="left" w:leader="dot" w:pos="5278"/>
          <w:tab w:val="right" w:leader="dot" w:pos="9321"/>
        </w:tabs>
        <w:spacing w:after="120" w:line="240" w:lineRule="auto"/>
        <w:ind w:firstLine="720"/>
        <w:jc w:val="both"/>
        <w:rPr>
          <w:rFonts w:ascii="Arial" w:hAnsi="Arial" w:cs="Arial"/>
          <w:sz w:val="20"/>
          <w:szCs w:val="20"/>
          <w:lang w:val="en-US"/>
        </w:rPr>
      </w:pPr>
      <w:r w:rsidRPr="00217EF3">
        <w:rPr>
          <w:rStyle w:val="BodyTextChar1"/>
          <w:rFonts w:ascii="Arial" w:hAnsi="Arial" w:cs="Arial"/>
          <w:sz w:val="20"/>
          <w:szCs w:val="20"/>
          <w:lang w:val="en-US" w:eastAsia="vi-VN"/>
        </w:rPr>
        <w:t xml:space="preserve">3……………………………………………. </w:t>
      </w:r>
      <w:r w:rsidRPr="00217EF3">
        <w:rPr>
          <w:rStyle w:val="BodyTextChar1"/>
          <w:rFonts w:ascii="Arial" w:hAnsi="Arial" w:cs="Arial"/>
          <w:sz w:val="20"/>
          <w:szCs w:val="20"/>
          <w:lang w:eastAsia="vi-VN"/>
        </w:rPr>
        <w:t>Chức vụ:</w:t>
      </w:r>
      <w:r w:rsidRPr="00217EF3">
        <w:rPr>
          <w:rStyle w:val="BodyTextChar1"/>
          <w:rFonts w:ascii="Arial" w:hAnsi="Arial" w:cs="Arial"/>
          <w:sz w:val="20"/>
          <w:szCs w:val="20"/>
          <w:lang w:val="en-US" w:eastAsia="vi-VN"/>
        </w:rPr>
        <w:t>…………………………………….</w:t>
      </w:r>
    </w:p>
    <w:p w:rsidR="001363CB" w:rsidRPr="00217EF3" w:rsidRDefault="00375059" w:rsidP="003B7BCC">
      <w:pPr>
        <w:pStyle w:val="BodyText"/>
        <w:tabs>
          <w:tab w:val="left" w:leader="dot" w:pos="7834"/>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Sau khi nghe Trưởng th</w:t>
      </w:r>
      <w:r w:rsidRPr="00217EF3">
        <w:rPr>
          <w:rStyle w:val="BodyTextChar1"/>
          <w:rFonts w:ascii="Arial" w:hAnsi="Arial" w:cs="Arial"/>
          <w:sz w:val="20"/>
          <w:szCs w:val="20"/>
          <w:lang w:val="en-SG" w:eastAsia="vi-VN"/>
        </w:rPr>
        <w:t>ô</w:t>
      </w:r>
      <w:r w:rsidR="001363CB" w:rsidRPr="00217EF3">
        <w:rPr>
          <w:rStyle w:val="BodyTextChar1"/>
          <w:rFonts w:ascii="Arial" w:hAnsi="Arial" w:cs="Arial"/>
          <w:sz w:val="20"/>
          <w:szCs w:val="20"/>
          <w:lang w:eastAsia="vi-VN"/>
        </w:rPr>
        <w:t>n/Tổ</w:t>
      </w:r>
      <w:r w:rsidR="003B7BCC" w:rsidRPr="00217EF3">
        <w:rPr>
          <w:rStyle w:val="BodyTextChar1"/>
          <w:rFonts w:ascii="Arial" w:hAnsi="Arial" w:cs="Arial"/>
          <w:sz w:val="20"/>
          <w:szCs w:val="20"/>
          <w:lang w:eastAsia="vi-VN"/>
        </w:rPr>
        <w:t xml:space="preserve"> trưởng Tổ dân phố ....(3)</w:t>
      </w:r>
      <w:r w:rsidR="003B7BCC" w:rsidRPr="00217EF3">
        <w:rPr>
          <w:rStyle w:val="BodyTextChar1"/>
          <w:rFonts w:ascii="Arial" w:hAnsi="Arial" w:cs="Arial"/>
          <w:sz w:val="20"/>
          <w:szCs w:val="20"/>
          <w:lang w:val="en-US" w:eastAsia="vi-VN"/>
        </w:rPr>
        <w:t>………….</w:t>
      </w:r>
      <w:r w:rsidR="003B7BCC" w:rsidRPr="00217EF3">
        <w:rPr>
          <w:rStyle w:val="BodyTextChar1"/>
          <w:rFonts w:ascii="Arial" w:hAnsi="Arial" w:cs="Arial"/>
          <w:sz w:val="20"/>
          <w:szCs w:val="20"/>
          <w:lang w:eastAsia="vi-VN"/>
        </w:rPr>
        <w:t xml:space="preserve"> phổ</w:t>
      </w:r>
      <w:r w:rsidR="003B7BCC" w:rsidRPr="00217EF3">
        <w:rPr>
          <w:rStyle w:val="BodyTextChar1"/>
          <w:rFonts w:ascii="Arial" w:hAnsi="Arial" w:cs="Arial"/>
          <w:sz w:val="20"/>
          <w:szCs w:val="20"/>
          <w:lang w:val="en-US" w:eastAsia="vi-VN"/>
        </w:rPr>
        <w:t xml:space="preserve"> </w:t>
      </w:r>
      <w:r w:rsidR="001363CB" w:rsidRPr="00217EF3">
        <w:rPr>
          <w:rStyle w:val="BodyTextChar1"/>
          <w:rFonts w:ascii="Arial" w:hAnsi="Arial" w:cs="Arial"/>
          <w:sz w:val="20"/>
          <w:szCs w:val="20"/>
          <w:lang w:eastAsia="vi-VN"/>
        </w:rPr>
        <w:t>biến tiêu</w:t>
      </w:r>
      <w:r w:rsidR="003B7BCC" w:rsidRPr="00217EF3">
        <w:rPr>
          <w:rStyle w:val="BodyTextChar1"/>
          <w:rFonts w:ascii="Arial" w:hAnsi="Arial" w:cs="Arial"/>
          <w:sz w:val="20"/>
          <w:szCs w:val="20"/>
          <w:lang w:val="en-US" w:eastAsia="vi-VN"/>
        </w:rPr>
        <w:t xml:space="preserve"> </w:t>
      </w:r>
      <w:r w:rsidR="001363CB" w:rsidRPr="00217EF3">
        <w:rPr>
          <w:rStyle w:val="BodyTextChar1"/>
          <w:rFonts w:ascii="Arial" w:hAnsi="Arial" w:cs="Arial"/>
          <w:sz w:val="20"/>
          <w:szCs w:val="20"/>
          <w:lang w:eastAsia="vi-VN"/>
        </w:rPr>
        <w:t>chuẩn, điều kiện và tóm tắt thành tích của hộ gia đình đủ điều kiện xét tặng danh hiệu “Gia đình văn hóa” năm ...(2); các thành viên tham dự họp thảo luận, biểu quyết.</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Kết quả: ...% thành viên dự họp nhất trí đề nghị Trưởng thôn/Tổ trưởng Tổ dân phố ...(3)... trình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xã/phường/thị trấn .. .(4) ban hành Quyết định tặng danh hiệu “Gia đình văn hóa” năm ...(2) cho các hộ gia đình có tên sau:</w:t>
      </w:r>
    </w:p>
    <w:tbl>
      <w:tblPr>
        <w:tblW w:w="5000" w:type="pct"/>
        <w:jc w:val="center"/>
        <w:tblCellMar>
          <w:left w:w="0" w:type="dxa"/>
          <w:right w:w="0" w:type="dxa"/>
        </w:tblCellMar>
        <w:tblLook w:val="0000" w:firstRow="0" w:lastRow="0" w:firstColumn="0" w:lastColumn="0" w:noHBand="0" w:noVBand="0"/>
      </w:tblPr>
      <w:tblGrid>
        <w:gridCol w:w="993"/>
        <w:gridCol w:w="4009"/>
        <w:gridCol w:w="4008"/>
      </w:tblGrid>
      <w:tr w:rsidR="003B7BCC" w:rsidRPr="00217EF3" w:rsidTr="003B7BCC">
        <w:tblPrEx>
          <w:tblCellMar>
            <w:top w:w="0" w:type="dxa"/>
            <w:left w:w="0" w:type="dxa"/>
            <w:bottom w:w="0" w:type="dxa"/>
            <w:right w:w="0" w:type="dxa"/>
          </w:tblCellMar>
        </w:tblPrEx>
        <w:trPr>
          <w:trHeight w:hRule="exact" w:val="475"/>
          <w:jc w:val="center"/>
        </w:trPr>
        <w:tc>
          <w:tcPr>
            <w:tcW w:w="551"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STT</w:t>
            </w:r>
          </w:p>
        </w:tc>
        <w:tc>
          <w:tcPr>
            <w:tcW w:w="2225"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hộ gia đình</w:t>
            </w:r>
          </w:p>
        </w:tc>
        <w:tc>
          <w:tcPr>
            <w:tcW w:w="2225"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Địa chỉ</w:t>
            </w:r>
          </w:p>
        </w:tc>
      </w:tr>
      <w:tr w:rsidR="003B7BCC" w:rsidRPr="00217EF3" w:rsidTr="003B7BCC">
        <w:tblPrEx>
          <w:tblCellMar>
            <w:top w:w="0" w:type="dxa"/>
            <w:left w:w="0" w:type="dxa"/>
            <w:bottom w:w="0" w:type="dxa"/>
            <w:right w:w="0" w:type="dxa"/>
          </w:tblCellMar>
        </w:tblPrEx>
        <w:trPr>
          <w:trHeight w:hRule="exact" w:val="421"/>
          <w:jc w:val="center"/>
        </w:trPr>
        <w:tc>
          <w:tcPr>
            <w:tcW w:w="551"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5"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5"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r w:rsidR="003B7BCC" w:rsidRPr="00217EF3" w:rsidTr="003B7BCC">
        <w:tblPrEx>
          <w:tblCellMar>
            <w:top w:w="0" w:type="dxa"/>
            <w:left w:w="0" w:type="dxa"/>
            <w:bottom w:w="0" w:type="dxa"/>
            <w:right w:w="0" w:type="dxa"/>
          </w:tblCellMar>
        </w:tblPrEx>
        <w:trPr>
          <w:trHeight w:hRule="exact" w:val="443"/>
          <w:jc w:val="center"/>
        </w:trPr>
        <w:tc>
          <w:tcPr>
            <w:tcW w:w="551"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5"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5" w:type="pct"/>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bl>
    <w:p w:rsidR="001363CB" w:rsidRPr="00217EF3" w:rsidRDefault="001363CB" w:rsidP="008E4754">
      <w:pPr>
        <w:pStyle w:val="Tablecaption0"/>
        <w:tabs>
          <w:tab w:val="left" w:leader="dot" w:pos="4147"/>
        </w:tabs>
        <w:spacing w:after="120"/>
        <w:ind w:firstLine="720"/>
        <w:jc w:val="both"/>
        <w:rPr>
          <w:rStyle w:val="Tablecaption"/>
          <w:rFonts w:ascii="Arial" w:hAnsi="Arial" w:cs="Arial"/>
          <w:sz w:val="20"/>
          <w:szCs w:val="20"/>
          <w:lang w:eastAsia="vi-VN"/>
        </w:rPr>
      </w:pPr>
      <w:r w:rsidRPr="00217EF3">
        <w:rPr>
          <w:rStyle w:val="Tablecaption"/>
          <w:rFonts w:ascii="Arial" w:hAnsi="Arial" w:cs="Arial"/>
          <w:sz w:val="20"/>
          <w:szCs w:val="20"/>
          <w:lang w:eastAsia="vi-VN"/>
        </w:rPr>
        <w:t>Cuộc họp kết thúc vào hồi</w:t>
      </w:r>
      <w:r w:rsidR="00A546AE" w:rsidRPr="00217EF3">
        <w:rPr>
          <w:rStyle w:val="Tablecaption"/>
          <w:rFonts w:ascii="Arial" w:hAnsi="Arial" w:cs="Arial"/>
          <w:sz w:val="20"/>
          <w:szCs w:val="20"/>
          <w:lang w:val="en-SG" w:eastAsia="vi-VN"/>
        </w:rPr>
        <w:t xml:space="preserve"> …. </w:t>
      </w:r>
      <w:r w:rsidRPr="00217EF3">
        <w:rPr>
          <w:rStyle w:val="Tablecaption"/>
          <w:rFonts w:ascii="Arial" w:hAnsi="Arial" w:cs="Arial"/>
          <w:sz w:val="20"/>
          <w:szCs w:val="20"/>
          <w:lang w:eastAsia="vi-VN"/>
        </w:rPr>
        <w:t>giờ ....phút, ngày ... tháng .... năm...</w:t>
      </w:r>
    </w:p>
    <w:tbl>
      <w:tblPr>
        <w:tblW w:w="5000" w:type="pct"/>
        <w:tblLook w:val="04A0" w:firstRow="1" w:lastRow="0" w:firstColumn="1" w:lastColumn="0" w:noHBand="0" w:noVBand="1"/>
      </w:tblPr>
      <w:tblGrid>
        <w:gridCol w:w="4510"/>
        <w:gridCol w:w="4510"/>
      </w:tblGrid>
      <w:tr w:rsidR="008E4754" w:rsidRPr="00E404FF" w:rsidTr="00E404FF">
        <w:tc>
          <w:tcPr>
            <w:tcW w:w="2500" w:type="pct"/>
            <w:shd w:val="clear" w:color="auto" w:fill="auto"/>
          </w:tcPr>
          <w:p w:rsidR="00735665" w:rsidRPr="00E404FF" w:rsidRDefault="00735665" w:rsidP="00E404FF">
            <w:pPr>
              <w:pStyle w:val="Heading20"/>
              <w:keepNext/>
              <w:keepLines/>
              <w:spacing w:after="0" w:line="240" w:lineRule="auto"/>
              <w:jc w:val="center"/>
              <w:rPr>
                <w:rFonts w:ascii="Arial" w:hAnsi="Arial" w:cs="Arial"/>
                <w:sz w:val="20"/>
                <w:szCs w:val="20"/>
              </w:rPr>
            </w:pPr>
            <w:bookmarkStart w:id="124" w:name="bookmark120"/>
            <w:bookmarkStart w:id="125" w:name="bookmark121"/>
            <w:bookmarkStart w:id="126" w:name="bookmark122"/>
            <w:r w:rsidRPr="00E404FF">
              <w:rPr>
                <w:rStyle w:val="Heading2"/>
                <w:rFonts w:ascii="Arial" w:hAnsi="Arial" w:cs="Arial"/>
                <w:b/>
                <w:bCs/>
                <w:sz w:val="20"/>
                <w:szCs w:val="20"/>
                <w:lang w:eastAsia="vi-VN"/>
              </w:rPr>
              <w:t>THƯ KÝ</w:t>
            </w:r>
            <w:bookmarkEnd w:id="124"/>
            <w:bookmarkEnd w:id="125"/>
            <w:bookmarkEnd w:id="126"/>
          </w:p>
          <w:p w:rsidR="00735665" w:rsidRPr="00E404FF" w:rsidRDefault="00735665" w:rsidP="00E404FF">
            <w:pPr>
              <w:pStyle w:val="BodyText"/>
              <w:spacing w:after="0" w:line="240" w:lineRule="auto"/>
              <w:ind w:firstLine="0"/>
              <w:jc w:val="center"/>
              <w:rPr>
                <w:rFonts w:ascii="Arial" w:hAnsi="Arial" w:cs="Arial"/>
                <w:i/>
                <w:sz w:val="20"/>
                <w:szCs w:val="20"/>
              </w:rPr>
            </w:pPr>
            <w:r w:rsidRPr="00E404FF">
              <w:rPr>
                <w:rStyle w:val="BodyTextChar1"/>
                <w:rFonts w:ascii="Arial" w:hAnsi="Arial" w:cs="Arial"/>
                <w:i/>
                <w:sz w:val="20"/>
                <w:szCs w:val="20"/>
                <w:lang w:eastAsia="vi-VN"/>
              </w:rPr>
              <w:t>(</w:t>
            </w:r>
            <w:r w:rsidRPr="00E404FF">
              <w:rPr>
                <w:rStyle w:val="BodyTextChar1"/>
                <w:rFonts w:ascii="Arial" w:hAnsi="Arial" w:cs="Arial"/>
                <w:i/>
                <w:sz w:val="20"/>
                <w:szCs w:val="20"/>
                <w:lang w:val="en-US" w:eastAsia="vi-VN"/>
              </w:rPr>
              <w:t>K</w:t>
            </w:r>
            <w:r w:rsidRPr="00E404FF">
              <w:rPr>
                <w:rStyle w:val="BodyTextChar1"/>
                <w:rFonts w:ascii="Arial" w:hAnsi="Arial" w:cs="Arial"/>
                <w:i/>
                <w:sz w:val="20"/>
                <w:szCs w:val="20"/>
                <w:lang w:eastAsia="vi-VN"/>
              </w:rPr>
              <w:t xml:space="preserve">ý, </w:t>
            </w:r>
            <w:r w:rsidRPr="00E404FF">
              <w:rPr>
                <w:rStyle w:val="BodyTextChar1"/>
                <w:rFonts w:ascii="Arial" w:hAnsi="Arial" w:cs="Arial"/>
                <w:i/>
                <w:iCs/>
                <w:sz w:val="20"/>
                <w:szCs w:val="20"/>
                <w:lang w:eastAsia="vi-VN"/>
              </w:rPr>
              <w:t>ghi rõ họ tên)</w:t>
            </w:r>
          </w:p>
          <w:p w:rsidR="00735665" w:rsidRPr="00E404FF" w:rsidRDefault="00735665" w:rsidP="00E404FF">
            <w:pPr>
              <w:pStyle w:val="Tablecaption0"/>
              <w:tabs>
                <w:tab w:val="left" w:leader="dot" w:pos="4147"/>
              </w:tabs>
              <w:jc w:val="center"/>
              <w:rPr>
                <w:rFonts w:ascii="Arial" w:hAnsi="Arial" w:cs="Arial"/>
                <w:sz w:val="20"/>
                <w:szCs w:val="20"/>
              </w:rPr>
            </w:pPr>
          </w:p>
        </w:tc>
        <w:tc>
          <w:tcPr>
            <w:tcW w:w="2500" w:type="pct"/>
            <w:shd w:val="clear" w:color="auto" w:fill="auto"/>
          </w:tcPr>
          <w:p w:rsidR="00735665" w:rsidRPr="00E404FF" w:rsidRDefault="00735665" w:rsidP="00E404FF">
            <w:pPr>
              <w:pStyle w:val="Heading20"/>
              <w:keepNext/>
              <w:keepLines/>
              <w:spacing w:after="0" w:line="240" w:lineRule="auto"/>
              <w:jc w:val="center"/>
              <w:rPr>
                <w:rFonts w:ascii="Arial" w:hAnsi="Arial" w:cs="Arial"/>
                <w:sz w:val="20"/>
                <w:szCs w:val="20"/>
              </w:rPr>
            </w:pPr>
            <w:bookmarkStart w:id="127" w:name="bookmark123"/>
            <w:bookmarkStart w:id="128" w:name="bookmark124"/>
            <w:bookmarkStart w:id="129" w:name="bookmark125"/>
            <w:r w:rsidRPr="00E404FF">
              <w:rPr>
                <w:rStyle w:val="Heading2"/>
                <w:rFonts w:ascii="Arial" w:hAnsi="Arial" w:cs="Arial"/>
                <w:b/>
                <w:bCs/>
                <w:sz w:val="20"/>
                <w:szCs w:val="20"/>
                <w:lang w:eastAsia="vi-VN"/>
              </w:rPr>
              <w:t>CHỦ TRÌ</w:t>
            </w:r>
            <w:bookmarkEnd w:id="127"/>
            <w:bookmarkEnd w:id="128"/>
            <w:bookmarkEnd w:id="129"/>
          </w:p>
          <w:p w:rsidR="00735665" w:rsidRPr="00E404FF" w:rsidRDefault="00735665" w:rsidP="00E404FF">
            <w:pPr>
              <w:pStyle w:val="BodyText"/>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eastAsia="vi-VN"/>
              </w:rPr>
              <w:t>(Ký, ghi rõ họ tên)</w:t>
            </w:r>
          </w:p>
          <w:p w:rsidR="00735665" w:rsidRPr="00E404FF" w:rsidRDefault="00735665" w:rsidP="00E404FF">
            <w:pPr>
              <w:pStyle w:val="Tablecaption0"/>
              <w:tabs>
                <w:tab w:val="left" w:leader="dot" w:pos="4147"/>
              </w:tabs>
              <w:jc w:val="center"/>
              <w:rPr>
                <w:rFonts w:ascii="Arial" w:hAnsi="Arial" w:cs="Arial"/>
                <w:sz w:val="20"/>
                <w:szCs w:val="20"/>
              </w:rPr>
            </w:pPr>
          </w:p>
        </w:tc>
      </w:tr>
    </w:tbl>
    <w:p w:rsidR="00735665" w:rsidRPr="00217EF3" w:rsidRDefault="00735665" w:rsidP="003B7BCC">
      <w:pPr>
        <w:pStyle w:val="Tablecaption0"/>
        <w:tabs>
          <w:tab w:val="left" w:leader="dot" w:pos="4147"/>
        </w:tabs>
        <w:jc w:val="center"/>
        <w:rPr>
          <w:rFonts w:ascii="Arial" w:hAnsi="Arial" w:cs="Arial"/>
          <w:sz w:val="20"/>
          <w:szCs w:val="20"/>
        </w:rPr>
      </w:pPr>
    </w:p>
    <w:p w:rsidR="001363CB" w:rsidRPr="00217EF3" w:rsidRDefault="00735665"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r w:rsidR="001363CB" w:rsidRPr="00217EF3">
        <w:rPr>
          <w:rStyle w:val="BodyTextChar1"/>
          <w:rFonts w:ascii="Arial" w:hAnsi="Arial" w:cs="Arial"/>
          <w:i/>
          <w:iCs/>
          <w:sz w:val="20"/>
          <w:szCs w:val="20"/>
          <w:lang w:eastAsia="vi-VN"/>
        </w:rPr>
        <w:t>:</w:t>
      </w:r>
    </w:p>
    <w:p w:rsidR="001363CB" w:rsidRPr="00217EF3" w:rsidRDefault="00735665" w:rsidP="008E4754">
      <w:pPr>
        <w:pStyle w:val="BodyText"/>
        <w:tabs>
          <w:tab w:val="left" w:pos="1683"/>
        </w:tabs>
        <w:spacing w:after="120" w:line="240" w:lineRule="auto"/>
        <w:ind w:firstLine="720"/>
        <w:jc w:val="both"/>
        <w:rPr>
          <w:rFonts w:ascii="Arial" w:hAnsi="Arial" w:cs="Arial"/>
          <w:sz w:val="20"/>
          <w:szCs w:val="20"/>
        </w:rPr>
      </w:pPr>
      <w:bookmarkStart w:id="130" w:name="bookmark151"/>
      <w:bookmarkEnd w:id="130"/>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Địa danh nơi đơn vị trình khen đóng trụ sở chính.</w:t>
      </w:r>
    </w:p>
    <w:p w:rsidR="001363CB" w:rsidRPr="00217EF3" w:rsidRDefault="00735665" w:rsidP="008E4754">
      <w:pPr>
        <w:pStyle w:val="BodyText"/>
        <w:tabs>
          <w:tab w:val="left" w:pos="1683"/>
        </w:tabs>
        <w:spacing w:after="120" w:line="240" w:lineRule="auto"/>
        <w:ind w:firstLine="720"/>
        <w:jc w:val="both"/>
        <w:rPr>
          <w:rFonts w:ascii="Arial" w:hAnsi="Arial" w:cs="Arial"/>
          <w:sz w:val="20"/>
          <w:szCs w:val="20"/>
        </w:rPr>
      </w:pPr>
      <w:bookmarkStart w:id="131" w:name="bookmark152"/>
      <w:bookmarkEnd w:id="131"/>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Năm đề nghị tặng danh hiệu “Gia đình văn hóa”.</w:t>
      </w:r>
    </w:p>
    <w:p w:rsidR="001363CB" w:rsidRPr="00217EF3" w:rsidRDefault="00735665" w:rsidP="008E4754">
      <w:pPr>
        <w:pStyle w:val="BodyText"/>
        <w:tabs>
          <w:tab w:val="left" w:pos="1683"/>
        </w:tabs>
        <w:spacing w:after="120" w:line="240" w:lineRule="auto"/>
        <w:ind w:firstLine="720"/>
        <w:jc w:val="both"/>
        <w:rPr>
          <w:rFonts w:ascii="Arial" w:hAnsi="Arial" w:cs="Arial"/>
          <w:sz w:val="20"/>
          <w:szCs w:val="20"/>
        </w:rPr>
      </w:pPr>
      <w:bookmarkStart w:id="132" w:name="bookmark153"/>
      <w:bookmarkEnd w:id="132"/>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Tên thôn/</w:t>
      </w:r>
      <w:r w:rsidR="00D4612F" w:rsidRPr="00217EF3">
        <w:rPr>
          <w:rStyle w:val="BodyTextChar1"/>
          <w:rFonts w:ascii="Arial" w:hAnsi="Arial" w:cs="Arial"/>
          <w:sz w:val="20"/>
          <w:szCs w:val="20"/>
          <w:lang w:eastAsia="vi-VN"/>
        </w:rPr>
        <w:t>tổ dân phố</w:t>
      </w:r>
      <w:r w:rsidR="001363CB" w:rsidRPr="00217EF3">
        <w:rPr>
          <w:rStyle w:val="BodyTextChar1"/>
          <w:rFonts w:ascii="Arial" w:hAnsi="Arial" w:cs="Arial"/>
          <w:sz w:val="20"/>
          <w:szCs w:val="20"/>
          <w:lang w:eastAsia="vi-VN"/>
        </w:rPr>
        <w:t>.</w:t>
      </w:r>
    </w:p>
    <w:p w:rsidR="001363CB" w:rsidRPr="00217EF3" w:rsidRDefault="00735665" w:rsidP="008E4754">
      <w:pPr>
        <w:pStyle w:val="BodyText"/>
        <w:tabs>
          <w:tab w:val="left" w:pos="1683"/>
        </w:tabs>
        <w:spacing w:after="120" w:line="240" w:lineRule="auto"/>
        <w:ind w:firstLine="720"/>
        <w:jc w:val="both"/>
        <w:rPr>
          <w:rFonts w:ascii="Arial" w:hAnsi="Arial" w:cs="Arial"/>
          <w:sz w:val="20"/>
          <w:szCs w:val="20"/>
        </w:rPr>
      </w:pPr>
      <w:bookmarkStart w:id="133" w:name="bookmark154"/>
      <w:bookmarkEnd w:id="133"/>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Tên xã/phường/thị trấn.</w:t>
      </w:r>
    </w:p>
    <w:p w:rsidR="001363CB" w:rsidRPr="00217EF3" w:rsidRDefault="00735665" w:rsidP="008E4754">
      <w:pPr>
        <w:pStyle w:val="BodyText"/>
        <w:tabs>
          <w:tab w:val="left" w:pos="1686"/>
        </w:tabs>
        <w:spacing w:after="120" w:line="240" w:lineRule="auto"/>
        <w:ind w:firstLine="720"/>
        <w:jc w:val="both"/>
        <w:rPr>
          <w:rFonts w:ascii="Arial" w:hAnsi="Arial" w:cs="Arial"/>
          <w:sz w:val="20"/>
          <w:szCs w:val="20"/>
        </w:rPr>
      </w:pPr>
      <w:bookmarkStart w:id="134" w:name="bookmark155"/>
      <w:bookmarkEnd w:id="134"/>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Địa điểm diễn ra cuộc họp.</w:t>
      </w:r>
    </w:p>
    <w:p w:rsidR="00735665" w:rsidRPr="00217EF3" w:rsidRDefault="00735665" w:rsidP="008E4754">
      <w:pPr>
        <w:pStyle w:val="BodyText"/>
        <w:spacing w:after="120" w:line="240" w:lineRule="auto"/>
        <w:ind w:firstLine="720"/>
        <w:jc w:val="both"/>
        <w:rPr>
          <w:rStyle w:val="BodyTextChar1"/>
          <w:rFonts w:ascii="Arial" w:hAnsi="Arial" w:cs="Arial"/>
          <w:b/>
          <w:bCs/>
          <w:sz w:val="20"/>
          <w:szCs w:val="20"/>
          <w:lang w:eastAsia="vi-VN"/>
        </w:rPr>
        <w:sectPr w:rsidR="00735665" w:rsidRPr="00217EF3" w:rsidSect="00217EF3">
          <w:headerReference w:type="default" r:id="rId12"/>
          <w:headerReference w:type="first" r:id="rId13"/>
          <w:pgSz w:w="11900" w:h="16840" w:code="9"/>
          <w:pgMar w:top="1440" w:right="1440" w:bottom="1440" w:left="1440" w:header="0" w:footer="0" w:gutter="0"/>
          <w:pgNumType w:start="2"/>
          <w:cols w:space="720"/>
          <w:noEndnote/>
          <w:titlePg/>
          <w:docGrid w:linePitch="360"/>
        </w:sectPr>
      </w:pPr>
    </w:p>
    <w:p w:rsidR="001363CB" w:rsidRPr="00217EF3" w:rsidRDefault="00F709F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04</w:t>
      </w:r>
    </w:p>
    <w:tbl>
      <w:tblPr>
        <w:tblW w:w="0" w:type="auto"/>
        <w:tblLook w:val="04A0" w:firstRow="1" w:lastRow="0" w:firstColumn="1" w:lastColumn="0" w:noHBand="0" w:noVBand="1"/>
      </w:tblPr>
      <w:tblGrid>
        <w:gridCol w:w="4513"/>
        <w:gridCol w:w="4507"/>
      </w:tblGrid>
      <w:tr w:rsidR="00217EF3" w:rsidRPr="00E404FF" w:rsidTr="00E404FF">
        <w:tc>
          <w:tcPr>
            <w:tcW w:w="5125" w:type="dxa"/>
            <w:shd w:val="clear" w:color="auto" w:fill="auto"/>
          </w:tcPr>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eastAsia="vi-VN"/>
              </w:rPr>
            </w:pPr>
            <w:r w:rsidRPr="00E404FF">
              <w:rPr>
                <w:rStyle w:val="BodyTextChar1"/>
                <w:rFonts w:ascii="Arial" w:hAnsi="Arial" w:cs="Arial"/>
                <w:b/>
                <w:sz w:val="20"/>
                <w:szCs w:val="20"/>
                <w:lang w:eastAsia="vi-VN"/>
              </w:rPr>
              <w:t>ỦY BAN NHÂN DÂN</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eastAsia="vi-VN"/>
              </w:rPr>
            </w:pPr>
            <w:r w:rsidRPr="00E404FF">
              <w:rPr>
                <w:rStyle w:val="BodyTextChar1"/>
                <w:rFonts w:ascii="Arial" w:hAnsi="Arial" w:cs="Arial"/>
                <w:b/>
                <w:sz w:val="20"/>
                <w:szCs w:val="20"/>
                <w:lang w:eastAsia="vi-VN"/>
              </w:rPr>
              <w:t>XÃ/PHƯỜNG/THỊ TR</w:t>
            </w:r>
            <w:r w:rsidRPr="00E404FF">
              <w:rPr>
                <w:rStyle w:val="BodyTextChar1"/>
                <w:rFonts w:ascii="Arial" w:hAnsi="Arial" w:cs="Arial"/>
                <w:b/>
                <w:sz w:val="20"/>
                <w:szCs w:val="20"/>
                <w:lang w:val="en-US" w:eastAsia="vi-VN"/>
              </w:rPr>
              <w:t>Ấ</w:t>
            </w:r>
            <w:r w:rsidRPr="00E404FF">
              <w:rPr>
                <w:rStyle w:val="BodyTextChar1"/>
                <w:rFonts w:ascii="Arial" w:hAnsi="Arial" w:cs="Arial"/>
                <w:b/>
                <w:sz w:val="20"/>
                <w:szCs w:val="20"/>
                <w:lang w:eastAsia="vi-VN"/>
              </w:rPr>
              <w:t>N ...(4)</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p w:rsidR="00735665" w:rsidRPr="00E404FF" w:rsidRDefault="00735665" w:rsidP="00E404FF">
            <w:pPr>
              <w:pStyle w:val="BodyText"/>
              <w:tabs>
                <w:tab w:val="left" w:pos="850"/>
              </w:tabs>
              <w:spacing w:after="0" w:line="240" w:lineRule="auto"/>
              <w:ind w:firstLine="0"/>
              <w:jc w:val="center"/>
              <w:rPr>
                <w:rStyle w:val="BodyTextChar1"/>
                <w:rFonts w:ascii="Arial" w:hAnsi="Arial" w:cs="Arial"/>
                <w:sz w:val="20"/>
                <w:szCs w:val="20"/>
              </w:rPr>
            </w:pPr>
            <w:r w:rsidRPr="00E404FF">
              <w:rPr>
                <w:rStyle w:val="BodyTextChar1"/>
                <w:rFonts w:ascii="Arial" w:hAnsi="Arial" w:cs="Arial"/>
                <w:sz w:val="20"/>
                <w:szCs w:val="20"/>
                <w:lang w:eastAsia="vi-VN"/>
              </w:rPr>
              <w:t>Số:</w:t>
            </w:r>
            <w:r w:rsidRPr="00E404FF">
              <w:rPr>
                <w:rStyle w:val="BodyTextChar1"/>
                <w:rFonts w:ascii="Arial" w:hAnsi="Arial" w:cs="Arial"/>
                <w:sz w:val="20"/>
                <w:szCs w:val="20"/>
                <w:lang w:eastAsia="vi-VN"/>
              </w:rPr>
              <w:tab/>
              <w:t>/TTr-UBND</w:t>
            </w:r>
          </w:p>
        </w:tc>
        <w:tc>
          <w:tcPr>
            <w:tcW w:w="5125" w:type="dxa"/>
            <w:shd w:val="clear" w:color="auto" w:fill="auto"/>
          </w:tcPr>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735665" w:rsidRPr="00217EF3" w:rsidRDefault="00735665" w:rsidP="003B7BCC">
      <w:pPr>
        <w:pStyle w:val="BodyText"/>
        <w:spacing w:after="0" w:line="240" w:lineRule="auto"/>
        <w:ind w:firstLine="0"/>
        <w:jc w:val="center"/>
        <w:rPr>
          <w:rStyle w:val="BodyTextChar1"/>
          <w:rFonts w:ascii="Arial" w:hAnsi="Arial" w:cs="Arial"/>
          <w:b/>
          <w:bCs/>
          <w:sz w:val="20"/>
          <w:szCs w:val="20"/>
          <w:lang w:eastAsia="vi-VN"/>
        </w:rPr>
      </w:pPr>
    </w:p>
    <w:p w:rsidR="00735665" w:rsidRPr="00217EF3" w:rsidRDefault="00735665" w:rsidP="003B7BCC">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TỜ TRÌNH</w:t>
      </w:r>
    </w:p>
    <w:p w:rsidR="001363CB" w:rsidRPr="00217EF3" w:rsidRDefault="00375059" w:rsidP="003B7BCC">
      <w:pPr>
        <w:pStyle w:val="BodyText"/>
        <w:spacing w:after="0" w:line="240" w:lineRule="auto"/>
        <w:ind w:firstLine="0"/>
        <w:jc w:val="center"/>
        <w:rPr>
          <w:rStyle w:val="BodyTextChar1"/>
          <w:rFonts w:ascii="Arial" w:hAnsi="Arial" w:cs="Arial"/>
          <w:sz w:val="20"/>
          <w:szCs w:val="20"/>
          <w:lang w:eastAsia="vi-VN"/>
        </w:rPr>
      </w:pPr>
      <w:r w:rsidRPr="00217EF3">
        <w:rPr>
          <w:rStyle w:val="BodyTextChar1"/>
          <w:rFonts w:ascii="Arial" w:hAnsi="Arial" w:cs="Arial"/>
          <w:b/>
          <w:bCs/>
          <w:sz w:val="20"/>
          <w:szCs w:val="20"/>
          <w:lang w:val="en-SG" w:eastAsia="vi-VN"/>
        </w:rPr>
        <w:t>V</w:t>
      </w:r>
      <w:r w:rsidR="001363CB" w:rsidRPr="00217EF3">
        <w:rPr>
          <w:rStyle w:val="BodyTextChar1"/>
          <w:rFonts w:ascii="Arial" w:hAnsi="Arial" w:cs="Arial"/>
          <w:b/>
          <w:bCs/>
          <w:sz w:val="20"/>
          <w:szCs w:val="20"/>
          <w:lang w:eastAsia="vi-VN"/>
        </w:rPr>
        <w:t>ề việc đề nghị xét tặng danh hiệu</w:t>
      </w:r>
      <w:r w:rsidR="001363CB" w:rsidRPr="00217EF3">
        <w:rPr>
          <w:rStyle w:val="BodyTextChar1"/>
          <w:rFonts w:ascii="Arial" w:hAnsi="Arial" w:cs="Arial"/>
          <w:b/>
          <w:bCs/>
          <w:sz w:val="20"/>
          <w:szCs w:val="20"/>
          <w:lang w:eastAsia="vi-VN"/>
        </w:rPr>
        <w:br/>
        <w:t xml:space="preserve">“Thôn, tổ dân phố văn hóa” năm </w:t>
      </w:r>
      <w:r w:rsidR="001363CB" w:rsidRPr="00217EF3">
        <w:rPr>
          <w:rStyle w:val="BodyTextChar1"/>
          <w:rFonts w:ascii="Arial" w:hAnsi="Arial" w:cs="Arial"/>
          <w:sz w:val="20"/>
          <w:szCs w:val="20"/>
          <w:lang w:eastAsia="vi-VN"/>
        </w:rPr>
        <w:t>....(2)....</w:t>
      </w:r>
    </w:p>
    <w:p w:rsidR="00735665" w:rsidRPr="00217EF3" w:rsidRDefault="00735665" w:rsidP="003B7BCC">
      <w:pPr>
        <w:pStyle w:val="BodyText"/>
        <w:spacing w:after="0" w:line="240" w:lineRule="auto"/>
        <w:ind w:firstLine="0"/>
        <w:jc w:val="center"/>
        <w:rPr>
          <w:rStyle w:val="BodyTextChar1"/>
          <w:rFonts w:ascii="Arial" w:hAnsi="Arial" w:cs="Arial"/>
          <w:sz w:val="20"/>
          <w:szCs w:val="20"/>
          <w:vertAlign w:val="superscript"/>
          <w:lang w:val="en-US" w:eastAsia="vi-VN"/>
        </w:rPr>
      </w:pPr>
      <w:r w:rsidRPr="00217EF3">
        <w:rPr>
          <w:rStyle w:val="BodyTextChar1"/>
          <w:rFonts w:ascii="Arial" w:hAnsi="Arial" w:cs="Arial"/>
          <w:sz w:val="20"/>
          <w:szCs w:val="20"/>
          <w:vertAlign w:val="superscript"/>
          <w:lang w:val="en-US" w:eastAsia="vi-VN"/>
        </w:rPr>
        <w:t>____________________</w:t>
      </w:r>
    </w:p>
    <w:p w:rsidR="00735665" w:rsidRPr="00217EF3" w:rsidRDefault="00735665" w:rsidP="003B7BCC">
      <w:pPr>
        <w:pStyle w:val="BodyText"/>
        <w:spacing w:after="0" w:line="240" w:lineRule="auto"/>
        <w:ind w:firstLine="0"/>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Kính gửi: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Quận/Huyện/Thị xã/thành phố...(4)...</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Nghị định số ... /2023/NĐ-CP ngày ... tháng 12 năm 2023 của Chính phủ quy định về khung tiêu chuẩn và trình tự, thủ tục, hồ sơ xét tặng danh hiệu “Gia đình văn hóa”, “Thôn, tổ dân phố văn hóa”, “Xã, phường, thị trấn tiêu biểu”;</w:t>
      </w:r>
    </w:p>
    <w:p w:rsidR="001363CB" w:rsidRPr="00217EF3" w:rsidRDefault="001363CB" w:rsidP="008E4754">
      <w:pPr>
        <w:pStyle w:val="BodyText"/>
        <w:tabs>
          <w:tab w:val="left" w:leader="dot" w:pos="5971"/>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Quyết định số</w:t>
      </w:r>
      <w:r w:rsidR="00375059"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 xml:space="preserve"> /QĐ-</w:t>
      </w:r>
      <w:r w:rsidR="00F04F0E" w:rsidRPr="00217EF3">
        <w:rPr>
          <w:rStyle w:val="BodyTextChar1"/>
          <w:rFonts w:ascii="Arial" w:hAnsi="Arial" w:cs="Arial"/>
          <w:sz w:val="20"/>
          <w:szCs w:val="20"/>
          <w:lang w:eastAsia="vi-VN"/>
        </w:rPr>
        <w:t>UBND</w:t>
      </w:r>
      <w:r w:rsidRPr="00217EF3">
        <w:rPr>
          <w:rStyle w:val="BodyTextChar1"/>
          <w:rFonts w:ascii="Arial" w:hAnsi="Arial" w:cs="Arial"/>
          <w:sz w:val="20"/>
          <w:szCs w:val="20"/>
          <w:lang w:eastAsia="vi-VN"/>
        </w:rPr>
        <w:t xml:space="preserve"> ngày ... tháng ... năm 20... của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tỉnh/thành phố .. .(6)... quy định chi tiết tiêu chuẩn xét tặng danh hiệu “Gia đình văn hóa”, “Thôn, tổ dân phố văn hóa”, “Xã, phường, thị trấn tiêu biểu” trên địa bàn tỉnh/thành phố.. .(6)</w:t>
      </w:r>
      <w:r w:rsidRPr="00217EF3">
        <w:rPr>
          <w:rStyle w:val="BodyTextChar1"/>
          <w:rFonts w:ascii="Arial" w:hAnsi="Arial" w:cs="Arial"/>
          <w:sz w:val="20"/>
          <w:szCs w:val="20"/>
          <w:lang w:eastAsia="vi-VN"/>
        </w:rPr>
        <w:tab/>
        <w:t>;</w:t>
      </w:r>
    </w:p>
    <w:p w:rsidR="001363CB" w:rsidRPr="00217EF3" w:rsidRDefault="001363CB" w:rsidP="008E4754">
      <w:pPr>
        <w:pStyle w:val="BodyText"/>
        <w:tabs>
          <w:tab w:val="left" w:leader="dot" w:pos="6584"/>
        </w:tabs>
        <w:spacing w:after="120" w:line="240" w:lineRule="auto"/>
        <w:ind w:firstLine="720"/>
        <w:jc w:val="both"/>
        <w:rPr>
          <w:rFonts w:ascii="Arial" w:hAnsi="Arial" w:cs="Arial"/>
          <w:sz w:val="20"/>
          <w:szCs w:val="20"/>
          <w:lang w:val="en-SG"/>
        </w:rPr>
      </w:pPr>
      <w:r w:rsidRPr="00217EF3">
        <w:rPr>
          <w:rStyle w:val="BodyTextChar1"/>
          <w:rFonts w:ascii="Arial" w:hAnsi="Arial" w:cs="Arial"/>
          <w:sz w:val="20"/>
          <w:szCs w:val="20"/>
          <w:lang w:eastAsia="vi-VN"/>
        </w:rPr>
        <w:t>Xét thành tích của Thôn/Tổ dân phố ....(3)</w:t>
      </w:r>
      <w:r w:rsidRPr="00217EF3">
        <w:rPr>
          <w:rStyle w:val="BodyTextChar1"/>
          <w:rFonts w:ascii="Arial" w:hAnsi="Arial" w:cs="Arial"/>
          <w:sz w:val="20"/>
          <w:szCs w:val="20"/>
          <w:lang w:eastAsia="vi-VN"/>
        </w:rPr>
        <w:tab/>
        <w:t>và Biên bản họp xét tặng</w:t>
      </w:r>
      <w:r w:rsidR="00735665"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danh hiệu “Thôn, tổ dân phố văn hóa” năm ...(2).. ngày ... tháng ... năm ... của Hội đồng Thi đua -</w:t>
      </w:r>
      <w:r w:rsidR="004A34E6" w:rsidRPr="00217EF3">
        <w:rPr>
          <w:rStyle w:val="BodyTextChar1"/>
          <w:rFonts w:ascii="Arial" w:hAnsi="Arial" w:cs="Arial"/>
          <w:sz w:val="20"/>
          <w:szCs w:val="20"/>
          <w:lang w:eastAsia="vi-VN"/>
        </w:rPr>
        <w:t xml:space="preserve"> Khen thưởng Xã/Phường/Thị trấn</w:t>
      </w:r>
      <w:r w:rsidR="004A34E6" w:rsidRPr="00217EF3">
        <w:rPr>
          <w:rStyle w:val="BodyTextChar1"/>
          <w:rFonts w:ascii="Arial" w:hAnsi="Arial" w:cs="Arial"/>
          <w:sz w:val="20"/>
          <w:szCs w:val="20"/>
          <w:lang w:val="en-SG" w:eastAsia="vi-VN"/>
        </w:rPr>
        <w:t xml:space="preserve"> …</w:t>
      </w:r>
      <w:r w:rsidR="004A34E6" w:rsidRPr="00217EF3">
        <w:rPr>
          <w:rStyle w:val="BodyTextChar1"/>
          <w:rFonts w:ascii="Arial" w:hAnsi="Arial" w:cs="Arial"/>
          <w:sz w:val="20"/>
          <w:szCs w:val="20"/>
          <w:lang w:eastAsia="vi-VN"/>
        </w:rPr>
        <w:t>(4)</w:t>
      </w:r>
      <w:r w:rsidR="004A34E6" w:rsidRPr="00217EF3">
        <w:rPr>
          <w:rStyle w:val="BodyTextChar1"/>
          <w:rFonts w:ascii="Arial" w:hAnsi="Arial" w:cs="Arial"/>
          <w:sz w:val="20"/>
          <w:szCs w:val="20"/>
          <w:lang w:val="en-SG" w:eastAsia="vi-VN"/>
        </w:rPr>
        <w:t>……….,</w:t>
      </w:r>
    </w:p>
    <w:p w:rsidR="001363CB" w:rsidRPr="00217EF3" w:rsidRDefault="001363CB" w:rsidP="008E4754">
      <w:pPr>
        <w:pStyle w:val="BodyText"/>
        <w:tabs>
          <w:tab w:val="left" w:leader="dot" w:pos="4665"/>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Kính đề nghị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Quận/Huyện/Thị xã/thành phố.. .(5) thuộc tỉnh/thành phố</w:t>
      </w:r>
      <w:r w:rsidRPr="00217EF3">
        <w:rPr>
          <w:rStyle w:val="BodyTextChar1"/>
          <w:rFonts w:ascii="Arial" w:hAnsi="Arial" w:cs="Arial"/>
          <w:sz w:val="20"/>
          <w:szCs w:val="20"/>
          <w:lang w:eastAsia="vi-VN"/>
        </w:rPr>
        <w:tab/>
        <w:t>(6).... xét tặng danh hiệu “Thôn, tổ dân phố</w:t>
      </w:r>
      <w:r w:rsidR="00735665"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văn hóa” năm ... (2)... cho các đơn vị có tên sau đây:</w:t>
      </w:r>
    </w:p>
    <w:tbl>
      <w:tblPr>
        <w:tblW w:w="5000" w:type="pct"/>
        <w:jc w:val="right"/>
        <w:tblCellMar>
          <w:left w:w="0" w:type="dxa"/>
          <w:right w:w="0" w:type="dxa"/>
        </w:tblCellMar>
        <w:tblLook w:val="0000" w:firstRow="0" w:lastRow="0" w:firstColumn="0" w:lastColumn="0" w:noHBand="0" w:noVBand="0"/>
      </w:tblPr>
      <w:tblGrid>
        <w:gridCol w:w="993"/>
        <w:gridCol w:w="4011"/>
        <w:gridCol w:w="4006"/>
      </w:tblGrid>
      <w:tr w:rsidR="003B7BCC" w:rsidRPr="00217EF3" w:rsidTr="003B7BCC">
        <w:tblPrEx>
          <w:tblCellMar>
            <w:top w:w="0" w:type="dxa"/>
            <w:left w:w="0" w:type="dxa"/>
            <w:bottom w:w="0" w:type="dxa"/>
            <w:right w:w="0" w:type="dxa"/>
          </w:tblCellMar>
        </w:tblPrEx>
        <w:trPr>
          <w:trHeight w:hRule="exact" w:val="364"/>
          <w:jc w:val="right"/>
        </w:trPr>
        <w:tc>
          <w:tcPr>
            <w:tcW w:w="551"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STT</w:t>
            </w:r>
          </w:p>
        </w:tc>
        <w:tc>
          <w:tcPr>
            <w:tcW w:w="2226"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lang w:val="en-US"/>
              </w:rPr>
            </w:pPr>
            <w:r w:rsidRPr="00217EF3">
              <w:rPr>
                <w:rStyle w:val="Other"/>
                <w:rFonts w:ascii="Arial" w:hAnsi="Arial" w:cs="Arial"/>
                <w:b/>
                <w:bCs/>
                <w:sz w:val="20"/>
                <w:szCs w:val="20"/>
                <w:lang w:eastAsia="vi-VN"/>
              </w:rPr>
              <w:t>T</w:t>
            </w:r>
            <w:r w:rsidR="00735665" w:rsidRPr="00217EF3">
              <w:rPr>
                <w:rStyle w:val="Other"/>
                <w:rFonts w:ascii="Arial" w:hAnsi="Arial" w:cs="Arial"/>
                <w:b/>
                <w:bCs/>
                <w:sz w:val="20"/>
                <w:szCs w:val="20"/>
                <w:lang w:eastAsia="vi-VN"/>
              </w:rPr>
              <w:t>ên thôn/t</w:t>
            </w:r>
            <w:r w:rsidR="00735665" w:rsidRPr="00217EF3">
              <w:rPr>
                <w:rStyle w:val="Other"/>
                <w:rFonts w:ascii="Arial" w:hAnsi="Arial" w:cs="Arial"/>
                <w:b/>
                <w:bCs/>
                <w:sz w:val="20"/>
                <w:szCs w:val="20"/>
                <w:lang w:val="en-US" w:eastAsia="vi-VN"/>
              </w:rPr>
              <w:t>ổ</w:t>
            </w:r>
            <w:r w:rsidR="00735665" w:rsidRPr="00217EF3">
              <w:rPr>
                <w:rStyle w:val="Other"/>
                <w:rFonts w:ascii="Arial" w:hAnsi="Arial" w:cs="Arial"/>
                <w:b/>
                <w:bCs/>
                <w:sz w:val="20"/>
                <w:szCs w:val="20"/>
                <w:lang w:eastAsia="vi-VN"/>
              </w:rPr>
              <w:t xml:space="preserve"> dân ph</w:t>
            </w:r>
            <w:r w:rsidR="00735665" w:rsidRPr="00217EF3">
              <w:rPr>
                <w:rStyle w:val="Other"/>
                <w:rFonts w:ascii="Arial" w:hAnsi="Arial" w:cs="Arial"/>
                <w:b/>
                <w:bCs/>
                <w:sz w:val="20"/>
                <w:szCs w:val="20"/>
                <w:lang w:val="en-US" w:eastAsia="vi-VN"/>
              </w:rPr>
              <w:t>ố</w:t>
            </w:r>
          </w:p>
        </w:tc>
        <w:tc>
          <w:tcPr>
            <w:tcW w:w="2224"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Thành tích</w:t>
            </w:r>
          </w:p>
        </w:tc>
      </w:tr>
      <w:tr w:rsidR="003B7BCC" w:rsidRPr="00217EF3" w:rsidTr="003B7BCC">
        <w:tblPrEx>
          <w:tblCellMar>
            <w:top w:w="0" w:type="dxa"/>
            <w:left w:w="0" w:type="dxa"/>
            <w:bottom w:w="0" w:type="dxa"/>
            <w:right w:w="0" w:type="dxa"/>
          </w:tblCellMar>
        </w:tblPrEx>
        <w:trPr>
          <w:trHeight w:hRule="exact" w:val="292"/>
          <w:jc w:val="right"/>
        </w:trPr>
        <w:tc>
          <w:tcPr>
            <w:tcW w:w="551"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6"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4"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r w:rsidR="003B7BCC" w:rsidRPr="00217EF3" w:rsidTr="003B7BCC">
        <w:tblPrEx>
          <w:tblCellMar>
            <w:top w:w="0" w:type="dxa"/>
            <w:left w:w="0" w:type="dxa"/>
            <w:bottom w:w="0" w:type="dxa"/>
            <w:right w:w="0" w:type="dxa"/>
          </w:tblCellMar>
        </w:tblPrEx>
        <w:trPr>
          <w:trHeight w:hRule="exact" w:val="320"/>
          <w:jc w:val="right"/>
        </w:trPr>
        <w:tc>
          <w:tcPr>
            <w:tcW w:w="551"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6"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4" w:type="pct"/>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bl>
    <w:p w:rsidR="001363CB" w:rsidRPr="00217EF3" w:rsidRDefault="001363CB" w:rsidP="003B7BCC">
      <w:pPr>
        <w:pStyle w:val="Tablecaption0"/>
        <w:ind w:firstLine="720"/>
        <w:jc w:val="both"/>
        <w:rPr>
          <w:rStyle w:val="Tablecaption"/>
          <w:rFonts w:ascii="Arial" w:hAnsi="Arial" w:cs="Arial"/>
          <w:i/>
          <w:iCs/>
          <w:sz w:val="20"/>
          <w:szCs w:val="20"/>
          <w:lang w:eastAsia="vi-VN"/>
        </w:rPr>
      </w:pPr>
      <w:r w:rsidRPr="00217EF3">
        <w:rPr>
          <w:rStyle w:val="Tablecaption"/>
          <w:rFonts w:ascii="Arial" w:hAnsi="Arial" w:cs="Arial"/>
          <w:i/>
          <w:iCs/>
          <w:sz w:val="20"/>
          <w:szCs w:val="20"/>
          <w:lang w:eastAsia="vi-VN"/>
        </w:rPr>
        <w:t xml:space="preserve">(Kèm theo Tờ </w:t>
      </w:r>
      <w:r w:rsidR="00735665" w:rsidRPr="00217EF3">
        <w:rPr>
          <w:rStyle w:val="Tablecaption"/>
          <w:rFonts w:ascii="Arial" w:hAnsi="Arial" w:cs="Arial"/>
          <w:i/>
          <w:iCs/>
          <w:sz w:val="20"/>
          <w:szCs w:val="20"/>
          <w:lang w:eastAsia="vi-VN"/>
        </w:rPr>
        <w:t>trình: Biên bản họp Hội đồng Th</w:t>
      </w:r>
      <w:r w:rsidR="00735665" w:rsidRPr="00217EF3">
        <w:rPr>
          <w:rStyle w:val="Tablecaption"/>
          <w:rFonts w:ascii="Arial" w:hAnsi="Arial" w:cs="Arial"/>
          <w:i/>
          <w:iCs/>
          <w:sz w:val="20"/>
          <w:szCs w:val="20"/>
          <w:lang w:val="en-US" w:eastAsia="vi-VN"/>
        </w:rPr>
        <w:t>i</w:t>
      </w:r>
      <w:r w:rsidRPr="00217EF3">
        <w:rPr>
          <w:rStyle w:val="Tablecaption"/>
          <w:rFonts w:ascii="Arial" w:hAnsi="Arial" w:cs="Arial"/>
          <w:i/>
          <w:iCs/>
          <w:sz w:val="20"/>
          <w:szCs w:val="20"/>
          <w:lang w:eastAsia="vi-VN"/>
        </w:rPr>
        <w:t xml:space="preserve"> đua - Khen thưởng của </w:t>
      </w:r>
      <w:r w:rsidR="00735665" w:rsidRPr="00217EF3">
        <w:rPr>
          <w:rStyle w:val="Tablecaption"/>
          <w:rFonts w:ascii="Arial" w:hAnsi="Arial" w:cs="Arial"/>
          <w:i/>
          <w:iCs/>
          <w:sz w:val="20"/>
          <w:szCs w:val="20"/>
          <w:lang w:eastAsia="vi-VN"/>
        </w:rPr>
        <w:t>đơn vị tr</w:t>
      </w:r>
      <w:r w:rsidR="00735665" w:rsidRPr="00217EF3">
        <w:rPr>
          <w:rStyle w:val="Tablecaption"/>
          <w:rFonts w:ascii="Arial" w:hAnsi="Arial" w:cs="Arial"/>
          <w:i/>
          <w:iCs/>
          <w:sz w:val="20"/>
          <w:szCs w:val="20"/>
          <w:lang w:val="en-US" w:eastAsia="vi-VN"/>
        </w:rPr>
        <w:t>ì</w:t>
      </w:r>
      <w:r w:rsidR="00735665" w:rsidRPr="00217EF3">
        <w:rPr>
          <w:rStyle w:val="Tablecaption"/>
          <w:rFonts w:ascii="Arial" w:hAnsi="Arial" w:cs="Arial"/>
          <w:i/>
          <w:iCs/>
          <w:sz w:val="20"/>
          <w:szCs w:val="20"/>
          <w:lang w:eastAsia="vi-VN"/>
        </w:rPr>
        <w:t>nh khen;</w:t>
      </w:r>
      <w:r w:rsidR="00375059" w:rsidRPr="00217EF3">
        <w:rPr>
          <w:rStyle w:val="Tablecaption"/>
          <w:rFonts w:ascii="Arial" w:hAnsi="Arial" w:cs="Arial"/>
          <w:i/>
          <w:iCs/>
          <w:sz w:val="20"/>
          <w:szCs w:val="20"/>
          <w:lang w:val="en-SG" w:eastAsia="vi-VN"/>
        </w:rPr>
        <w:t xml:space="preserve"> </w:t>
      </w:r>
      <w:r w:rsidR="00735665" w:rsidRPr="00217EF3">
        <w:rPr>
          <w:rStyle w:val="Tablecaption"/>
          <w:rFonts w:ascii="Arial" w:hAnsi="Arial" w:cs="Arial"/>
          <w:i/>
          <w:iCs/>
          <w:sz w:val="20"/>
          <w:szCs w:val="20"/>
          <w:lang w:eastAsia="vi-VN"/>
        </w:rPr>
        <w:t>báo c</w:t>
      </w:r>
      <w:r w:rsidR="00735665" w:rsidRPr="00217EF3">
        <w:rPr>
          <w:rStyle w:val="Tablecaption"/>
          <w:rFonts w:ascii="Arial" w:hAnsi="Arial" w:cs="Arial"/>
          <w:i/>
          <w:iCs/>
          <w:sz w:val="20"/>
          <w:szCs w:val="20"/>
          <w:lang w:val="en-US" w:eastAsia="vi-VN"/>
        </w:rPr>
        <w:t>á</w:t>
      </w:r>
      <w:r w:rsidRPr="00217EF3">
        <w:rPr>
          <w:rStyle w:val="Tablecaption"/>
          <w:rFonts w:ascii="Arial" w:hAnsi="Arial" w:cs="Arial"/>
          <w:i/>
          <w:iCs/>
          <w:sz w:val="20"/>
          <w:szCs w:val="20"/>
          <w:lang w:eastAsia="vi-VN"/>
        </w:rPr>
        <w:t>o thành tích).</w:t>
      </w:r>
    </w:p>
    <w:p w:rsidR="003B7BCC" w:rsidRPr="00217EF3" w:rsidRDefault="003B7BCC" w:rsidP="003B7BCC">
      <w:pPr>
        <w:pStyle w:val="Tablecaption0"/>
        <w:rPr>
          <w:rFonts w:ascii="Arial" w:hAnsi="Arial" w:cs="Arial"/>
          <w:sz w:val="20"/>
          <w:szCs w:val="20"/>
        </w:rPr>
      </w:pPr>
    </w:p>
    <w:tbl>
      <w:tblPr>
        <w:tblW w:w="0" w:type="auto"/>
        <w:tblLook w:val="04A0" w:firstRow="1" w:lastRow="0" w:firstColumn="1" w:lastColumn="0" w:noHBand="0" w:noVBand="1"/>
      </w:tblPr>
      <w:tblGrid>
        <w:gridCol w:w="4425"/>
        <w:gridCol w:w="4595"/>
      </w:tblGrid>
      <w:tr w:rsidR="00217EF3" w:rsidRPr="00E404FF" w:rsidTr="00E404FF">
        <w:tc>
          <w:tcPr>
            <w:tcW w:w="4548" w:type="dxa"/>
            <w:shd w:val="clear" w:color="auto" w:fill="auto"/>
          </w:tcPr>
          <w:p w:rsidR="00735665" w:rsidRPr="00E404FF" w:rsidRDefault="00735665" w:rsidP="003B7BCC">
            <w:pPr>
              <w:rPr>
                <w:rStyle w:val="BodyTextChar1"/>
                <w:rFonts w:ascii="Arial" w:hAnsi="Arial" w:cs="Arial"/>
                <w:b/>
                <w:i/>
                <w:iCs/>
                <w:color w:val="auto"/>
                <w:sz w:val="20"/>
                <w:szCs w:val="20"/>
              </w:rPr>
            </w:pPr>
            <w:r w:rsidRPr="00E404FF">
              <w:rPr>
                <w:rStyle w:val="BodyTextChar1"/>
                <w:rFonts w:ascii="Arial" w:hAnsi="Arial" w:cs="Arial"/>
                <w:b/>
                <w:i/>
                <w:iCs/>
                <w:color w:val="auto"/>
                <w:sz w:val="20"/>
                <w:szCs w:val="20"/>
              </w:rPr>
              <w:t>N</w:t>
            </w:r>
            <w:r w:rsidRPr="00E404FF">
              <w:rPr>
                <w:rStyle w:val="BodyTextChar1"/>
                <w:rFonts w:ascii="Arial" w:hAnsi="Arial" w:cs="Arial"/>
                <w:b/>
                <w:i/>
                <w:iCs/>
                <w:color w:val="auto"/>
                <w:sz w:val="20"/>
                <w:szCs w:val="20"/>
                <w:lang w:val="en-US"/>
              </w:rPr>
              <w:t>ơ</w:t>
            </w:r>
            <w:r w:rsidRPr="00E404FF">
              <w:rPr>
                <w:rStyle w:val="BodyTextChar1"/>
                <w:rFonts w:ascii="Arial" w:hAnsi="Arial" w:cs="Arial"/>
                <w:b/>
                <w:i/>
                <w:iCs/>
                <w:color w:val="auto"/>
                <w:sz w:val="20"/>
                <w:szCs w:val="20"/>
              </w:rPr>
              <w:t>i nhận:</w:t>
            </w:r>
          </w:p>
          <w:p w:rsidR="00735665" w:rsidRPr="00E404FF" w:rsidRDefault="00735665" w:rsidP="00E404FF">
            <w:pPr>
              <w:pStyle w:val="BodyText"/>
              <w:tabs>
                <w:tab w:val="left" w:pos="3558"/>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en-US"/>
              </w:rPr>
              <w:t>-</w:t>
            </w:r>
            <w:r w:rsidR="004A34E6" w:rsidRPr="00E404FF">
              <w:rPr>
                <w:rStyle w:val="BodyTextChar1"/>
                <w:rFonts w:ascii="Arial" w:hAnsi="Arial" w:cs="Arial"/>
                <w:sz w:val="20"/>
                <w:szCs w:val="20"/>
                <w:lang w:val="en-US" w:eastAsia="en-US"/>
              </w:rPr>
              <w:t xml:space="preserve"> </w:t>
            </w:r>
            <w:r w:rsidRPr="00E404FF">
              <w:rPr>
                <w:rStyle w:val="BodyTextChar1"/>
                <w:rFonts w:ascii="Arial" w:hAnsi="Arial" w:cs="Arial"/>
                <w:sz w:val="20"/>
                <w:szCs w:val="20"/>
                <w:lang w:val="en-US" w:eastAsia="en-US"/>
              </w:rPr>
              <w:t xml:space="preserve">UBND </w:t>
            </w:r>
            <w:r w:rsidRPr="00E404FF">
              <w:rPr>
                <w:rStyle w:val="BodyTextChar1"/>
                <w:rFonts w:ascii="Arial" w:hAnsi="Arial" w:cs="Arial"/>
                <w:sz w:val="20"/>
                <w:szCs w:val="20"/>
                <w:lang w:eastAsia="vi-VN"/>
              </w:rPr>
              <w:t>...;</w:t>
            </w:r>
          </w:p>
          <w:p w:rsidR="00735665" w:rsidRPr="00E404FF" w:rsidRDefault="00735665" w:rsidP="00E404FF">
            <w:pPr>
              <w:pStyle w:val="BodyText"/>
              <w:tabs>
                <w:tab w:val="left" w:pos="5159"/>
              </w:tabs>
              <w:spacing w:after="0" w:line="240" w:lineRule="auto"/>
              <w:ind w:firstLine="0"/>
              <w:rPr>
                <w:rFonts w:ascii="Arial" w:hAnsi="Arial" w:cs="Arial"/>
                <w:sz w:val="20"/>
                <w:szCs w:val="20"/>
              </w:rPr>
            </w:pPr>
            <w:r w:rsidRPr="00E404FF">
              <w:rPr>
                <w:rStyle w:val="BodyTextChar1"/>
                <w:rFonts w:ascii="Arial" w:hAnsi="Arial" w:cs="Arial"/>
                <w:sz w:val="20"/>
                <w:szCs w:val="20"/>
                <w:lang w:eastAsia="vi-VN"/>
              </w:rPr>
              <w:t>- Ban TDKT ...;</w:t>
            </w:r>
          </w:p>
          <w:p w:rsidR="00735665" w:rsidRPr="00E404FF" w:rsidRDefault="00735665" w:rsidP="00E404FF">
            <w:pPr>
              <w:pStyle w:val="BodyText"/>
              <w:spacing w:after="0" w:line="240" w:lineRule="auto"/>
              <w:ind w:firstLine="0"/>
              <w:rPr>
                <w:rFonts w:ascii="Arial" w:hAnsi="Arial" w:cs="Arial"/>
                <w:sz w:val="20"/>
                <w:szCs w:val="20"/>
              </w:rPr>
            </w:pPr>
            <w:r w:rsidRPr="00E404FF">
              <w:rPr>
                <w:rStyle w:val="BodyTextChar1"/>
                <w:rFonts w:ascii="Arial" w:hAnsi="Arial" w:cs="Arial"/>
                <w:sz w:val="20"/>
                <w:szCs w:val="20"/>
                <w:lang w:eastAsia="vi-VN"/>
              </w:rPr>
              <w:t>-</w:t>
            </w:r>
            <w:r w:rsidR="004A34E6" w:rsidRPr="00E404FF">
              <w:rPr>
                <w:rStyle w:val="BodyTextChar1"/>
                <w:rFonts w:ascii="Arial" w:hAnsi="Arial" w:cs="Arial"/>
                <w:sz w:val="20"/>
                <w:szCs w:val="20"/>
                <w:lang w:val="en-SG" w:eastAsia="vi-VN"/>
              </w:rPr>
              <w:t xml:space="preserve"> </w:t>
            </w:r>
            <w:r w:rsidRPr="00E404FF">
              <w:rPr>
                <w:rStyle w:val="BodyTextChar1"/>
                <w:rFonts w:ascii="Arial" w:hAnsi="Arial" w:cs="Arial"/>
                <w:sz w:val="20"/>
                <w:szCs w:val="20"/>
                <w:lang w:eastAsia="vi-VN"/>
              </w:rPr>
              <w:t>Lưu: VT,</w:t>
            </w:r>
          </w:p>
          <w:p w:rsidR="00735665" w:rsidRPr="00E404FF" w:rsidRDefault="00735665" w:rsidP="003B7BCC">
            <w:pPr>
              <w:rPr>
                <w:rFonts w:ascii="Arial" w:hAnsi="Arial" w:cs="Arial"/>
                <w:color w:val="auto"/>
                <w:sz w:val="20"/>
                <w:szCs w:val="20"/>
                <w:lang w:eastAsia="en-SG"/>
              </w:rPr>
            </w:pPr>
          </w:p>
        </w:tc>
        <w:tc>
          <w:tcPr>
            <w:tcW w:w="4688" w:type="dxa"/>
            <w:shd w:val="clear" w:color="auto" w:fill="auto"/>
          </w:tcPr>
          <w:p w:rsidR="00735665" w:rsidRPr="00E404FF" w:rsidRDefault="00735665" w:rsidP="00E404FF">
            <w:pPr>
              <w:pStyle w:val="BodyText"/>
              <w:tabs>
                <w:tab w:val="left" w:pos="5971"/>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 xml:space="preserve">TM. ỦY BAN NHÂN DÂN XÃ/PHƯỜNG/THỊ </w:t>
            </w:r>
            <w:r w:rsidR="004A34E6" w:rsidRPr="00E404FF">
              <w:rPr>
                <w:rStyle w:val="BodyTextChar1"/>
                <w:rFonts w:ascii="Arial" w:hAnsi="Arial" w:cs="Arial"/>
                <w:b/>
                <w:bCs/>
                <w:sz w:val="20"/>
                <w:szCs w:val="20"/>
                <w:lang w:eastAsia="vi-VN"/>
              </w:rPr>
              <w:t>TRẤN</w:t>
            </w:r>
            <w:r w:rsidRPr="00E404FF">
              <w:rPr>
                <w:rStyle w:val="BodyTextChar1"/>
                <w:rFonts w:ascii="Arial" w:hAnsi="Arial" w:cs="Arial"/>
                <w:b/>
                <w:bCs/>
                <w:sz w:val="20"/>
                <w:szCs w:val="20"/>
                <w:lang w:eastAsia="vi-VN"/>
              </w:rPr>
              <w:t xml:space="preserve"> ...</w:t>
            </w:r>
          </w:p>
          <w:p w:rsidR="00735665" w:rsidRPr="00E404FF" w:rsidRDefault="00735665" w:rsidP="00E404FF">
            <w:pPr>
              <w:pStyle w:val="BodyText"/>
              <w:tabs>
                <w:tab w:val="left" w:pos="5971"/>
              </w:tabs>
              <w:spacing w:after="0" w:line="240" w:lineRule="auto"/>
              <w:ind w:firstLine="0"/>
              <w:jc w:val="center"/>
              <w:rPr>
                <w:rStyle w:val="BodyTextChar1"/>
                <w:rFonts w:ascii="Arial" w:hAnsi="Arial" w:cs="Arial"/>
                <w:b/>
                <w:bCs/>
                <w:sz w:val="20"/>
                <w:szCs w:val="20"/>
                <w:lang w:eastAsia="vi-VN"/>
              </w:rPr>
            </w:pPr>
          </w:p>
          <w:p w:rsidR="00735665" w:rsidRPr="00E404FF" w:rsidRDefault="00735665" w:rsidP="00E404FF">
            <w:pPr>
              <w:pStyle w:val="BodyText"/>
              <w:tabs>
                <w:tab w:val="left" w:pos="5971"/>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CHỦ TỊCH</w:t>
            </w:r>
          </w:p>
          <w:p w:rsidR="00735665" w:rsidRPr="00E404FF" w:rsidRDefault="00735665" w:rsidP="00E404FF">
            <w:pPr>
              <w:pStyle w:val="BodyText"/>
              <w:tabs>
                <w:tab w:val="left" w:pos="5971"/>
              </w:tabs>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eastAsia="vi-VN"/>
              </w:rPr>
              <w:t>(Ký, ghi rõ họ tên, đóng dấu)</w:t>
            </w:r>
          </w:p>
          <w:p w:rsidR="00735665" w:rsidRPr="00E404FF" w:rsidRDefault="00735665" w:rsidP="00E404FF">
            <w:pPr>
              <w:jc w:val="center"/>
              <w:rPr>
                <w:rFonts w:ascii="Arial" w:hAnsi="Arial" w:cs="Arial"/>
                <w:color w:val="auto"/>
                <w:sz w:val="20"/>
                <w:szCs w:val="20"/>
                <w:lang w:eastAsia="en-SG"/>
              </w:rPr>
            </w:pPr>
          </w:p>
        </w:tc>
      </w:tr>
    </w:tbl>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1363CB" w:rsidRPr="00217EF3" w:rsidRDefault="00735665" w:rsidP="008E4754">
      <w:pPr>
        <w:pStyle w:val="BodyText"/>
        <w:tabs>
          <w:tab w:val="left" w:pos="1796"/>
        </w:tabs>
        <w:spacing w:after="120" w:line="240" w:lineRule="auto"/>
        <w:ind w:firstLine="720"/>
        <w:jc w:val="both"/>
        <w:rPr>
          <w:rFonts w:ascii="Arial" w:hAnsi="Arial" w:cs="Arial"/>
          <w:sz w:val="20"/>
          <w:szCs w:val="20"/>
        </w:rPr>
      </w:pPr>
      <w:bookmarkStart w:id="135" w:name="bookmark156"/>
      <w:bookmarkEnd w:id="135"/>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Địa danh nơi đơn vị trình khen đóng trụ sở chính.</w:t>
      </w:r>
    </w:p>
    <w:p w:rsidR="001363CB" w:rsidRPr="00217EF3" w:rsidRDefault="00735665" w:rsidP="008E4754">
      <w:pPr>
        <w:pStyle w:val="BodyText"/>
        <w:tabs>
          <w:tab w:val="left" w:pos="1796"/>
        </w:tabs>
        <w:spacing w:after="120" w:line="240" w:lineRule="auto"/>
        <w:ind w:firstLine="720"/>
        <w:jc w:val="both"/>
        <w:rPr>
          <w:rFonts w:ascii="Arial" w:hAnsi="Arial" w:cs="Arial"/>
          <w:sz w:val="20"/>
          <w:szCs w:val="20"/>
        </w:rPr>
      </w:pPr>
      <w:bookmarkStart w:id="136" w:name="bookmark157"/>
      <w:bookmarkEnd w:id="136"/>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Năm đề nghị tặng danh hiệu “Thôn, tổ dân phố văn hóa”.</w:t>
      </w:r>
    </w:p>
    <w:p w:rsidR="001363CB" w:rsidRPr="00217EF3" w:rsidRDefault="00735665" w:rsidP="008E4754">
      <w:pPr>
        <w:pStyle w:val="BodyText"/>
        <w:tabs>
          <w:tab w:val="left" w:pos="1796"/>
        </w:tabs>
        <w:spacing w:after="120" w:line="240" w:lineRule="auto"/>
        <w:ind w:firstLine="720"/>
        <w:jc w:val="both"/>
        <w:rPr>
          <w:rFonts w:ascii="Arial" w:hAnsi="Arial" w:cs="Arial"/>
          <w:sz w:val="20"/>
          <w:szCs w:val="20"/>
        </w:rPr>
      </w:pPr>
      <w:bookmarkStart w:id="137" w:name="bookmark158"/>
      <w:bookmarkEnd w:id="137"/>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Tên thôn/tổ dân phố.</w:t>
      </w:r>
    </w:p>
    <w:p w:rsidR="001363CB" w:rsidRPr="00217EF3" w:rsidRDefault="00735665" w:rsidP="008E4754">
      <w:pPr>
        <w:pStyle w:val="BodyText"/>
        <w:tabs>
          <w:tab w:val="left" w:pos="1796"/>
        </w:tabs>
        <w:spacing w:after="120" w:line="240" w:lineRule="auto"/>
        <w:ind w:firstLine="720"/>
        <w:jc w:val="both"/>
        <w:rPr>
          <w:rFonts w:ascii="Arial" w:hAnsi="Arial" w:cs="Arial"/>
          <w:sz w:val="20"/>
          <w:szCs w:val="20"/>
        </w:rPr>
      </w:pPr>
      <w:bookmarkStart w:id="138" w:name="bookmark159"/>
      <w:bookmarkEnd w:id="138"/>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Tên xã/phường/thị trấn.</w:t>
      </w:r>
    </w:p>
    <w:p w:rsidR="001363CB" w:rsidRPr="00217EF3" w:rsidRDefault="00735665" w:rsidP="008E4754">
      <w:pPr>
        <w:pStyle w:val="BodyText"/>
        <w:tabs>
          <w:tab w:val="left" w:pos="1796"/>
        </w:tabs>
        <w:spacing w:after="120" w:line="240" w:lineRule="auto"/>
        <w:ind w:firstLine="720"/>
        <w:jc w:val="both"/>
        <w:rPr>
          <w:rFonts w:ascii="Arial" w:hAnsi="Arial" w:cs="Arial"/>
          <w:sz w:val="20"/>
          <w:szCs w:val="20"/>
        </w:rPr>
      </w:pPr>
      <w:bookmarkStart w:id="139" w:name="bookmark160"/>
      <w:bookmarkEnd w:id="139"/>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Tên quận/huyện/thị xã/thành phố trực thuộc tỉnh/</w:t>
      </w:r>
      <w:r w:rsidR="00375059" w:rsidRPr="00217EF3">
        <w:rPr>
          <w:rStyle w:val="BodyTextChar1"/>
          <w:rFonts w:ascii="Arial" w:hAnsi="Arial" w:cs="Arial"/>
          <w:sz w:val="20"/>
          <w:szCs w:val="20"/>
          <w:lang w:eastAsia="vi-VN"/>
        </w:rPr>
        <w:t>thành phố</w:t>
      </w:r>
    </w:p>
    <w:p w:rsidR="001363CB" w:rsidRPr="00217EF3" w:rsidRDefault="00735665" w:rsidP="008E4754">
      <w:pPr>
        <w:pStyle w:val="BodyText"/>
        <w:tabs>
          <w:tab w:val="left" w:pos="1796"/>
        </w:tabs>
        <w:spacing w:after="120" w:line="240" w:lineRule="auto"/>
        <w:ind w:firstLine="720"/>
        <w:jc w:val="both"/>
        <w:rPr>
          <w:rFonts w:ascii="Arial" w:hAnsi="Arial" w:cs="Arial"/>
          <w:sz w:val="20"/>
          <w:szCs w:val="20"/>
        </w:rPr>
      </w:pPr>
      <w:bookmarkStart w:id="140" w:name="bookmark161"/>
      <w:bookmarkEnd w:id="140"/>
      <w:r w:rsidRPr="00217EF3">
        <w:rPr>
          <w:rStyle w:val="BodyTextChar1"/>
          <w:rFonts w:ascii="Arial" w:hAnsi="Arial" w:cs="Arial"/>
          <w:sz w:val="20"/>
          <w:szCs w:val="20"/>
          <w:lang w:val="en-US" w:eastAsia="vi-VN"/>
        </w:rPr>
        <w:t xml:space="preserve">(6) </w:t>
      </w:r>
      <w:r w:rsidR="001363CB" w:rsidRPr="00217EF3">
        <w:rPr>
          <w:rStyle w:val="BodyTextChar1"/>
          <w:rFonts w:ascii="Arial" w:hAnsi="Arial" w:cs="Arial"/>
          <w:sz w:val="20"/>
          <w:szCs w:val="20"/>
          <w:lang w:eastAsia="vi-VN"/>
        </w:rPr>
        <w:t>Tên tỉnh/thành phố trực thuộc trung ương.</w:t>
      </w:r>
    </w:p>
    <w:p w:rsidR="00735665" w:rsidRPr="00217EF3" w:rsidRDefault="00735665" w:rsidP="008E4754">
      <w:pPr>
        <w:pStyle w:val="BodyText"/>
        <w:spacing w:after="120" w:line="240" w:lineRule="auto"/>
        <w:ind w:firstLine="720"/>
        <w:jc w:val="both"/>
        <w:rPr>
          <w:rStyle w:val="BodyTextChar1"/>
          <w:rFonts w:ascii="Arial" w:hAnsi="Arial" w:cs="Arial"/>
          <w:b/>
          <w:bCs/>
          <w:sz w:val="20"/>
          <w:szCs w:val="20"/>
          <w:lang w:eastAsia="vi-VN"/>
        </w:rPr>
        <w:sectPr w:rsidR="00735665" w:rsidRPr="00217EF3" w:rsidSect="00217EF3">
          <w:pgSz w:w="11900" w:h="16840" w:code="9"/>
          <w:pgMar w:top="1440" w:right="1440" w:bottom="1440" w:left="1440" w:header="0" w:footer="0" w:gutter="0"/>
          <w:pgNumType w:start="2"/>
          <w:cols w:space="720"/>
          <w:noEndnote/>
          <w:titlePg/>
          <w:docGrid w:linePitch="360"/>
        </w:sectPr>
      </w:pPr>
    </w:p>
    <w:p w:rsidR="001363CB" w:rsidRPr="00217EF3" w:rsidRDefault="00F709F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05</w:t>
      </w:r>
    </w:p>
    <w:tbl>
      <w:tblPr>
        <w:tblW w:w="0" w:type="auto"/>
        <w:tblLook w:val="04A0" w:firstRow="1" w:lastRow="0" w:firstColumn="1" w:lastColumn="0" w:noHBand="0" w:noVBand="1"/>
      </w:tblPr>
      <w:tblGrid>
        <w:gridCol w:w="4513"/>
        <w:gridCol w:w="4507"/>
      </w:tblGrid>
      <w:tr w:rsidR="00217EF3" w:rsidRPr="00E404FF" w:rsidTr="00E404FF">
        <w:tc>
          <w:tcPr>
            <w:tcW w:w="5125" w:type="dxa"/>
            <w:shd w:val="clear" w:color="auto" w:fill="auto"/>
          </w:tcPr>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ỦY BAN NHÂN DÂN</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XÃ/PHƯỜNG/THỊ TR</w:t>
            </w:r>
            <w:r w:rsidRPr="00E404FF">
              <w:rPr>
                <w:rStyle w:val="BodyTextChar1"/>
                <w:rFonts w:ascii="Arial" w:hAnsi="Arial" w:cs="Arial"/>
                <w:sz w:val="20"/>
                <w:szCs w:val="20"/>
                <w:lang w:val="en-US" w:eastAsia="vi-VN"/>
              </w:rPr>
              <w:t>Ấ</w:t>
            </w:r>
            <w:r w:rsidRPr="00E404FF">
              <w:rPr>
                <w:rStyle w:val="BodyTextChar1"/>
                <w:rFonts w:ascii="Arial" w:hAnsi="Arial" w:cs="Arial"/>
                <w:sz w:val="20"/>
                <w:szCs w:val="20"/>
                <w:lang w:eastAsia="vi-VN"/>
              </w:rPr>
              <w:t>N ...(4)</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TH</w:t>
            </w:r>
            <w:r w:rsidRPr="00E404FF">
              <w:rPr>
                <w:rStyle w:val="BodyTextChar1"/>
                <w:rFonts w:ascii="Arial" w:hAnsi="Arial" w:cs="Arial"/>
                <w:b/>
                <w:bCs/>
                <w:sz w:val="20"/>
                <w:szCs w:val="20"/>
                <w:lang w:val="en-US" w:eastAsia="vi-VN"/>
              </w:rPr>
              <w:t>Ô</w:t>
            </w:r>
            <w:r w:rsidRPr="00E404FF">
              <w:rPr>
                <w:rStyle w:val="BodyTextChar1"/>
                <w:rFonts w:ascii="Arial" w:hAnsi="Arial" w:cs="Arial"/>
                <w:b/>
                <w:bCs/>
                <w:sz w:val="20"/>
                <w:szCs w:val="20"/>
                <w:lang w:eastAsia="vi-VN"/>
              </w:rPr>
              <w:t>N, T</w:t>
            </w:r>
            <w:r w:rsidRPr="00E404FF">
              <w:rPr>
                <w:rStyle w:val="BodyTextChar1"/>
                <w:rFonts w:ascii="Arial" w:hAnsi="Arial" w:cs="Arial"/>
                <w:b/>
                <w:bCs/>
                <w:sz w:val="20"/>
                <w:szCs w:val="20"/>
                <w:lang w:val="en-US" w:eastAsia="vi-VN"/>
              </w:rPr>
              <w:t>Ổ</w:t>
            </w:r>
            <w:r w:rsidRPr="00E404FF">
              <w:rPr>
                <w:rStyle w:val="BodyTextChar1"/>
                <w:rFonts w:ascii="Arial" w:hAnsi="Arial" w:cs="Arial"/>
                <w:b/>
                <w:bCs/>
                <w:sz w:val="20"/>
                <w:szCs w:val="20"/>
                <w:lang w:eastAsia="vi-VN"/>
              </w:rPr>
              <w:t xml:space="preserve"> DÂN PH</w:t>
            </w:r>
            <w:r w:rsidRPr="00E404FF">
              <w:rPr>
                <w:rStyle w:val="BodyTextChar1"/>
                <w:rFonts w:ascii="Arial" w:hAnsi="Arial" w:cs="Arial"/>
                <w:b/>
                <w:bCs/>
                <w:sz w:val="20"/>
                <w:szCs w:val="20"/>
                <w:lang w:val="en-US" w:eastAsia="vi-VN"/>
              </w:rPr>
              <w:t>Ố</w:t>
            </w:r>
            <w:r w:rsidRPr="00E404FF">
              <w:rPr>
                <w:rStyle w:val="BodyTextChar1"/>
                <w:rFonts w:ascii="Arial" w:hAnsi="Arial" w:cs="Arial"/>
                <w:b/>
                <w:bCs/>
                <w:sz w:val="20"/>
                <w:szCs w:val="20"/>
                <w:lang w:eastAsia="vi-VN"/>
              </w:rPr>
              <w:t xml:space="preserve"> </w:t>
            </w:r>
            <w:r w:rsidRPr="00E404FF">
              <w:rPr>
                <w:rStyle w:val="BodyTextChar1"/>
                <w:rFonts w:ascii="Arial" w:hAnsi="Arial" w:cs="Arial"/>
                <w:sz w:val="20"/>
                <w:szCs w:val="20"/>
                <w:lang w:eastAsia="vi-VN"/>
              </w:rPr>
              <w:t>...(3)..</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tc>
        <w:tc>
          <w:tcPr>
            <w:tcW w:w="5125" w:type="dxa"/>
            <w:shd w:val="clear" w:color="auto" w:fill="auto"/>
          </w:tcPr>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735665" w:rsidRPr="00E404FF" w:rsidRDefault="00735665"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735665" w:rsidRPr="00217EF3" w:rsidRDefault="00735665" w:rsidP="003B7BCC">
      <w:pPr>
        <w:pStyle w:val="BodyText"/>
        <w:spacing w:after="0" w:line="240" w:lineRule="auto"/>
        <w:ind w:firstLine="0"/>
        <w:jc w:val="center"/>
        <w:rPr>
          <w:rStyle w:val="BodyTextChar1"/>
          <w:rFonts w:ascii="Arial" w:hAnsi="Arial" w:cs="Arial"/>
          <w:b/>
          <w:bCs/>
          <w:sz w:val="20"/>
          <w:szCs w:val="20"/>
          <w:lang w:eastAsia="vi-VN"/>
        </w:rPr>
      </w:pPr>
    </w:p>
    <w:p w:rsidR="00735665" w:rsidRPr="00217EF3" w:rsidRDefault="00735665" w:rsidP="003B7BCC">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BÁO CÁO THÀNH TÍCH</w:t>
      </w:r>
    </w:p>
    <w:p w:rsidR="001363CB" w:rsidRPr="00217EF3" w:rsidRDefault="001363CB" w:rsidP="003B7BCC">
      <w:pPr>
        <w:pStyle w:val="BodyText"/>
        <w:spacing w:after="0" w:line="240" w:lineRule="auto"/>
        <w:ind w:firstLine="0"/>
        <w:jc w:val="center"/>
        <w:rPr>
          <w:rStyle w:val="BodyTextChar1"/>
          <w:rFonts w:ascii="Arial" w:hAnsi="Arial" w:cs="Arial"/>
          <w:sz w:val="20"/>
          <w:szCs w:val="20"/>
          <w:lang w:eastAsia="vi-VN"/>
        </w:rPr>
      </w:pPr>
      <w:r w:rsidRPr="00217EF3">
        <w:rPr>
          <w:rStyle w:val="BodyTextChar1"/>
          <w:rFonts w:ascii="Arial" w:hAnsi="Arial" w:cs="Arial"/>
          <w:b/>
          <w:bCs/>
          <w:sz w:val="20"/>
          <w:szCs w:val="20"/>
          <w:lang w:eastAsia="vi-VN"/>
        </w:rPr>
        <w:t xml:space="preserve">đề nghị xét tặng danh hiệu “Thôn, tổ dân phố văn hóa” năm </w:t>
      </w:r>
      <w:r w:rsidRPr="00217EF3">
        <w:rPr>
          <w:rStyle w:val="BodyTextChar1"/>
          <w:rFonts w:ascii="Arial" w:hAnsi="Arial" w:cs="Arial"/>
          <w:sz w:val="20"/>
          <w:szCs w:val="20"/>
          <w:lang w:eastAsia="vi-VN"/>
        </w:rPr>
        <w:t>....(2)....</w:t>
      </w:r>
    </w:p>
    <w:p w:rsidR="00735665" w:rsidRPr="00217EF3" w:rsidRDefault="00735665" w:rsidP="003B7BCC">
      <w:pPr>
        <w:pStyle w:val="BodyText"/>
        <w:spacing w:after="0" w:line="240" w:lineRule="auto"/>
        <w:ind w:firstLine="0"/>
        <w:jc w:val="center"/>
        <w:rPr>
          <w:rStyle w:val="BodyTextChar1"/>
          <w:rFonts w:ascii="Arial" w:hAnsi="Arial" w:cs="Arial"/>
          <w:sz w:val="20"/>
          <w:szCs w:val="20"/>
          <w:vertAlign w:val="superscript"/>
          <w:lang w:val="en-US" w:eastAsia="vi-VN"/>
        </w:rPr>
      </w:pPr>
      <w:r w:rsidRPr="00217EF3">
        <w:rPr>
          <w:rStyle w:val="BodyTextChar1"/>
          <w:rFonts w:ascii="Arial" w:hAnsi="Arial" w:cs="Arial"/>
          <w:sz w:val="20"/>
          <w:szCs w:val="20"/>
          <w:vertAlign w:val="superscript"/>
          <w:lang w:val="en-US" w:eastAsia="vi-VN"/>
        </w:rPr>
        <w:t>____________________</w:t>
      </w:r>
    </w:p>
    <w:p w:rsidR="00735665" w:rsidRPr="00217EF3" w:rsidRDefault="00735665" w:rsidP="003B7BCC">
      <w:pPr>
        <w:pStyle w:val="BodyText"/>
        <w:spacing w:after="0" w:line="240" w:lineRule="auto"/>
        <w:ind w:firstLine="0"/>
        <w:jc w:val="center"/>
        <w:rPr>
          <w:rFonts w:ascii="Arial" w:hAnsi="Arial" w:cs="Arial"/>
          <w:sz w:val="20"/>
          <w:szCs w:val="20"/>
        </w:rPr>
      </w:pPr>
    </w:p>
    <w:p w:rsidR="003B7BCC" w:rsidRPr="00217EF3" w:rsidRDefault="003B7BCC" w:rsidP="003B7BCC">
      <w:pPr>
        <w:pStyle w:val="BodyText"/>
        <w:spacing w:after="0" w:line="240" w:lineRule="auto"/>
        <w:ind w:firstLine="0"/>
        <w:jc w:val="center"/>
        <w:rPr>
          <w:rFonts w:ascii="Arial" w:hAnsi="Arial" w:cs="Arial"/>
          <w:sz w:val="20"/>
          <w:szCs w:val="20"/>
        </w:rPr>
      </w:pPr>
    </w:p>
    <w:p w:rsidR="001363CB" w:rsidRPr="00217EF3" w:rsidRDefault="001363CB" w:rsidP="003B7BCC">
      <w:pPr>
        <w:pStyle w:val="BodyText"/>
        <w:spacing w:after="0" w:line="240" w:lineRule="auto"/>
        <w:ind w:firstLine="0"/>
        <w:jc w:val="center"/>
        <w:rPr>
          <w:rStyle w:val="BodyTextChar1"/>
          <w:rFonts w:ascii="Arial" w:hAnsi="Arial" w:cs="Arial"/>
          <w:sz w:val="20"/>
          <w:szCs w:val="20"/>
          <w:lang w:eastAsia="vi-VN"/>
        </w:rPr>
      </w:pPr>
      <w:r w:rsidRPr="00217EF3">
        <w:rPr>
          <w:rStyle w:val="BodyTextChar1"/>
          <w:rFonts w:ascii="Arial" w:hAnsi="Arial" w:cs="Arial"/>
          <w:sz w:val="20"/>
          <w:szCs w:val="20"/>
          <w:lang w:eastAsia="vi-VN"/>
        </w:rPr>
        <w:t xml:space="preserve">Kính gửi: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xã/phường/thị trấn ...(4)...</w:t>
      </w:r>
    </w:p>
    <w:p w:rsidR="00735665" w:rsidRPr="00217EF3" w:rsidRDefault="00735665" w:rsidP="003B7BCC">
      <w:pPr>
        <w:pStyle w:val="BodyText"/>
        <w:spacing w:after="0" w:line="240" w:lineRule="auto"/>
        <w:ind w:firstLine="0"/>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Nghị định số ... /2023/NĐ-CP ngày ... tháng ... năm 2023 của Chính phủ quy định về khung tiêu chuẩn và trình tự, thủ tục, hồ sơ xét tặng danh hiệu “Gia đình văn hóa”, “Thôn, tổ dân phố văn hóa”, “Xã, phường, thị trấn tiêu biểu”;</w:t>
      </w:r>
    </w:p>
    <w:p w:rsidR="001363CB" w:rsidRPr="00217EF3" w:rsidRDefault="001363CB" w:rsidP="008E4754">
      <w:pPr>
        <w:pStyle w:val="BodyText"/>
        <w:tabs>
          <w:tab w:val="left" w:leader="dot" w:pos="5971"/>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Quyết định số</w:t>
      </w:r>
      <w:r w:rsidR="00375059"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 xml:space="preserve"> /QĐ-</w:t>
      </w:r>
      <w:r w:rsidR="00F04F0E" w:rsidRPr="00217EF3">
        <w:rPr>
          <w:rStyle w:val="BodyTextChar1"/>
          <w:rFonts w:ascii="Arial" w:hAnsi="Arial" w:cs="Arial"/>
          <w:sz w:val="20"/>
          <w:szCs w:val="20"/>
          <w:lang w:eastAsia="vi-VN"/>
        </w:rPr>
        <w:t>UBND</w:t>
      </w:r>
      <w:r w:rsidRPr="00217EF3">
        <w:rPr>
          <w:rStyle w:val="BodyTextChar1"/>
          <w:rFonts w:ascii="Arial" w:hAnsi="Arial" w:cs="Arial"/>
          <w:sz w:val="20"/>
          <w:szCs w:val="20"/>
          <w:lang w:eastAsia="vi-VN"/>
        </w:rPr>
        <w:t xml:space="preserve"> ngày ... tháng ... năm 20... của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tỉnh/thành phố .. .(5)... quy định chi tiết tiêu chuẩn xét tặng danh hiệu “Gia đình văn hóa”, “Thôn, tổ dân phố văn hóa”, “Xã, phường, thị trấn tiêu biểu” trên địa bàn tỉnh/thành phố...(5)</w:t>
      </w:r>
      <w:r w:rsidRPr="00217EF3">
        <w:rPr>
          <w:rStyle w:val="BodyTextChar1"/>
          <w:rFonts w:ascii="Arial" w:hAnsi="Arial" w:cs="Arial"/>
          <w:sz w:val="20"/>
          <w:szCs w:val="20"/>
          <w:lang w:eastAsia="vi-VN"/>
        </w:rPr>
        <w:tab/>
        <w:t>;</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Thôn/Tổ dân phố ....(3).... báo cáo những thành tích đã đạt được trong năm .. .(2)..., cụ thể như sau:</w:t>
      </w:r>
    </w:p>
    <w:p w:rsidR="001363CB" w:rsidRPr="00217EF3" w:rsidRDefault="00735665" w:rsidP="008E4754">
      <w:pPr>
        <w:pStyle w:val="Heading20"/>
        <w:keepNext/>
        <w:keepLines/>
        <w:tabs>
          <w:tab w:val="left" w:pos="1522"/>
        </w:tabs>
        <w:spacing w:after="120" w:line="240" w:lineRule="auto"/>
        <w:ind w:firstLine="720"/>
        <w:jc w:val="both"/>
        <w:rPr>
          <w:rFonts w:ascii="Arial" w:hAnsi="Arial" w:cs="Arial"/>
          <w:sz w:val="20"/>
          <w:szCs w:val="20"/>
        </w:rPr>
      </w:pPr>
      <w:bookmarkStart w:id="141" w:name="bookmark164"/>
      <w:bookmarkStart w:id="142" w:name="bookmark162"/>
      <w:bookmarkStart w:id="143" w:name="bookmark163"/>
      <w:bookmarkStart w:id="144" w:name="bookmark165"/>
      <w:bookmarkEnd w:id="141"/>
      <w:r w:rsidRPr="00217EF3">
        <w:rPr>
          <w:rStyle w:val="Heading2"/>
          <w:rFonts w:ascii="Arial" w:hAnsi="Arial" w:cs="Arial"/>
          <w:b/>
          <w:bCs/>
          <w:sz w:val="20"/>
          <w:szCs w:val="20"/>
          <w:lang w:val="en-US" w:eastAsia="vi-VN"/>
        </w:rPr>
        <w:t xml:space="preserve">I. </w:t>
      </w:r>
      <w:r w:rsidRPr="00217EF3">
        <w:rPr>
          <w:rStyle w:val="Heading2"/>
          <w:rFonts w:ascii="Arial" w:hAnsi="Arial" w:cs="Arial"/>
          <w:b/>
          <w:bCs/>
          <w:sz w:val="20"/>
          <w:szCs w:val="20"/>
          <w:lang w:eastAsia="vi-VN"/>
        </w:rPr>
        <w:t>S</w:t>
      </w:r>
      <w:r w:rsidRPr="00217EF3">
        <w:rPr>
          <w:rStyle w:val="Heading2"/>
          <w:rFonts w:ascii="Arial" w:hAnsi="Arial" w:cs="Arial"/>
          <w:b/>
          <w:bCs/>
          <w:sz w:val="20"/>
          <w:szCs w:val="20"/>
          <w:lang w:val="en-US" w:eastAsia="vi-VN"/>
        </w:rPr>
        <w:t>Ơ</w:t>
      </w:r>
      <w:r w:rsidR="001363CB" w:rsidRPr="00217EF3">
        <w:rPr>
          <w:rStyle w:val="Heading2"/>
          <w:rFonts w:ascii="Arial" w:hAnsi="Arial" w:cs="Arial"/>
          <w:b/>
          <w:bCs/>
          <w:sz w:val="20"/>
          <w:szCs w:val="20"/>
          <w:lang w:eastAsia="vi-VN"/>
        </w:rPr>
        <w:t xml:space="preserve"> LƯỢC ĐẶC ĐIỂM, TÌNH HÌNH</w:t>
      </w:r>
      <w:bookmarkEnd w:id="142"/>
      <w:bookmarkEnd w:id="143"/>
      <w:bookmarkEnd w:id="144"/>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Nêu rõ đặc</w:t>
      </w:r>
      <w:r w:rsidR="00735665" w:rsidRPr="00217EF3">
        <w:rPr>
          <w:rStyle w:val="BodyTextChar1"/>
          <w:rFonts w:ascii="Arial" w:hAnsi="Arial" w:cs="Arial"/>
          <w:sz w:val="20"/>
          <w:szCs w:val="20"/>
          <w:lang w:val="en-US" w:eastAsia="vi-VN"/>
        </w:rPr>
        <w:t xml:space="preserve"> điểm</w:t>
      </w:r>
      <w:r w:rsidRPr="00217EF3">
        <w:rPr>
          <w:rStyle w:val="BodyTextChar1"/>
          <w:rFonts w:ascii="Arial" w:hAnsi="Arial" w:cs="Arial"/>
          <w:sz w:val="20"/>
          <w:szCs w:val="20"/>
          <w:lang w:eastAsia="vi-VN"/>
        </w:rPr>
        <w:t>, tình hình của thôn/</w:t>
      </w:r>
      <w:r w:rsidR="00902E60" w:rsidRPr="00217EF3">
        <w:rPr>
          <w:rStyle w:val="BodyTextChar1"/>
          <w:rFonts w:ascii="Arial" w:hAnsi="Arial" w:cs="Arial"/>
          <w:sz w:val="20"/>
          <w:szCs w:val="20"/>
          <w:lang w:eastAsia="vi-VN"/>
        </w:rPr>
        <w:t>tổ dân phố</w:t>
      </w:r>
      <w:r w:rsidR="004A34E6" w:rsidRPr="00217EF3">
        <w:rPr>
          <w:rStyle w:val="BodyTextChar1"/>
          <w:rFonts w:ascii="Arial" w:hAnsi="Arial" w:cs="Arial"/>
          <w:sz w:val="20"/>
          <w:szCs w:val="20"/>
          <w:lang w:eastAsia="vi-VN"/>
        </w:rPr>
        <w:t xml:space="preserve"> ...(3)... đ</w:t>
      </w:r>
      <w:r w:rsidR="004A34E6" w:rsidRPr="00217EF3">
        <w:rPr>
          <w:rStyle w:val="BodyTextChar1"/>
          <w:rFonts w:ascii="Arial" w:hAnsi="Arial" w:cs="Arial"/>
          <w:sz w:val="20"/>
          <w:szCs w:val="20"/>
          <w:lang w:val="en-SG" w:eastAsia="vi-VN"/>
        </w:rPr>
        <w:t>ề</w:t>
      </w:r>
      <w:r w:rsidRPr="00217EF3">
        <w:rPr>
          <w:rStyle w:val="BodyTextChar1"/>
          <w:rFonts w:ascii="Arial" w:hAnsi="Arial" w:cs="Arial"/>
          <w:sz w:val="20"/>
          <w:szCs w:val="20"/>
          <w:lang w:eastAsia="vi-VN"/>
        </w:rPr>
        <w:t xml:space="preserve"> nghị xét tặng danh hiệu “Thôn, tổ dân phố văn hóa” năm ...(2) ...</w:t>
      </w:r>
    </w:p>
    <w:p w:rsidR="001363CB" w:rsidRPr="00217EF3" w:rsidRDefault="00735665" w:rsidP="008E4754">
      <w:pPr>
        <w:pStyle w:val="Heading20"/>
        <w:keepNext/>
        <w:keepLines/>
        <w:tabs>
          <w:tab w:val="left" w:pos="1626"/>
        </w:tabs>
        <w:spacing w:after="120" w:line="240" w:lineRule="auto"/>
        <w:ind w:firstLine="720"/>
        <w:jc w:val="both"/>
        <w:rPr>
          <w:rFonts w:ascii="Arial" w:hAnsi="Arial" w:cs="Arial"/>
          <w:sz w:val="20"/>
          <w:szCs w:val="20"/>
        </w:rPr>
      </w:pPr>
      <w:bookmarkStart w:id="145" w:name="bookmark168"/>
      <w:bookmarkStart w:id="146" w:name="bookmark166"/>
      <w:bookmarkStart w:id="147" w:name="bookmark167"/>
      <w:bookmarkStart w:id="148" w:name="bookmark169"/>
      <w:bookmarkEnd w:id="145"/>
      <w:r w:rsidRPr="00217EF3">
        <w:rPr>
          <w:rStyle w:val="Heading2"/>
          <w:rFonts w:ascii="Arial" w:hAnsi="Arial" w:cs="Arial"/>
          <w:b/>
          <w:bCs/>
          <w:sz w:val="20"/>
          <w:szCs w:val="20"/>
          <w:lang w:val="en-US" w:eastAsia="vi-VN"/>
        </w:rPr>
        <w:t xml:space="preserve">II. </w:t>
      </w:r>
      <w:r w:rsidR="001363CB" w:rsidRPr="00217EF3">
        <w:rPr>
          <w:rStyle w:val="Heading2"/>
          <w:rFonts w:ascii="Arial" w:hAnsi="Arial" w:cs="Arial"/>
          <w:b/>
          <w:bCs/>
          <w:sz w:val="20"/>
          <w:szCs w:val="20"/>
          <w:lang w:eastAsia="vi-VN"/>
        </w:rPr>
        <w:t>THÀNH TÍCH ĐẠT ĐƯỢC</w:t>
      </w:r>
      <w:bookmarkEnd w:id="146"/>
      <w:bookmarkEnd w:id="147"/>
      <w:bookmarkEnd w:id="148"/>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Nêu rõ những thành tích thôn/tổ dân phố ...(3)... đạt được trong năm .. .(2)... theo các tiêu chuẩn của danh hiệu “Thôn, tổ dân phố văn hóa”.</w:t>
      </w:r>
    </w:p>
    <w:p w:rsidR="001363CB" w:rsidRPr="00217EF3" w:rsidRDefault="001363CB" w:rsidP="00A546AE">
      <w:pPr>
        <w:pStyle w:val="Heading20"/>
        <w:keepNext/>
        <w:keepLines/>
        <w:spacing w:after="120" w:line="240" w:lineRule="auto"/>
        <w:ind w:firstLine="720"/>
        <w:jc w:val="both"/>
        <w:rPr>
          <w:rFonts w:ascii="Arial" w:hAnsi="Arial" w:cs="Arial"/>
          <w:sz w:val="20"/>
          <w:szCs w:val="20"/>
        </w:rPr>
      </w:pPr>
      <w:bookmarkStart w:id="149" w:name="bookmark170"/>
      <w:bookmarkStart w:id="150" w:name="bookmark171"/>
      <w:bookmarkStart w:id="151" w:name="bookmark172"/>
      <w:r w:rsidRPr="00217EF3">
        <w:rPr>
          <w:rStyle w:val="Heading2"/>
          <w:rFonts w:ascii="Arial" w:hAnsi="Arial" w:cs="Arial"/>
          <w:b/>
          <w:bCs/>
          <w:sz w:val="20"/>
          <w:szCs w:val="20"/>
          <w:lang w:eastAsia="vi-VN"/>
        </w:rPr>
        <w:t>TRƯỞNG THÔN/</w:t>
      </w:r>
      <w:r w:rsidR="00A546AE" w:rsidRPr="00217EF3">
        <w:rPr>
          <w:rStyle w:val="Heading2"/>
          <w:rFonts w:ascii="Arial" w:hAnsi="Arial" w:cs="Arial"/>
          <w:b/>
          <w:bCs/>
          <w:sz w:val="20"/>
          <w:szCs w:val="20"/>
          <w:lang w:eastAsia="vi-VN"/>
        </w:rPr>
        <w:t>TỔ</w:t>
      </w:r>
      <w:r w:rsidRPr="00217EF3">
        <w:rPr>
          <w:rStyle w:val="Heading2"/>
          <w:rFonts w:ascii="Arial" w:hAnsi="Arial" w:cs="Arial"/>
          <w:b/>
          <w:bCs/>
          <w:sz w:val="20"/>
          <w:szCs w:val="20"/>
          <w:lang w:eastAsia="vi-VN"/>
        </w:rPr>
        <w:t xml:space="preserve"> TRƯỞNG </w:t>
      </w:r>
      <w:r w:rsidR="00A546AE" w:rsidRPr="00217EF3">
        <w:rPr>
          <w:rStyle w:val="Heading2"/>
          <w:rFonts w:ascii="Arial" w:hAnsi="Arial" w:cs="Arial"/>
          <w:b/>
          <w:bCs/>
          <w:sz w:val="20"/>
          <w:szCs w:val="20"/>
          <w:lang w:eastAsia="vi-VN"/>
        </w:rPr>
        <w:t>TỔ</w:t>
      </w:r>
      <w:r w:rsidRPr="00217EF3">
        <w:rPr>
          <w:rStyle w:val="Heading2"/>
          <w:rFonts w:ascii="Arial" w:hAnsi="Arial" w:cs="Arial"/>
          <w:b/>
          <w:bCs/>
          <w:sz w:val="20"/>
          <w:szCs w:val="20"/>
          <w:lang w:eastAsia="vi-VN"/>
        </w:rPr>
        <w:t xml:space="preserve"> DÂN PHỐ ...(3)...</w:t>
      </w:r>
      <w:bookmarkEnd w:id="149"/>
      <w:bookmarkEnd w:id="150"/>
      <w:bookmarkEnd w:id="151"/>
    </w:p>
    <w:p w:rsidR="001363CB" w:rsidRPr="00217EF3" w:rsidRDefault="001363CB" w:rsidP="003B7BCC">
      <w:pPr>
        <w:pStyle w:val="BodyText"/>
        <w:spacing w:after="120" w:line="240" w:lineRule="auto"/>
        <w:ind w:firstLine="720"/>
        <w:jc w:val="center"/>
        <w:rPr>
          <w:rFonts w:ascii="Arial" w:hAnsi="Arial" w:cs="Arial"/>
          <w:sz w:val="20"/>
          <w:szCs w:val="20"/>
        </w:rPr>
      </w:pPr>
      <w:r w:rsidRPr="00217EF3">
        <w:rPr>
          <w:rStyle w:val="BodyTextChar1"/>
          <w:rFonts w:ascii="Arial" w:hAnsi="Arial" w:cs="Arial"/>
          <w:i/>
          <w:iCs/>
          <w:sz w:val="20"/>
          <w:szCs w:val="20"/>
          <w:lang w:eastAsia="vi-VN"/>
        </w:rPr>
        <w:t>(Ký, ghi rõ họ tên)</w:t>
      </w:r>
    </w:p>
    <w:p w:rsidR="001363CB" w:rsidRPr="00217EF3" w:rsidRDefault="001363CB" w:rsidP="003B7BCC">
      <w:pPr>
        <w:pStyle w:val="Heading20"/>
        <w:keepNext/>
        <w:keepLines/>
        <w:spacing w:after="120" w:line="240" w:lineRule="auto"/>
        <w:ind w:firstLine="720"/>
        <w:jc w:val="center"/>
        <w:rPr>
          <w:rFonts w:ascii="Arial" w:hAnsi="Arial" w:cs="Arial"/>
          <w:sz w:val="20"/>
          <w:szCs w:val="20"/>
        </w:rPr>
      </w:pPr>
      <w:bookmarkStart w:id="152" w:name="bookmark173"/>
      <w:bookmarkStart w:id="153" w:name="bookmark174"/>
      <w:bookmarkStart w:id="154" w:name="bookmark175"/>
      <w:r w:rsidRPr="00217EF3">
        <w:rPr>
          <w:rStyle w:val="Heading2"/>
          <w:rFonts w:ascii="Arial" w:hAnsi="Arial" w:cs="Arial"/>
          <w:b/>
          <w:bCs/>
          <w:sz w:val="20"/>
          <w:szCs w:val="20"/>
          <w:lang w:eastAsia="vi-VN"/>
        </w:rPr>
        <w:t xml:space="preserve">XÁC NHẬN CỦA </w:t>
      </w:r>
      <w:r w:rsidR="00F709FD" w:rsidRPr="00217EF3">
        <w:rPr>
          <w:rStyle w:val="Heading2"/>
          <w:rFonts w:ascii="Arial" w:hAnsi="Arial" w:cs="Arial"/>
          <w:b/>
          <w:bCs/>
          <w:sz w:val="20"/>
          <w:szCs w:val="20"/>
          <w:lang w:eastAsia="vi-VN"/>
        </w:rPr>
        <w:t>ỦY BAN</w:t>
      </w:r>
      <w:r w:rsidRPr="00217EF3">
        <w:rPr>
          <w:rStyle w:val="Heading2"/>
          <w:rFonts w:ascii="Arial" w:hAnsi="Arial" w:cs="Arial"/>
          <w:b/>
          <w:bCs/>
          <w:sz w:val="20"/>
          <w:szCs w:val="20"/>
          <w:lang w:eastAsia="vi-VN"/>
        </w:rPr>
        <w:t xml:space="preserve"> NHÂN DÂN XÃ/PHƯỜNG/THỊ </w:t>
      </w:r>
      <w:r w:rsidR="004A34E6" w:rsidRPr="00217EF3">
        <w:rPr>
          <w:rStyle w:val="Heading2"/>
          <w:rFonts w:ascii="Arial" w:hAnsi="Arial" w:cs="Arial"/>
          <w:b/>
          <w:bCs/>
          <w:sz w:val="20"/>
          <w:szCs w:val="20"/>
          <w:lang w:eastAsia="vi-VN"/>
        </w:rPr>
        <w:t>TRẤN</w:t>
      </w:r>
      <w:r w:rsidRPr="00217EF3">
        <w:rPr>
          <w:rStyle w:val="Heading2"/>
          <w:rFonts w:ascii="Arial" w:hAnsi="Arial" w:cs="Arial"/>
          <w:b/>
          <w:bCs/>
          <w:sz w:val="20"/>
          <w:szCs w:val="20"/>
          <w:lang w:eastAsia="vi-VN"/>
        </w:rPr>
        <w:t xml:space="preserve"> ...(4)....</w:t>
      </w:r>
      <w:r w:rsidRPr="00217EF3">
        <w:rPr>
          <w:rStyle w:val="Heading2"/>
          <w:rFonts w:ascii="Arial" w:hAnsi="Arial" w:cs="Arial"/>
          <w:b/>
          <w:bCs/>
          <w:sz w:val="20"/>
          <w:szCs w:val="20"/>
          <w:lang w:eastAsia="vi-VN"/>
        </w:rPr>
        <w:br/>
        <w:t>CHỦ TỊCH</w:t>
      </w:r>
      <w:bookmarkEnd w:id="152"/>
      <w:bookmarkEnd w:id="153"/>
      <w:bookmarkEnd w:id="154"/>
    </w:p>
    <w:p w:rsidR="001363CB" w:rsidRPr="00217EF3" w:rsidRDefault="004A34E6" w:rsidP="003B7BCC">
      <w:pPr>
        <w:pStyle w:val="BodyText"/>
        <w:spacing w:after="120" w:line="240" w:lineRule="auto"/>
        <w:ind w:firstLine="720"/>
        <w:jc w:val="center"/>
        <w:rPr>
          <w:rFonts w:ascii="Arial" w:hAnsi="Arial" w:cs="Arial"/>
          <w:sz w:val="20"/>
          <w:szCs w:val="20"/>
        </w:rPr>
      </w:pPr>
      <w:r w:rsidRPr="00217EF3">
        <w:rPr>
          <w:rStyle w:val="BodyTextChar1"/>
          <w:rFonts w:ascii="Arial" w:hAnsi="Arial" w:cs="Arial"/>
          <w:i/>
          <w:iCs/>
          <w:sz w:val="20"/>
          <w:szCs w:val="20"/>
          <w:lang w:eastAsia="vi-VN"/>
        </w:rPr>
        <w:t>(Ký, ghi rõ họ tên, đ</w:t>
      </w:r>
      <w:r w:rsidRPr="00217EF3">
        <w:rPr>
          <w:rStyle w:val="BodyTextChar1"/>
          <w:rFonts w:ascii="Arial" w:hAnsi="Arial" w:cs="Arial"/>
          <w:i/>
          <w:iCs/>
          <w:sz w:val="20"/>
          <w:szCs w:val="20"/>
          <w:lang w:val="en-SG" w:eastAsia="vi-VN"/>
        </w:rPr>
        <w:t>ó</w:t>
      </w:r>
      <w:r w:rsidR="001363CB" w:rsidRPr="00217EF3">
        <w:rPr>
          <w:rStyle w:val="BodyTextChar1"/>
          <w:rFonts w:ascii="Arial" w:hAnsi="Arial" w:cs="Arial"/>
          <w:i/>
          <w:iCs/>
          <w:sz w:val="20"/>
          <w:szCs w:val="20"/>
          <w:lang w:eastAsia="vi-VN"/>
        </w:rPr>
        <w:t>ng dấu)</w:t>
      </w:r>
    </w:p>
    <w:p w:rsidR="001363CB" w:rsidRPr="00217EF3" w:rsidRDefault="00735665"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r w:rsidR="001363CB" w:rsidRPr="00217EF3">
        <w:rPr>
          <w:rStyle w:val="BodyTextChar1"/>
          <w:rFonts w:ascii="Arial" w:hAnsi="Arial" w:cs="Arial"/>
          <w:i/>
          <w:iCs/>
          <w:sz w:val="20"/>
          <w:szCs w:val="20"/>
          <w:lang w:eastAsia="vi-VN"/>
        </w:rPr>
        <w:t>:</w:t>
      </w:r>
    </w:p>
    <w:p w:rsidR="001363CB" w:rsidRPr="00217EF3" w:rsidRDefault="00735665" w:rsidP="008E4754">
      <w:pPr>
        <w:pStyle w:val="BodyText"/>
        <w:tabs>
          <w:tab w:val="left" w:pos="1619"/>
        </w:tabs>
        <w:spacing w:after="120" w:line="240" w:lineRule="auto"/>
        <w:ind w:firstLine="720"/>
        <w:jc w:val="both"/>
        <w:rPr>
          <w:rFonts w:ascii="Arial" w:hAnsi="Arial" w:cs="Arial"/>
          <w:sz w:val="20"/>
          <w:szCs w:val="20"/>
        </w:rPr>
      </w:pPr>
      <w:bookmarkStart w:id="155" w:name="bookmark176"/>
      <w:bookmarkEnd w:id="155"/>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Địa danh nơi đơn vị trình khen đóng trụ sở chính.</w:t>
      </w:r>
    </w:p>
    <w:p w:rsidR="001363CB" w:rsidRPr="00217EF3" w:rsidRDefault="00735665" w:rsidP="008E4754">
      <w:pPr>
        <w:pStyle w:val="BodyText"/>
        <w:tabs>
          <w:tab w:val="left" w:pos="1619"/>
        </w:tabs>
        <w:spacing w:after="120" w:line="240" w:lineRule="auto"/>
        <w:ind w:firstLine="720"/>
        <w:jc w:val="both"/>
        <w:rPr>
          <w:rFonts w:ascii="Arial" w:hAnsi="Arial" w:cs="Arial"/>
          <w:sz w:val="20"/>
          <w:szCs w:val="20"/>
        </w:rPr>
      </w:pPr>
      <w:bookmarkStart w:id="156" w:name="bookmark177"/>
      <w:bookmarkEnd w:id="156"/>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Năm đề nghị tặng danh hiệu “Thôn, tổ dân phố văn hóa”.</w:t>
      </w:r>
    </w:p>
    <w:p w:rsidR="001363CB" w:rsidRPr="00217EF3" w:rsidRDefault="00735665" w:rsidP="008E4754">
      <w:pPr>
        <w:pStyle w:val="BodyText"/>
        <w:tabs>
          <w:tab w:val="left" w:pos="1619"/>
        </w:tabs>
        <w:spacing w:after="120" w:line="240" w:lineRule="auto"/>
        <w:ind w:firstLine="720"/>
        <w:jc w:val="both"/>
        <w:rPr>
          <w:rFonts w:ascii="Arial" w:hAnsi="Arial" w:cs="Arial"/>
          <w:sz w:val="20"/>
          <w:szCs w:val="20"/>
        </w:rPr>
      </w:pPr>
      <w:bookmarkStart w:id="157" w:name="bookmark178"/>
      <w:bookmarkEnd w:id="157"/>
      <w:r w:rsidRPr="00217EF3">
        <w:rPr>
          <w:rStyle w:val="BodyTextChar1"/>
          <w:rFonts w:ascii="Arial" w:hAnsi="Arial" w:cs="Arial"/>
          <w:sz w:val="20"/>
          <w:szCs w:val="20"/>
          <w:lang w:val="en-US" w:eastAsia="vi-VN"/>
        </w:rPr>
        <w:t xml:space="preserve">(3) </w:t>
      </w:r>
      <w:r w:rsidRPr="00217EF3">
        <w:rPr>
          <w:rStyle w:val="BodyTextChar1"/>
          <w:rFonts w:ascii="Arial" w:hAnsi="Arial" w:cs="Arial"/>
          <w:sz w:val="20"/>
          <w:szCs w:val="20"/>
          <w:lang w:eastAsia="vi-VN"/>
        </w:rPr>
        <w:t>Tên thôn/tổ dân phố.</w:t>
      </w:r>
    </w:p>
    <w:p w:rsidR="001363CB" w:rsidRPr="00217EF3" w:rsidRDefault="00735665" w:rsidP="008E4754">
      <w:pPr>
        <w:pStyle w:val="BodyText"/>
        <w:tabs>
          <w:tab w:val="left" w:pos="1619"/>
        </w:tabs>
        <w:spacing w:after="120" w:line="240" w:lineRule="auto"/>
        <w:ind w:firstLine="720"/>
        <w:jc w:val="both"/>
        <w:rPr>
          <w:rFonts w:ascii="Arial" w:hAnsi="Arial" w:cs="Arial"/>
          <w:sz w:val="20"/>
          <w:szCs w:val="20"/>
        </w:rPr>
      </w:pPr>
      <w:bookmarkStart w:id="158" w:name="bookmark179"/>
      <w:bookmarkEnd w:id="158"/>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Tên xã/phường/thị trấn.</w:t>
      </w:r>
    </w:p>
    <w:p w:rsidR="001363CB" w:rsidRPr="00217EF3" w:rsidRDefault="00735665" w:rsidP="008E4754">
      <w:pPr>
        <w:pStyle w:val="BodyText"/>
        <w:tabs>
          <w:tab w:val="left" w:pos="1619"/>
        </w:tabs>
        <w:spacing w:after="120" w:line="240" w:lineRule="auto"/>
        <w:ind w:firstLine="720"/>
        <w:jc w:val="both"/>
        <w:rPr>
          <w:rFonts w:ascii="Arial" w:hAnsi="Arial" w:cs="Arial"/>
          <w:sz w:val="20"/>
          <w:szCs w:val="20"/>
        </w:rPr>
        <w:sectPr w:rsidR="001363CB" w:rsidRPr="00217EF3" w:rsidSect="00217EF3">
          <w:pgSz w:w="11900" w:h="16840" w:code="9"/>
          <w:pgMar w:top="1440" w:right="1440" w:bottom="1440" w:left="1440" w:header="0" w:footer="0" w:gutter="0"/>
          <w:pgNumType w:start="2"/>
          <w:cols w:space="720"/>
          <w:noEndnote/>
          <w:titlePg/>
          <w:docGrid w:linePitch="360"/>
        </w:sectPr>
      </w:pPr>
      <w:bookmarkStart w:id="159" w:name="bookmark180"/>
      <w:bookmarkEnd w:id="159"/>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Tên tỉnh, thành phố trực thuộc trung ương.</w:t>
      </w:r>
    </w:p>
    <w:p w:rsidR="00735665" w:rsidRPr="00217EF3" w:rsidRDefault="00F709FD" w:rsidP="003B7BCC">
      <w:pPr>
        <w:pStyle w:val="BodyText"/>
        <w:spacing w:after="0" w:line="240" w:lineRule="auto"/>
        <w:ind w:firstLine="0"/>
        <w:jc w:val="center"/>
        <w:rPr>
          <w:rStyle w:val="BodyTextChar1"/>
          <w:rFonts w:ascii="Arial" w:hAnsi="Arial" w:cs="Arial"/>
          <w:b/>
          <w:bCs/>
          <w:sz w:val="20"/>
          <w:szCs w:val="20"/>
          <w:lang w:val="en-US" w:eastAsia="en-US"/>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w:t>
      </w:r>
      <w:r w:rsidR="001363CB" w:rsidRPr="00217EF3">
        <w:rPr>
          <w:rStyle w:val="BodyTextChar1"/>
          <w:rFonts w:ascii="Arial" w:hAnsi="Arial" w:cs="Arial"/>
          <w:b/>
          <w:bCs/>
          <w:sz w:val="20"/>
          <w:szCs w:val="20"/>
          <w:lang w:val="en-US" w:eastAsia="en-US"/>
        </w:rPr>
        <w:t>06</w:t>
      </w: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CỘNG HÒA XÃ HỘI CHỦ NGHĨA VIỆT NAM</w:t>
      </w:r>
    </w:p>
    <w:p w:rsidR="001363CB" w:rsidRPr="00217EF3" w:rsidRDefault="001363CB" w:rsidP="003B7BCC">
      <w:pPr>
        <w:pStyle w:val="Heading20"/>
        <w:keepNext/>
        <w:keepLines/>
        <w:spacing w:after="0" w:line="240" w:lineRule="auto"/>
        <w:jc w:val="center"/>
        <w:rPr>
          <w:rStyle w:val="Heading2"/>
          <w:rFonts w:ascii="Arial" w:hAnsi="Arial" w:cs="Arial"/>
          <w:b/>
          <w:bCs/>
          <w:sz w:val="20"/>
          <w:szCs w:val="20"/>
          <w:lang w:eastAsia="vi-VN"/>
        </w:rPr>
      </w:pPr>
      <w:bookmarkStart w:id="160" w:name="bookmark181"/>
      <w:bookmarkStart w:id="161" w:name="bookmark182"/>
      <w:bookmarkStart w:id="162" w:name="bookmark183"/>
      <w:r w:rsidRPr="00217EF3">
        <w:rPr>
          <w:rStyle w:val="Heading2"/>
          <w:rFonts w:ascii="Arial" w:hAnsi="Arial" w:cs="Arial"/>
          <w:b/>
          <w:bCs/>
          <w:sz w:val="20"/>
          <w:szCs w:val="20"/>
          <w:lang w:eastAsia="vi-VN"/>
        </w:rPr>
        <w:t>Độc lập - Tự do - Hạnh phúc</w:t>
      </w:r>
      <w:bookmarkEnd w:id="160"/>
      <w:bookmarkEnd w:id="161"/>
      <w:bookmarkEnd w:id="162"/>
    </w:p>
    <w:p w:rsidR="00735665" w:rsidRPr="00217EF3" w:rsidRDefault="00735665" w:rsidP="003B7BCC">
      <w:pPr>
        <w:pStyle w:val="Heading20"/>
        <w:keepNext/>
        <w:keepLines/>
        <w:spacing w:after="0" w:line="240" w:lineRule="auto"/>
        <w:jc w:val="center"/>
        <w:rPr>
          <w:rFonts w:ascii="Arial" w:hAnsi="Arial" w:cs="Arial"/>
          <w:sz w:val="20"/>
          <w:szCs w:val="20"/>
          <w:vertAlign w:val="superscript"/>
          <w:lang w:val="en-US"/>
        </w:rPr>
      </w:pPr>
      <w:r w:rsidRPr="00217EF3">
        <w:rPr>
          <w:rStyle w:val="Heading2"/>
          <w:rFonts w:ascii="Arial" w:hAnsi="Arial" w:cs="Arial"/>
          <w:bCs/>
          <w:sz w:val="20"/>
          <w:szCs w:val="20"/>
          <w:vertAlign w:val="superscript"/>
          <w:lang w:val="en-US" w:eastAsia="vi-VN"/>
        </w:rPr>
        <w:t>____________________</w:t>
      </w:r>
    </w:p>
    <w:p w:rsidR="001363CB" w:rsidRPr="00217EF3" w:rsidRDefault="00375059" w:rsidP="00375059">
      <w:pPr>
        <w:pStyle w:val="BodyText"/>
        <w:tabs>
          <w:tab w:val="left" w:leader="dot" w:pos="760"/>
          <w:tab w:val="left" w:leader="dot" w:pos="4758"/>
        </w:tabs>
        <w:spacing w:after="0" w:line="240" w:lineRule="auto"/>
        <w:ind w:firstLine="0"/>
        <w:jc w:val="center"/>
        <w:rPr>
          <w:rStyle w:val="BodyTextChar1"/>
          <w:rFonts w:ascii="Arial" w:hAnsi="Arial" w:cs="Arial"/>
          <w:i/>
          <w:iCs/>
          <w:sz w:val="20"/>
          <w:szCs w:val="20"/>
          <w:lang w:val="en-SG" w:eastAsia="vi-VN"/>
        </w:rPr>
      </w:pPr>
      <w:r w:rsidRPr="00217EF3">
        <w:rPr>
          <w:rStyle w:val="BodyTextChar1"/>
          <w:rFonts w:ascii="Arial" w:hAnsi="Arial" w:cs="Arial"/>
          <w:i/>
          <w:iCs/>
          <w:sz w:val="20"/>
          <w:szCs w:val="20"/>
          <w:lang w:val="en-SG" w:eastAsia="vi-VN"/>
        </w:rPr>
        <w:t>…….</w:t>
      </w:r>
      <w:r w:rsidR="001363CB" w:rsidRPr="00217EF3">
        <w:rPr>
          <w:rStyle w:val="BodyTextChar1"/>
          <w:rFonts w:ascii="Arial" w:hAnsi="Arial" w:cs="Arial"/>
          <w:i/>
          <w:iCs/>
          <w:sz w:val="20"/>
          <w:szCs w:val="20"/>
          <w:lang w:eastAsia="vi-VN"/>
        </w:rPr>
        <w:t>(1)...., ngày .... tháng .... năm</w:t>
      </w:r>
      <w:r w:rsidR="00A546AE" w:rsidRPr="00217EF3">
        <w:rPr>
          <w:rStyle w:val="BodyTextChar1"/>
          <w:rFonts w:ascii="Arial" w:hAnsi="Arial" w:cs="Arial"/>
          <w:i/>
          <w:iCs/>
          <w:sz w:val="20"/>
          <w:szCs w:val="20"/>
          <w:lang w:val="en-SG" w:eastAsia="vi-VN"/>
        </w:rPr>
        <w:t xml:space="preserve"> ….</w:t>
      </w:r>
    </w:p>
    <w:p w:rsidR="00735665" w:rsidRPr="00217EF3" w:rsidRDefault="00735665" w:rsidP="003B7BCC">
      <w:pPr>
        <w:pStyle w:val="BodyText"/>
        <w:tabs>
          <w:tab w:val="left" w:leader="dot" w:pos="760"/>
          <w:tab w:val="left" w:leader="dot" w:pos="4758"/>
        </w:tabs>
        <w:spacing w:after="0" w:line="240" w:lineRule="auto"/>
        <w:ind w:firstLine="0"/>
        <w:jc w:val="center"/>
        <w:rPr>
          <w:rFonts w:ascii="Arial" w:hAnsi="Arial" w:cs="Arial"/>
          <w:sz w:val="20"/>
          <w:szCs w:val="20"/>
        </w:rPr>
      </w:pPr>
    </w:p>
    <w:p w:rsidR="003B7BCC" w:rsidRPr="00217EF3" w:rsidRDefault="003B7BCC" w:rsidP="003B7BCC">
      <w:pPr>
        <w:pStyle w:val="BodyText"/>
        <w:tabs>
          <w:tab w:val="left" w:leader="dot" w:pos="760"/>
          <w:tab w:val="left" w:leader="dot" w:pos="4758"/>
        </w:tabs>
        <w:spacing w:after="0" w:line="240" w:lineRule="auto"/>
        <w:ind w:firstLine="0"/>
        <w:jc w:val="center"/>
        <w:rPr>
          <w:rFonts w:ascii="Arial" w:hAnsi="Arial" w:cs="Arial"/>
          <w:sz w:val="20"/>
          <w:szCs w:val="20"/>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BIÊN BẢN HỌP</w:t>
      </w:r>
    </w:p>
    <w:p w:rsidR="001363CB" w:rsidRPr="00217EF3" w:rsidRDefault="001363CB" w:rsidP="003B7BCC">
      <w:pPr>
        <w:pStyle w:val="BodyText"/>
        <w:tabs>
          <w:tab w:val="left" w:leader="dot" w:pos="8957"/>
        </w:tabs>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Hội đ</w:t>
      </w:r>
      <w:r w:rsidR="00735665" w:rsidRPr="00217EF3">
        <w:rPr>
          <w:rStyle w:val="BodyTextChar1"/>
          <w:rFonts w:ascii="Arial" w:hAnsi="Arial" w:cs="Arial"/>
          <w:b/>
          <w:bCs/>
          <w:sz w:val="20"/>
          <w:szCs w:val="20"/>
          <w:lang w:eastAsia="vi-VN"/>
        </w:rPr>
        <w:t>ồng Thi đua, khen thưởng xã/phư</w:t>
      </w:r>
      <w:r w:rsidR="00735665" w:rsidRPr="00217EF3">
        <w:rPr>
          <w:rStyle w:val="BodyTextChar1"/>
          <w:rFonts w:ascii="Arial" w:hAnsi="Arial" w:cs="Arial"/>
          <w:b/>
          <w:bCs/>
          <w:sz w:val="20"/>
          <w:szCs w:val="20"/>
          <w:lang w:val="en-US" w:eastAsia="vi-VN"/>
        </w:rPr>
        <w:t>ờ</w:t>
      </w:r>
      <w:r w:rsidRPr="00217EF3">
        <w:rPr>
          <w:rStyle w:val="BodyTextChar1"/>
          <w:rFonts w:ascii="Arial" w:hAnsi="Arial" w:cs="Arial"/>
          <w:b/>
          <w:bCs/>
          <w:sz w:val="20"/>
          <w:szCs w:val="20"/>
          <w:lang w:eastAsia="vi-VN"/>
        </w:rPr>
        <w:t xml:space="preserve">ng/thị trấn </w:t>
      </w:r>
      <w:r w:rsidRPr="00217EF3">
        <w:rPr>
          <w:rStyle w:val="BodyTextChar1"/>
          <w:rFonts w:ascii="Arial" w:hAnsi="Arial" w:cs="Arial"/>
          <w:sz w:val="20"/>
          <w:szCs w:val="20"/>
          <w:lang w:eastAsia="vi-VN"/>
        </w:rPr>
        <w:t>....(3)</w:t>
      </w: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bình xét danh hiệu “Thôn/Tổ dân phố văn hóa”</w:t>
      </w:r>
    </w:p>
    <w:p w:rsidR="001363CB" w:rsidRPr="00217EF3" w:rsidRDefault="001363CB" w:rsidP="003B7BCC">
      <w:pPr>
        <w:pStyle w:val="BodyText"/>
        <w:spacing w:after="0" w:line="240" w:lineRule="auto"/>
        <w:ind w:firstLine="0"/>
        <w:jc w:val="center"/>
        <w:rPr>
          <w:rStyle w:val="BodyTextChar1"/>
          <w:rFonts w:ascii="Arial" w:hAnsi="Arial" w:cs="Arial"/>
          <w:sz w:val="20"/>
          <w:szCs w:val="20"/>
          <w:lang w:eastAsia="vi-VN"/>
        </w:rPr>
      </w:pPr>
      <w:r w:rsidRPr="00217EF3">
        <w:rPr>
          <w:rStyle w:val="BodyTextChar1"/>
          <w:rFonts w:ascii="Arial" w:hAnsi="Arial" w:cs="Arial"/>
          <w:b/>
          <w:bCs/>
          <w:sz w:val="20"/>
          <w:szCs w:val="20"/>
          <w:lang w:eastAsia="vi-VN"/>
        </w:rPr>
        <w:t xml:space="preserve">Năm </w:t>
      </w:r>
      <w:r w:rsidRPr="00217EF3">
        <w:rPr>
          <w:rStyle w:val="BodyTextChar1"/>
          <w:rFonts w:ascii="Arial" w:hAnsi="Arial" w:cs="Arial"/>
          <w:sz w:val="20"/>
          <w:szCs w:val="20"/>
          <w:lang w:eastAsia="vi-VN"/>
        </w:rPr>
        <w:t>...(2)...</w:t>
      </w:r>
    </w:p>
    <w:p w:rsidR="00735665" w:rsidRPr="00217EF3" w:rsidRDefault="00735665" w:rsidP="003B7BCC">
      <w:pPr>
        <w:pStyle w:val="BodyText"/>
        <w:spacing w:after="0" w:line="240" w:lineRule="auto"/>
        <w:ind w:firstLine="0"/>
        <w:jc w:val="center"/>
        <w:rPr>
          <w:rFonts w:ascii="Arial" w:hAnsi="Arial" w:cs="Arial"/>
          <w:sz w:val="20"/>
          <w:szCs w:val="20"/>
          <w:vertAlign w:val="superscript"/>
          <w:lang w:val="en-US"/>
        </w:rPr>
      </w:pPr>
      <w:r w:rsidRPr="00217EF3">
        <w:rPr>
          <w:rFonts w:ascii="Arial" w:hAnsi="Arial" w:cs="Arial"/>
          <w:sz w:val="20"/>
          <w:szCs w:val="20"/>
          <w:vertAlign w:val="superscript"/>
          <w:lang w:val="en-US"/>
        </w:rPr>
        <w:t>_________________________</w:t>
      </w:r>
    </w:p>
    <w:p w:rsidR="00735665" w:rsidRPr="00217EF3" w:rsidRDefault="00735665" w:rsidP="003B7BCC">
      <w:pPr>
        <w:pStyle w:val="BodyText"/>
        <w:spacing w:after="0" w:line="240" w:lineRule="auto"/>
        <w:ind w:firstLine="0"/>
        <w:jc w:val="center"/>
        <w:rPr>
          <w:rFonts w:ascii="Arial" w:hAnsi="Arial" w:cs="Arial"/>
          <w:sz w:val="20"/>
          <w:szCs w:val="20"/>
        </w:rPr>
      </w:pPr>
    </w:p>
    <w:p w:rsidR="001363CB" w:rsidRPr="00217EF3" w:rsidRDefault="001363CB" w:rsidP="008E4754">
      <w:pPr>
        <w:pStyle w:val="BodyText"/>
        <w:tabs>
          <w:tab w:val="left" w:leader="dot" w:pos="3358"/>
          <w:tab w:val="left" w:leader="dot" w:pos="4758"/>
          <w:tab w:val="left" w:leader="dot" w:pos="9361"/>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Thời gian:</w:t>
      </w:r>
      <w:r w:rsidRPr="00217EF3">
        <w:rPr>
          <w:rStyle w:val="BodyTextChar1"/>
          <w:rFonts w:ascii="Arial" w:hAnsi="Arial" w:cs="Arial"/>
          <w:sz w:val="20"/>
          <w:szCs w:val="20"/>
          <w:lang w:eastAsia="vi-VN"/>
        </w:rPr>
        <w:tab/>
        <w:t>giờ</w:t>
      </w:r>
      <w:r w:rsidRPr="00217EF3">
        <w:rPr>
          <w:rStyle w:val="BodyTextChar1"/>
          <w:rFonts w:ascii="Arial" w:hAnsi="Arial" w:cs="Arial"/>
          <w:sz w:val="20"/>
          <w:szCs w:val="20"/>
          <w:lang w:eastAsia="vi-VN"/>
        </w:rPr>
        <w:tab/>
        <w:t>phút, ngày .... tháng .... năm</w:t>
      </w:r>
      <w:r w:rsidRPr="00217EF3">
        <w:rPr>
          <w:rStyle w:val="BodyTextChar1"/>
          <w:rFonts w:ascii="Arial" w:hAnsi="Arial" w:cs="Arial"/>
          <w:sz w:val="20"/>
          <w:szCs w:val="20"/>
          <w:lang w:eastAsia="vi-VN"/>
        </w:rPr>
        <w:tab/>
      </w:r>
    </w:p>
    <w:p w:rsidR="001363CB" w:rsidRPr="00217EF3" w:rsidRDefault="001363CB" w:rsidP="008E4754">
      <w:pPr>
        <w:pStyle w:val="BodyText"/>
        <w:tabs>
          <w:tab w:val="left" w:leader="dot" w:pos="3358"/>
          <w:tab w:val="left" w:leader="dot" w:pos="9361"/>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Địa điểm:</w:t>
      </w:r>
      <w:r w:rsidRPr="00217EF3">
        <w:rPr>
          <w:rStyle w:val="BodyTextChar1"/>
          <w:rFonts w:ascii="Arial" w:hAnsi="Arial" w:cs="Arial"/>
          <w:sz w:val="20"/>
          <w:szCs w:val="20"/>
          <w:lang w:eastAsia="vi-VN"/>
        </w:rPr>
        <w:tab/>
        <w:t>(5)</w:t>
      </w:r>
      <w:r w:rsidRPr="00217EF3">
        <w:rPr>
          <w:rStyle w:val="BodyTextChar1"/>
          <w:rFonts w:ascii="Arial" w:hAnsi="Arial" w:cs="Arial"/>
          <w:sz w:val="20"/>
          <w:szCs w:val="20"/>
          <w:lang w:eastAsia="vi-VN"/>
        </w:rPr>
        <w:tab/>
      </w:r>
    </w:p>
    <w:p w:rsidR="001363CB" w:rsidRPr="00217EF3" w:rsidRDefault="001363CB" w:rsidP="008E4754">
      <w:pPr>
        <w:pStyle w:val="BodyText"/>
        <w:tabs>
          <w:tab w:val="left" w:leader="dot" w:pos="7867"/>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Hội đồng Thi đua, khen th</w:t>
      </w:r>
      <w:r w:rsidR="004A34E6" w:rsidRPr="00217EF3">
        <w:rPr>
          <w:rStyle w:val="BodyTextChar1"/>
          <w:rFonts w:ascii="Arial" w:hAnsi="Arial" w:cs="Arial"/>
          <w:sz w:val="20"/>
          <w:szCs w:val="20"/>
          <w:lang w:eastAsia="vi-VN"/>
        </w:rPr>
        <w:t>ưởng xã/phường/thị trấn ....(3)</w:t>
      </w:r>
      <w:r w:rsidR="004A34E6"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tiến hành họp</w:t>
      </w:r>
      <w:r w:rsidR="00735665"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bình xét danh hiệu “Thôn, tổ dân phố văn hóa” năm ...(2)....</w:t>
      </w:r>
    </w:p>
    <w:p w:rsidR="001363CB" w:rsidRPr="00217EF3" w:rsidRDefault="001363CB" w:rsidP="008E4754">
      <w:pPr>
        <w:pStyle w:val="BodyText"/>
        <w:tabs>
          <w:tab w:val="left" w:leader="dot" w:pos="9361"/>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Chủ trì cuộc họp:</w:t>
      </w:r>
      <w:r w:rsidRPr="00217EF3">
        <w:rPr>
          <w:rStyle w:val="BodyTextChar1"/>
          <w:rFonts w:ascii="Arial" w:hAnsi="Arial" w:cs="Arial"/>
          <w:sz w:val="20"/>
          <w:szCs w:val="20"/>
          <w:lang w:eastAsia="vi-VN"/>
        </w:rPr>
        <w:tab/>
      </w:r>
    </w:p>
    <w:p w:rsidR="001363CB" w:rsidRPr="00217EF3" w:rsidRDefault="001363CB" w:rsidP="008E4754">
      <w:pPr>
        <w:pStyle w:val="BodyText"/>
        <w:tabs>
          <w:tab w:val="left" w:leader="dot" w:pos="9361"/>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Thư ký cuộc họp:</w:t>
      </w:r>
      <w:r w:rsidRPr="00217EF3">
        <w:rPr>
          <w:rStyle w:val="BodyTextChar1"/>
          <w:rFonts w:ascii="Arial" w:hAnsi="Arial" w:cs="Arial"/>
          <w:sz w:val="20"/>
          <w:szCs w:val="20"/>
          <w:lang w:eastAsia="vi-VN"/>
        </w:rPr>
        <w:tab/>
      </w:r>
    </w:p>
    <w:p w:rsidR="001363CB" w:rsidRPr="00217EF3" w:rsidRDefault="001363CB" w:rsidP="008E4754">
      <w:pPr>
        <w:pStyle w:val="BodyText"/>
        <w:tabs>
          <w:tab w:val="left" w:leader="dot" w:pos="5002"/>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Các thành viên tham dự (vắng</w:t>
      </w:r>
      <w:r w:rsidRPr="00217EF3">
        <w:rPr>
          <w:rStyle w:val="BodyTextChar1"/>
          <w:rFonts w:ascii="Arial" w:hAnsi="Arial" w:cs="Arial"/>
          <w:sz w:val="20"/>
          <w:szCs w:val="20"/>
          <w:lang w:eastAsia="vi-VN"/>
        </w:rPr>
        <w:tab/>
        <w:t>), gồm:</w:t>
      </w:r>
    </w:p>
    <w:p w:rsidR="001363CB" w:rsidRPr="00217EF3" w:rsidRDefault="003B7BCC" w:rsidP="003B7BCC">
      <w:pPr>
        <w:pStyle w:val="BodyText"/>
        <w:tabs>
          <w:tab w:val="left" w:pos="1461"/>
          <w:tab w:val="left" w:leader="dot" w:pos="5347"/>
          <w:tab w:val="left" w:leader="dot" w:pos="9361"/>
        </w:tabs>
        <w:spacing w:after="120" w:line="240" w:lineRule="auto"/>
        <w:ind w:left="720" w:firstLine="0"/>
        <w:jc w:val="both"/>
        <w:rPr>
          <w:rFonts w:ascii="Arial" w:hAnsi="Arial" w:cs="Arial"/>
          <w:sz w:val="20"/>
          <w:szCs w:val="20"/>
          <w:lang w:val="en-US"/>
        </w:rPr>
      </w:pPr>
      <w:bookmarkStart w:id="163" w:name="bookmark184"/>
      <w:bookmarkEnd w:id="163"/>
      <w:r w:rsidRPr="00217EF3">
        <w:rPr>
          <w:rStyle w:val="BodyTextChar1"/>
          <w:rFonts w:ascii="Arial" w:hAnsi="Arial" w:cs="Arial"/>
          <w:sz w:val="20"/>
          <w:szCs w:val="20"/>
          <w:lang w:val="en-US" w:eastAsia="vi-VN"/>
        </w:rPr>
        <w:t>1. ………………………………………………..</w:t>
      </w:r>
      <w:r w:rsidRPr="00217EF3">
        <w:rPr>
          <w:rStyle w:val="BodyTextChar1"/>
          <w:rFonts w:ascii="Arial" w:hAnsi="Arial" w:cs="Arial"/>
          <w:sz w:val="20"/>
          <w:szCs w:val="20"/>
          <w:lang w:eastAsia="vi-VN"/>
        </w:rPr>
        <w:t>Chức vụ:</w:t>
      </w:r>
      <w:r w:rsidRPr="00217EF3">
        <w:rPr>
          <w:rStyle w:val="BodyTextChar1"/>
          <w:rFonts w:ascii="Arial" w:hAnsi="Arial" w:cs="Arial"/>
          <w:sz w:val="20"/>
          <w:szCs w:val="20"/>
          <w:lang w:val="en-US" w:eastAsia="vi-VN"/>
        </w:rPr>
        <w:t>…………………………………………;</w:t>
      </w:r>
    </w:p>
    <w:p w:rsidR="003B7BCC" w:rsidRPr="00217EF3" w:rsidRDefault="003B7BCC" w:rsidP="003B7BCC">
      <w:pPr>
        <w:pStyle w:val="BodyText"/>
        <w:tabs>
          <w:tab w:val="left" w:pos="1461"/>
          <w:tab w:val="left" w:leader="dot" w:pos="5347"/>
          <w:tab w:val="left" w:leader="dot" w:pos="9361"/>
        </w:tabs>
        <w:spacing w:after="120" w:line="240" w:lineRule="auto"/>
        <w:ind w:left="720" w:firstLine="0"/>
        <w:jc w:val="both"/>
        <w:rPr>
          <w:rFonts w:ascii="Arial" w:hAnsi="Arial" w:cs="Arial"/>
          <w:sz w:val="20"/>
          <w:szCs w:val="20"/>
          <w:lang w:val="en-US"/>
        </w:rPr>
      </w:pPr>
      <w:bookmarkStart w:id="164" w:name="bookmark185"/>
      <w:bookmarkEnd w:id="164"/>
      <w:r w:rsidRPr="00217EF3">
        <w:rPr>
          <w:rStyle w:val="BodyTextChar1"/>
          <w:rFonts w:ascii="Arial" w:hAnsi="Arial" w:cs="Arial"/>
          <w:sz w:val="20"/>
          <w:szCs w:val="20"/>
          <w:lang w:val="en-US" w:eastAsia="vi-VN"/>
        </w:rPr>
        <w:t>2. ………………………………………………..</w:t>
      </w:r>
      <w:r w:rsidRPr="00217EF3">
        <w:rPr>
          <w:rStyle w:val="BodyTextChar1"/>
          <w:rFonts w:ascii="Arial" w:hAnsi="Arial" w:cs="Arial"/>
          <w:sz w:val="20"/>
          <w:szCs w:val="20"/>
          <w:lang w:eastAsia="vi-VN"/>
        </w:rPr>
        <w:t>Chức vụ:</w:t>
      </w:r>
      <w:r w:rsidRPr="00217EF3">
        <w:rPr>
          <w:rStyle w:val="BodyTextChar1"/>
          <w:rFonts w:ascii="Arial" w:hAnsi="Arial" w:cs="Arial"/>
          <w:sz w:val="20"/>
          <w:szCs w:val="20"/>
          <w:lang w:val="en-US" w:eastAsia="vi-VN"/>
        </w:rPr>
        <w:t>…………………………………………;</w:t>
      </w:r>
    </w:p>
    <w:p w:rsidR="001363CB" w:rsidRPr="00217EF3" w:rsidRDefault="001363CB" w:rsidP="008E4754">
      <w:pPr>
        <w:pStyle w:val="BodyText"/>
        <w:tabs>
          <w:tab w:val="right" w:leader="dot" w:pos="2809"/>
          <w:tab w:val="left" w:pos="3012"/>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Sau khi nghe Chủ tịch Hội đồng Thi đua, khen thưởng xã/phường/thị trấn ;. ..(3)</w:t>
      </w:r>
      <w:r w:rsidRPr="00217EF3">
        <w:rPr>
          <w:rStyle w:val="BodyTextChar1"/>
          <w:rFonts w:ascii="Arial" w:hAnsi="Arial" w:cs="Arial"/>
          <w:sz w:val="20"/>
          <w:szCs w:val="20"/>
          <w:lang w:eastAsia="vi-VN"/>
        </w:rPr>
        <w:tab/>
        <w:t>phổ</w:t>
      </w:r>
      <w:r w:rsidRPr="00217EF3">
        <w:rPr>
          <w:rStyle w:val="BodyTextChar1"/>
          <w:rFonts w:ascii="Arial" w:hAnsi="Arial" w:cs="Arial"/>
          <w:sz w:val="20"/>
          <w:szCs w:val="20"/>
          <w:lang w:eastAsia="vi-VN"/>
        </w:rPr>
        <w:tab/>
        <w:t>biến tiêu chuẩn, điều kiện và tóm tắt thành tích của thôn/tổ dân</w:t>
      </w:r>
      <w:r w:rsidR="00735665"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phố đủ điều kiện xét tặng danh hiệu “Thôn, tổ dân phố văn hóa” năm ...(2); Thông báo kết quả đăng tải công khai trên trang thông tin điện tử của đơn vị hoặc các hình thức khác (nếu có) của xã, phường, thị trấn ...(3)....Có ...(6)... ý kiến của người dân về Danh sách nêu trên (nêu rõ ý kiến - nếu có). Các thành viên tham dự họp thảo luận, biểu quyết (hoặc bỏ phiếu kín).</w:t>
      </w:r>
    </w:p>
    <w:p w:rsidR="001363CB" w:rsidRPr="00217EF3" w:rsidRDefault="001363CB" w:rsidP="004A34E6">
      <w:pPr>
        <w:pStyle w:val="BodyText"/>
        <w:tabs>
          <w:tab w:val="left" w:leader="dot" w:pos="412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Kết quả: ...% thành viên dự họp nhất trí đề nghị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xã/phường/thị trấn ....(3)</w:t>
      </w:r>
      <w:r w:rsidR="004A34E6"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 xml:space="preserve">trình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quận/huyện/thị xã</w:t>
      </w:r>
      <w:r w:rsidR="004A34E6" w:rsidRPr="00217EF3">
        <w:rPr>
          <w:rStyle w:val="BodyTextChar1"/>
          <w:rFonts w:ascii="Arial" w:hAnsi="Arial" w:cs="Arial"/>
          <w:sz w:val="20"/>
          <w:szCs w:val="20"/>
          <w:lang w:val="en-SG" w:eastAsia="vi-VN"/>
        </w:rPr>
        <w:t xml:space="preserve"> </w:t>
      </w:r>
      <w:bookmarkStart w:id="165" w:name="_GoBack"/>
      <w:bookmarkEnd w:id="165"/>
      <w:r w:rsidR="004A34E6" w:rsidRPr="00217EF3">
        <w:rPr>
          <w:rStyle w:val="BodyTextChar1"/>
          <w:rFonts w:ascii="Arial" w:hAnsi="Arial" w:cs="Arial"/>
          <w:sz w:val="20"/>
          <w:szCs w:val="20"/>
          <w:lang w:val="en-SG" w:eastAsia="vi-VN"/>
        </w:rPr>
        <w:t>….</w:t>
      </w:r>
      <w:r w:rsidR="004A34E6" w:rsidRPr="00217EF3">
        <w:rPr>
          <w:rStyle w:val="BodyTextChar1"/>
          <w:rFonts w:ascii="Arial" w:hAnsi="Arial" w:cs="Arial"/>
          <w:sz w:val="20"/>
          <w:szCs w:val="20"/>
          <w:lang w:eastAsia="vi-VN"/>
        </w:rPr>
        <w:t>(4)</w:t>
      </w:r>
      <w:r w:rsidR="004A34E6"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 xml:space="preserve">ban hành Quyết định tặng danh hiệu “Thôn, tổ dân phố văn hóa” năm </w:t>
      </w:r>
      <w:r w:rsidR="004A34E6" w:rsidRPr="00217EF3">
        <w:rPr>
          <w:rStyle w:val="BodyTextChar1"/>
          <w:rFonts w:ascii="Arial" w:hAnsi="Arial" w:cs="Arial"/>
          <w:sz w:val="20"/>
          <w:szCs w:val="20"/>
          <w:lang w:eastAsia="vi-VN"/>
        </w:rPr>
        <w:t>…</w:t>
      </w:r>
      <w:r w:rsidRPr="00217EF3">
        <w:rPr>
          <w:rStyle w:val="BodyTextChar1"/>
          <w:rFonts w:ascii="Arial" w:hAnsi="Arial" w:cs="Arial"/>
          <w:sz w:val="20"/>
          <w:szCs w:val="20"/>
          <w:lang w:eastAsia="vi-VN"/>
        </w:rPr>
        <w:t>.(2)</w:t>
      </w:r>
      <w:r w:rsidR="004A34E6"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cho các đơn vị có tên sau:</w:t>
      </w:r>
    </w:p>
    <w:tbl>
      <w:tblPr>
        <w:tblW w:w="5000" w:type="pct"/>
        <w:jc w:val="center"/>
        <w:tblCellMar>
          <w:left w:w="0" w:type="dxa"/>
          <w:right w:w="0" w:type="dxa"/>
        </w:tblCellMar>
        <w:tblLook w:val="0000" w:firstRow="0" w:lastRow="0" w:firstColumn="0" w:lastColumn="0" w:noHBand="0" w:noVBand="0"/>
      </w:tblPr>
      <w:tblGrid>
        <w:gridCol w:w="1004"/>
        <w:gridCol w:w="4000"/>
        <w:gridCol w:w="4006"/>
      </w:tblGrid>
      <w:tr w:rsidR="003B7BCC" w:rsidRPr="00217EF3" w:rsidTr="003B7BCC">
        <w:tblPrEx>
          <w:tblCellMar>
            <w:top w:w="0" w:type="dxa"/>
            <w:left w:w="0" w:type="dxa"/>
            <w:bottom w:w="0" w:type="dxa"/>
            <w:right w:w="0" w:type="dxa"/>
          </w:tblCellMar>
        </w:tblPrEx>
        <w:trPr>
          <w:trHeight w:val="20"/>
          <w:jc w:val="center"/>
        </w:trPr>
        <w:tc>
          <w:tcPr>
            <w:tcW w:w="557"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STT</w:t>
            </w:r>
          </w:p>
        </w:tc>
        <w:tc>
          <w:tcPr>
            <w:tcW w:w="2220"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thôn/tổ dân phố</w:t>
            </w:r>
          </w:p>
        </w:tc>
        <w:tc>
          <w:tcPr>
            <w:tcW w:w="2224"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Thành tích</w:t>
            </w:r>
          </w:p>
        </w:tc>
      </w:tr>
      <w:tr w:rsidR="003B7BCC" w:rsidRPr="00217EF3" w:rsidTr="003B7BCC">
        <w:tblPrEx>
          <w:tblCellMar>
            <w:top w:w="0" w:type="dxa"/>
            <w:left w:w="0" w:type="dxa"/>
            <w:bottom w:w="0" w:type="dxa"/>
            <w:right w:w="0" w:type="dxa"/>
          </w:tblCellMar>
        </w:tblPrEx>
        <w:trPr>
          <w:trHeight w:val="20"/>
          <w:jc w:val="center"/>
        </w:trPr>
        <w:tc>
          <w:tcPr>
            <w:tcW w:w="557"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0"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4"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r w:rsidR="003B7BCC" w:rsidRPr="00217EF3" w:rsidTr="003B7BCC">
        <w:tblPrEx>
          <w:tblCellMar>
            <w:top w:w="0" w:type="dxa"/>
            <w:left w:w="0" w:type="dxa"/>
            <w:bottom w:w="0" w:type="dxa"/>
            <w:right w:w="0" w:type="dxa"/>
          </w:tblCellMar>
        </w:tblPrEx>
        <w:trPr>
          <w:trHeight w:val="20"/>
          <w:jc w:val="center"/>
        </w:trPr>
        <w:tc>
          <w:tcPr>
            <w:tcW w:w="557"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0"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4" w:type="pct"/>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bl>
    <w:p w:rsidR="001363CB" w:rsidRPr="00217EF3" w:rsidRDefault="001363CB" w:rsidP="008E4754">
      <w:pPr>
        <w:pStyle w:val="Tablecaption0"/>
        <w:tabs>
          <w:tab w:val="left" w:leader="dot" w:pos="4313"/>
        </w:tabs>
        <w:spacing w:after="120"/>
        <w:ind w:firstLine="720"/>
        <w:jc w:val="both"/>
        <w:rPr>
          <w:rStyle w:val="Tablecaption"/>
          <w:rFonts w:ascii="Arial" w:hAnsi="Arial" w:cs="Arial"/>
          <w:sz w:val="20"/>
          <w:szCs w:val="20"/>
          <w:lang w:eastAsia="vi-VN"/>
        </w:rPr>
      </w:pPr>
      <w:r w:rsidRPr="00217EF3">
        <w:rPr>
          <w:rStyle w:val="Tablecaption"/>
          <w:rFonts w:ascii="Arial" w:hAnsi="Arial" w:cs="Arial"/>
          <w:sz w:val="20"/>
          <w:szCs w:val="20"/>
          <w:lang w:eastAsia="vi-VN"/>
        </w:rPr>
        <w:t>Cuộc họp kết thúc vào hồi</w:t>
      </w:r>
      <w:r w:rsidRPr="00217EF3">
        <w:rPr>
          <w:rStyle w:val="Tablecaption"/>
          <w:rFonts w:ascii="Arial" w:hAnsi="Arial" w:cs="Arial"/>
          <w:sz w:val="20"/>
          <w:szCs w:val="20"/>
          <w:lang w:eastAsia="vi-VN"/>
        </w:rPr>
        <w:tab/>
        <w:t>giờ ....phút, ngày ... tháng .... năm...</w:t>
      </w:r>
    </w:p>
    <w:tbl>
      <w:tblPr>
        <w:tblW w:w="5000" w:type="pct"/>
        <w:tblLook w:val="04A0" w:firstRow="1" w:lastRow="0" w:firstColumn="1" w:lastColumn="0" w:noHBand="0" w:noVBand="1"/>
      </w:tblPr>
      <w:tblGrid>
        <w:gridCol w:w="4510"/>
        <w:gridCol w:w="4510"/>
      </w:tblGrid>
      <w:tr w:rsidR="008E4754" w:rsidRPr="00E404FF" w:rsidTr="00E404FF">
        <w:tc>
          <w:tcPr>
            <w:tcW w:w="2500" w:type="pct"/>
            <w:shd w:val="clear" w:color="auto" w:fill="auto"/>
          </w:tcPr>
          <w:p w:rsidR="00735665" w:rsidRPr="00E404FF" w:rsidRDefault="00735665" w:rsidP="00E404FF">
            <w:pPr>
              <w:pStyle w:val="Heading20"/>
              <w:keepNext/>
              <w:keepLines/>
              <w:spacing w:after="0" w:line="240" w:lineRule="auto"/>
              <w:jc w:val="center"/>
              <w:rPr>
                <w:rFonts w:ascii="Arial" w:hAnsi="Arial" w:cs="Arial"/>
                <w:sz w:val="20"/>
                <w:szCs w:val="20"/>
              </w:rPr>
            </w:pPr>
            <w:r w:rsidRPr="00E404FF">
              <w:rPr>
                <w:rStyle w:val="Heading2"/>
                <w:rFonts w:ascii="Arial" w:hAnsi="Arial" w:cs="Arial"/>
                <w:b/>
                <w:bCs/>
                <w:sz w:val="20"/>
                <w:szCs w:val="20"/>
                <w:lang w:eastAsia="vi-VN"/>
              </w:rPr>
              <w:t>THƯ KÝ</w:t>
            </w:r>
          </w:p>
          <w:p w:rsidR="00735665" w:rsidRPr="00E404FF" w:rsidRDefault="00735665" w:rsidP="00E404FF">
            <w:pPr>
              <w:pStyle w:val="BodyText"/>
              <w:spacing w:after="0" w:line="240" w:lineRule="auto"/>
              <w:ind w:firstLine="0"/>
              <w:jc w:val="center"/>
              <w:rPr>
                <w:rFonts w:ascii="Arial" w:hAnsi="Arial" w:cs="Arial"/>
                <w:i/>
                <w:sz w:val="20"/>
                <w:szCs w:val="20"/>
              </w:rPr>
            </w:pPr>
            <w:r w:rsidRPr="00E404FF">
              <w:rPr>
                <w:rStyle w:val="BodyTextChar1"/>
                <w:rFonts w:ascii="Arial" w:hAnsi="Arial" w:cs="Arial"/>
                <w:i/>
                <w:sz w:val="20"/>
                <w:szCs w:val="20"/>
                <w:lang w:eastAsia="vi-VN"/>
              </w:rPr>
              <w:t>(</w:t>
            </w:r>
            <w:r w:rsidRPr="00E404FF">
              <w:rPr>
                <w:rStyle w:val="BodyTextChar1"/>
                <w:rFonts w:ascii="Arial" w:hAnsi="Arial" w:cs="Arial"/>
                <w:i/>
                <w:sz w:val="20"/>
                <w:szCs w:val="20"/>
                <w:lang w:val="en-US" w:eastAsia="vi-VN"/>
              </w:rPr>
              <w:t>K</w:t>
            </w:r>
            <w:r w:rsidRPr="00E404FF">
              <w:rPr>
                <w:rStyle w:val="BodyTextChar1"/>
                <w:rFonts w:ascii="Arial" w:hAnsi="Arial" w:cs="Arial"/>
                <w:i/>
                <w:sz w:val="20"/>
                <w:szCs w:val="20"/>
                <w:lang w:eastAsia="vi-VN"/>
              </w:rPr>
              <w:t xml:space="preserve">ý, </w:t>
            </w:r>
            <w:r w:rsidRPr="00E404FF">
              <w:rPr>
                <w:rStyle w:val="BodyTextChar1"/>
                <w:rFonts w:ascii="Arial" w:hAnsi="Arial" w:cs="Arial"/>
                <w:i/>
                <w:iCs/>
                <w:sz w:val="20"/>
                <w:szCs w:val="20"/>
                <w:lang w:eastAsia="vi-VN"/>
              </w:rPr>
              <w:t>ghi rõ họ tên)</w:t>
            </w:r>
          </w:p>
          <w:p w:rsidR="00735665" w:rsidRPr="00E404FF" w:rsidRDefault="00735665" w:rsidP="00E404FF">
            <w:pPr>
              <w:pStyle w:val="Tablecaption0"/>
              <w:tabs>
                <w:tab w:val="left" w:leader="dot" w:pos="4147"/>
              </w:tabs>
              <w:jc w:val="center"/>
              <w:rPr>
                <w:rFonts w:ascii="Arial" w:hAnsi="Arial" w:cs="Arial"/>
                <w:sz w:val="20"/>
                <w:szCs w:val="20"/>
              </w:rPr>
            </w:pPr>
          </w:p>
        </w:tc>
        <w:tc>
          <w:tcPr>
            <w:tcW w:w="2500" w:type="pct"/>
            <w:shd w:val="clear" w:color="auto" w:fill="auto"/>
          </w:tcPr>
          <w:p w:rsidR="00735665" w:rsidRPr="00E404FF" w:rsidRDefault="00735665" w:rsidP="00E404FF">
            <w:pPr>
              <w:pStyle w:val="Heading20"/>
              <w:keepNext/>
              <w:keepLines/>
              <w:spacing w:after="0" w:line="240" w:lineRule="auto"/>
              <w:jc w:val="center"/>
              <w:rPr>
                <w:rFonts w:ascii="Arial" w:hAnsi="Arial" w:cs="Arial"/>
                <w:sz w:val="20"/>
                <w:szCs w:val="20"/>
              </w:rPr>
            </w:pPr>
            <w:r w:rsidRPr="00E404FF">
              <w:rPr>
                <w:rStyle w:val="Heading2"/>
                <w:rFonts w:ascii="Arial" w:hAnsi="Arial" w:cs="Arial"/>
                <w:b/>
                <w:bCs/>
                <w:sz w:val="20"/>
                <w:szCs w:val="20"/>
                <w:lang w:eastAsia="vi-VN"/>
              </w:rPr>
              <w:t>CHỦ TRÌ</w:t>
            </w:r>
          </w:p>
          <w:p w:rsidR="00735665" w:rsidRPr="00E404FF" w:rsidRDefault="00735665" w:rsidP="00E404FF">
            <w:pPr>
              <w:pStyle w:val="BodyText"/>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eastAsia="vi-VN"/>
              </w:rPr>
              <w:t>(Ký, ghi rõ họ tên)</w:t>
            </w:r>
          </w:p>
          <w:p w:rsidR="00735665" w:rsidRPr="00E404FF" w:rsidRDefault="00735665" w:rsidP="00E404FF">
            <w:pPr>
              <w:pStyle w:val="Tablecaption0"/>
              <w:tabs>
                <w:tab w:val="left" w:leader="dot" w:pos="4147"/>
              </w:tabs>
              <w:jc w:val="center"/>
              <w:rPr>
                <w:rFonts w:ascii="Arial" w:hAnsi="Arial" w:cs="Arial"/>
                <w:sz w:val="20"/>
                <w:szCs w:val="20"/>
              </w:rPr>
            </w:pPr>
          </w:p>
        </w:tc>
      </w:tr>
    </w:tbl>
    <w:p w:rsidR="00735665" w:rsidRPr="00217EF3" w:rsidRDefault="00735665" w:rsidP="003B7BCC">
      <w:pPr>
        <w:pStyle w:val="BodyText"/>
        <w:spacing w:after="0" w:line="240" w:lineRule="auto"/>
        <w:ind w:firstLine="0"/>
        <w:jc w:val="center"/>
        <w:rPr>
          <w:rStyle w:val="BodyTextChar1"/>
          <w:rFonts w:ascii="Arial" w:hAnsi="Arial" w:cs="Arial"/>
          <w:i/>
          <w:iCs/>
          <w:sz w:val="20"/>
          <w:szCs w:val="20"/>
          <w:lang w:eastAsia="vi-VN"/>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1363CB" w:rsidRPr="00217EF3" w:rsidRDefault="00735665" w:rsidP="008E4754">
      <w:pPr>
        <w:pStyle w:val="BodyText"/>
        <w:tabs>
          <w:tab w:val="left" w:pos="1663"/>
        </w:tabs>
        <w:spacing w:after="120" w:line="240" w:lineRule="auto"/>
        <w:ind w:firstLine="720"/>
        <w:jc w:val="both"/>
        <w:rPr>
          <w:rFonts w:ascii="Arial" w:hAnsi="Arial" w:cs="Arial"/>
          <w:sz w:val="20"/>
          <w:szCs w:val="20"/>
        </w:rPr>
      </w:pPr>
      <w:bookmarkStart w:id="166" w:name="bookmark186"/>
      <w:bookmarkEnd w:id="166"/>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Địa danh nơi đơn vị trình khen đóng trụ sở chính.</w:t>
      </w:r>
    </w:p>
    <w:p w:rsidR="006F477D" w:rsidRPr="00217EF3" w:rsidRDefault="00735665" w:rsidP="008E4754">
      <w:pPr>
        <w:pStyle w:val="BodyText"/>
        <w:tabs>
          <w:tab w:val="left" w:pos="1666"/>
        </w:tabs>
        <w:spacing w:after="120" w:line="240" w:lineRule="auto"/>
        <w:ind w:firstLine="720"/>
        <w:jc w:val="both"/>
        <w:rPr>
          <w:rStyle w:val="BodyTextChar1"/>
          <w:rFonts w:ascii="Arial" w:hAnsi="Arial" w:cs="Arial"/>
          <w:sz w:val="20"/>
          <w:szCs w:val="20"/>
          <w:lang w:eastAsia="vi-VN"/>
        </w:rPr>
      </w:pPr>
      <w:bookmarkStart w:id="167" w:name="bookmark187"/>
      <w:bookmarkEnd w:id="167"/>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Năm đề nghị tặng danh hiệu “Thôn, tổ dân phố văn hóa”.</w:t>
      </w:r>
      <w:bookmarkStart w:id="168" w:name="bookmark188"/>
      <w:bookmarkEnd w:id="168"/>
    </w:p>
    <w:p w:rsidR="001363CB" w:rsidRPr="00217EF3" w:rsidRDefault="00735665" w:rsidP="008E4754">
      <w:pPr>
        <w:pStyle w:val="BodyText"/>
        <w:tabs>
          <w:tab w:val="left" w:pos="166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(3)</w:t>
      </w:r>
      <w:r w:rsidRPr="00217EF3">
        <w:rPr>
          <w:rFonts w:ascii="Arial" w:hAnsi="Arial" w:cs="Arial"/>
          <w:sz w:val="20"/>
          <w:szCs w:val="20"/>
          <w:lang w:val="en-US"/>
        </w:rPr>
        <w:t xml:space="preserve"> </w:t>
      </w:r>
      <w:r w:rsidR="001363CB" w:rsidRPr="00217EF3">
        <w:rPr>
          <w:rStyle w:val="BodyTextChar1"/>
          <w:rFonts w:ascii="Arial" w:hAnsi="Arial" w:cs="Arial"/>
          <w:sz w:val="20"/>
          <w:szCs w:val="20"/>
          <w:lang w:eastAsia="vi-VN"/>
        </w:rPr>
        <w:t>Tên xã/phường/thị trấn.</w:t>
      </w:r>
    </w:p>
    <w:p w:rsidR="001363CB" w:rsidRPr="00217EF3" w:rsidRDefault="006F477D" w:rsidP="008E4754">
      <w:pPr>
        <w:pStyle w:val="BodyText"/>
        <w:tabs>
          <w:tab w:val="left" w:pos="1666"/>
        </w:tabs>
        <w:spacing w:after="120" w:line="240" w:lineRule="auto"/>
        <w:ind w:firstLine="720"/>
        <w:jc w:val="both"/>
        <w:rPr>
          <w:rFonts w:ascii="Arial" w:hAnsi="Arial" w:cs="Arial"/>
          <w:sz w:val="20"/>
          <w:szCs w:val="20"/>
        </w:rPr>
      </w:pPr>
      <w:bookmarkStart w:id="169" w:name="bookmark189"/>
      <w:bookmarkEnd w:id="169"/>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Tên quận/huyện/thị xã/thành phố trực thuộc tỉnh/thành phố.</w:t>
      </w:r>
    </w:p>
    <w:p w:rsidR="001363CB" w:rsidRPr="00217EF3" w:rsidRDefault="006F477D" w:rsidP="008E4754">
      <w:pPr>
        <w:pStyle w:val="BodyText"/>
        <w:tabs>
          <w:tab w:val="left" w:pos="1666"/>
        </w:tabs>
        <w:spacing w:after="120" w:line="240" w:lineRule="auto"/>
        <w:ind w:firstLine="720"/>
        <w:jc w:val="both"/>
        <w:rPr>
          <w:rFonts w:ascii="Arial" w:hAnsi="Arial" w:cs="Arial"/>
          <w:sz w:val="20"/>
          <w:szCs w:val="20"/>
        </w:rPr>
      </w:pPr>
      <w:bookmarkStart w:id="170" w:name="bookmark190"/>
      <w:bookmarkEnd w:id="170"/>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Địa điểm diễn ra cuộc họp.</w:t>
      </w:r>
    </w:p>
    <w:p w:rsidR="001363CB" w:rsidRPr="00217EF3" w:rsidRDefault="006F477D" w:rsidP="008E4754">
      <w:pPr>
        <w:pStyle w:val="BodyText"/>
        <w:tabs>
          <w:tab w:val="left" w:pos="1666"/>
        </w:tabs>
        <w:spacing w:after="120" w:line="240" w:lineRule="auto"/>
        <w:ind w:firstLine="720"/>
        <w:jc w:val="both"/>
        <w:rPr>
          <w:rFonts w:ascii="Arial" w:hAnsi="Arial" w:cs="Arial"/>
          <w:sz w:val="20"/>
          <w:szCs w:val="20"/>
        </w:rPr>
      </w:pPr>
      <w:bookmarkStart w:id="171" w:name="bookmark191"/>
      <w:bookmarkEnd w:id="171"/>
      <w:r w:rsidRPr="00217EF3">
        <w:rPr>
          <w:rStyle w:val="BodyTextChar1"/>
          <w:rFonts w:ascii="Arial" w:hAnsi="Arial" w:cs="Arial"/>
          <w:sz w:val="20"/>
          <w:szCs w:val="20"/>
          <w:lang w:val="en-US" w:eastAsia="vi-VN"/>
        </w:rPr>
        <w:t xml:space="preserve">(6) </w:t>
      </w:r>
      <w:r w:rsidR="001363CB" w:rsidRPr="00217EF3">
        <w:rPr>
          <w:rStyle w:val="BodyTextChar1"/>
          <w:rFonts w:ascii="Arial" w:hAnsi="Arial" w:cs="Arial"/>
          <w:sz w:val="20"/>
          <w:szCs w:val="20"/>
          <w:lang w:eastAsia="vi-VN"/>
        </w:rPr>
        <w:t>Số lượng ý kiến người dân.</w:t>
      </w:r>
    </w:p>
    <w:p w:rsidR="006F477D" w:rsidRPr="00217EF3" w:rsidRDefault="006F477D" w:rsidP="008E4754">
      <w:pPr>
        <w:pStyle w:val="BodyText"/>
        <w:spacing w:after="120" w:line="240" w:lineRule="auto"/>
        <w:ind w:firstLine="720"/>
        <w:jc w:val="both"/>
        <w:rPr>
          <w:rStyle w:val="BodyTextChar1"/>
          <w:rFonts w:ascii="Arial" w:hAnsi="Arial" w:cs="Arial"/>
          <w:b/>
          <w:bCs/>
          <w:sz w:val="20"/>
          <w:szCs w:val="20"/>
          <w:lang w:eastAsia="vi-VN"/>
        </w:rPr>
        <w:sectPr w:rsidR="006F477D" w:rsidRPr="00217EF3" w:rsidSect="00217EF3">
          <w:headerReference w:type="default" r:id="rId14"/>
          <w:headerReference w:type="first" r:id="rId15"/>
          <w:pgSz w:w="11900" w:h="16840" w:code="9"/>
          <w:pgMar w:top="1440" w:right="1440" w:bottom="1440" w:left="1440" w:header="0" w:footer="0" w:gutter="0"/>
          <w:cols w:space="720"/>
          <w:noEndnote/>
          <w:titlePg/>
          <w:docGrid w:linePitch="360"/>
        </w:sectPr>
      </w:pPr>
    </w:p>
    <w:p w:rsidR="001363CB" w:rsidRPr="00217EF3" w:rsidRDefault="00F709F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07</w:t>
      </w:r>
    </w:p>
    <w:tbl>
      <w:tblPr>
        <w:tblW w:w="0" w:type="auto"/>
        <w:tblLook w:val="04A0" w:firstRow="1" w:lastRow="0" w:firstColumn="1" w:lastColumn="0" w:noHBand="0" w:noVBand="1"/>
      </w:tblPr>
      <w:tblGrid>
        <w:gridCol w:w="4522"/>
        <w:gridCol w:w="4498"/>
      </w:tblGrid>
      <w:tr w:rsidR="00217EF3" w:rsidRPr="00E404FF" w:rsidTr="00E404FF">
        <w:tc>
          <w:tcPr>
            <w:tcW w:w="5125" w:type="dxa"/>
            <w:shd w:val="clear" w:color="auto" w:fill="auto"/>
          </w:tcPr>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eastAsia="vi-VN"/>
              </w:rPr>
            </w:pPr>
            <w:r w:rsidRPr="00E404FF">
              <w:rPr>
                <w:rStyle w:val="BodyTextChar1"/>
                <w:rFonts w:ascii="Arial" w:hAnsi="Arial" w:cs="Arial"/>
                <w:b/>
                <w:sz w:val="20"/>
                <w:szCs w:val="20"/>
                <w:lang w:eastAsia="vi-VN"/>
              </w:rPr>
              <w:t>ỦY BAN NHÂN DÂN</w:t>
            </w:r>
          </w:p>
          <w:p w:rsidR="006F477D" w:rsidRPr="00E404FF" w:rsidRDefault="00A546AE" w:rsidP="00E404FF">
            <w:pPr>
              <w:widowControl/>
              <w:autoSpaceDE w:val="0"/>
              <w:autoSpaceDN w:val="0"/>
              <w:adjustRightInd w:val="0"/>
              <w:rPr>
                <w:rStyle w:val="BodyTextChar1"/>
                <w:rFonts w:ascii="Arial" w:hAnsi="Arial" w:cs="Arial"/>
                <w:b/>
                <w:color w:val="auto"/>
                <w:sz w:val="20"/>
                <w:szCs w:val="20"/>
                <w:lang w:val="en-SG"/>
              </w:rPr>
            </w:pPr>
            <w:r w:rsidRPr="00E404FF">
              <w:rPr>
                <w:rFonts w:ascii="Arial" w:hAnsi="Arial" w:cs="Arial"/>
                <w:b/>
                <w:bCs/>
                <w:color w:val="auto"/>
                <w:sz w:val="20"/>
                <w:szCs w:val="20"/>
                <w:lang w:val="en-SG" w:eastAsia="en-SG"/>
              </w:rPr>
              <w:t xml:space="preserve">QUẬN/HUYỆN/THỊ XÃ </w:t>
            </w:r>
            <w:r w:rsidR="006F477D" w:rsidRPr="00E404FF">
              <w:rPr>
                <w:rStyle w:val="BodyTextChar1"/>
                <w:rFonts w:ascii="Arial" w:hAnsi="Arial" w:cs="Arial"/>
                <w:b/>
                <w:color w:val="auto"/>
                <w:sz w:val="20"/>
                <w:szCs w:val="20"/>
              </w:rPr>
              <w:t>...(4)</w:t>
            </w:r>
            <w:r w:rsidRPr="00E404FF">
              <w:rPr>
                <w:rStyle w:val="BodyTextChar1"/>
                <w:rFonts w:ascii="Arial" w:hAnsi="Arial" w:cs="Arial"/>
                <w:b/>
                <w:color w:val="auto"/>
                <w:sz w:val="20"/>
                <w:szCs w:val="20"/>
                <w:lang w:val="en-SG"/>
              </w:rPr>
              <w:t>…</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p w:rsidR="006F477D" w:rsidRPr="00E404FF" w:rsidRDefault="006F477D" w:rsidP="00E404FF">
            <w:pPr>
              <w:pStyle w:val="BodyText"/>
              <w:tabs>
                <w:tab w:val="left" w:pos="850"/>
              </w:tabs>
              <w:spacing w:after="0" w:line="240" w:lineRule="auto"/>
              <w:ind w:firstLine="0"/>
              <w:jc w:val="center"/>
              <w:rPr>
                <w:rStyle w:val="BodyTextChar1"/>
                <w:rFonts w:ascii="Arial" w:hAnsi="Arial" w:cs="Arial"/>
                <w:sz w:val="20"/>
                <w:szCs w:val="20"/>
              </w:rPr>
            </w:pPr>
            <w:r w:rsidRPr="00E404FF">
              <w:rPr>
                <w:rStyle w:val="BodyTextChar1"/>
                <w:rFonts w:ascii="Arial" w:hAnsi="Arial" w:cs="Arial"/>
                <w:sz w:val="20"/>
                <w:szCs w:val="20"/>
                <w:lang w:eastAsia="vi-VN"/>
              </w:rPr>
              <w:t>Số:</w:t>
            </w:r>
            <w:r w:rsidRPr="00E404FF">
              <w:rPr>
                <w:rStyle w:val="BodyTextChar1"/>
                <w:rFonts w:ascii="Arial" w:hAnsi="Arial" w:cs="Arial"/>
                <w:sz w:val="20"/>
                <w:szCs w:val="20"/>
                <w:lang w:eastAsia="vi-VN"/>
              </w:rPr>
              <w:tab/>
              <w:t>/TTr-UBND</w:t>
            </w:r>
          </w:p>
        </w:tc>
        <w:tc>
          <w:tcPr>
            <w:tcW w:w="5125" w:type="dxa"/>
            <w:shd w:val="clear" w:color="auto" w:fill="auto"/>
          </w:tcPr>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6F477D" w:rsidRPr="00217EF3" w:rsidRDefault="006F477D" w:rsidP="003B7BCC">
      <w:pPr>
        <w:pStyle w:val="BodyText"/>
        <w:spacing w:after="0" w:line="240" w:lineRule="auto"/>
        <w:ind w:firstLine="0"/>
        <w:jc w:val="center"/>
        <w:rPr>
          <w:rStyle w:val="BodyTextChar1"/>
          <w:rFonts w:ascii="Arial" w:hAnsi="Arial" w:cs="Arial"/>
          <w:b/>
          <w:bCs/>
          <w:sz w:val="20"/>
          <w:szCs w:val="20"/>
          <w:lang w:eastAsia="vi-VN"/>
        </w:rPr>
      </w:pPr>
    </w:p>
    <w:p w:rsidR="006F477D" w:rsidRPr="00217EF3" w:rsidRDefault="006F477D" w:rsidP="003B7BCC">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TỜ TRÌNH</w:t>
      </w:r>
    </w:p>
    <w:p w:rsidR="001363CB" w:rsidRPr="00217EF3" w:rsidRDefault="00A546AE" w:rsidP="003B7BCC">
      <w:pPr>
        <w:pStyle w:val="Heading20"/>
        <w:keepNext/>
        <w:keepLines/>
        <w:spacing w:after="0" w:line="240" w:lineRule="auto"/>
        <w:jc w:val="center"/>
        <w:rPr>
          <w:rStyle w:val="Heading2"/>
          <w:rFonts w:ascii="Arial" w:hAnsi="Arial" w:cs="Arial"/>
          <w:sz w:val="20"/>
          <w:szCs w:val="20"/>
          <w:lang w:eastAsia="vi-VN"/>
        </w:rPr>
      </w:pPr>
      <w:bookmarkStart w:id="172" w:name="bookmark192"/>
      <w:bookmarkStart w:id="173" w:name="bookmark193"/>
      <w:bookmarkStart w:id="174" w:name="bookmark194"/>
      <w:r w:rsidRPr="00217EF3">
        <w:rPr>
          <w:rStyle w:val="Heading2"/>
          <w:rFonts w:ascii="Arial" w:hAnsi="Arial" w:cs="Arial"/>
          <w:b/>
          <w:bCs/>
          <w:sz w:val="20"/>
          <w:szCs w:val="20"/>
          <w:lang w:val="en-SG" w:eastAsia="vi-VN"/>
        </w:rPr>
        <w:t>V</w:t>
      </w:r>
      <w:r w:rsidR="001363CB" w:rsidRPr="00217EF3">
        <w:rPr>
          <w:rStyle w:val="Heading2"/>
          <w:rFonts w:ascii="Arial" w:hAnsi="Arial" w:cs="Arial"/>
          <w:b/>
          <w:bCs/>
          <w:sz w:val="20"/>
          <w:szCs w:val="20"/>
          <w:lang w:eastAsia="vi-VN"/>
        </w:rPr>
        <w:t>ề việc đề nghị xét tặng danh hiệu</w:t>
      </w:r>
      <w:r w:rsidR="001363CB" w:rsidRPr="00217EF3">
        <w:rPr>
          <w:rStyle w:val="Heading2"/>
          <w:rFonts w:ascii="Arial" w:hAnsi="Arial" w:cs="Arial"/>
          <w:b/>
          <w:bCs/>
          <w:sz w:val="20"/>
          <w:szCs w:val="20"/>
          <w:lang w:eastAsia="vi-VN"/>
        </w:rPr>
        <w:br/>
        <w:t xml:space="preserve">“Xã, phường, thị trấn tiêu biểu” năm </w:t>
      </w:r>
      <w:r w:rsidR="001363CB" w:rsidRPr="00217EF3">
        <w:rPr>
          <w:rStyle w:val="Heading2"/>
          <w:rFonts w:ascii="Arial" w:hAnsi="Arial" w:cs="Arial"/>
          <w:sz w:val="20"/>
          <w:szCs w:val="20"/>
          <w:lang w:eastAsia="vi-VN"/>
        </w:rPr>
        <w:t>....(2)....</w:t>
      </w:r>
      <w:bookmarkEnd w:id="172"/>
      <w:bookmarkEnd w:id="173"/>
      <w:bookmarkEnd w:id="174"/>
    </w:p>
    <w:p w:rsidR="006F477D" w:rsidRPr="00217EF3" w:rsidRDefault="006F477D" w:rsidP="003B7BCC">
      <w:pPr>
        <w:pStyle w:val="Heading20"/>
        <w:keepNext/>
        <w:keepLines/>
        <w:spacing w:after="0" w:line="240" w:lineRule="auto"/>
        <w:jc w:val="center"/>
        <w:rPr>
          <w:rStyle w:val="Heading2"/>
          <w:rFonts w:ascii="Arial" w:hAnsi="Arial" w:cs="Arial"/>
          <w:sz w:val="20"/>
          <w:szCs w:val="20"/>
          <w:vertAlign w:val="superscript"/>
          <w:lang w:val="en-US" w:eastAsia="vi-VN"/>
        </w:rPr>
      </w:pPr>
      <w:r w:rsidRPr="00217EF3">
        <w:rPr>
          <w:rStyle w:val="Heading2"/>
          <w:rFonts w:ascii="Arial" w:hAnsi="Arial" w:cs="Arial"/>
          <w:sz w:val="20"/>
          <w:szCs w:val="20"/>
          <w:vertAlign w:val="superscript"/>
          <w:lang w:val="en-US" w:eastAsia="vi-VN"/>
        </w:rPr>
        <w:t>_______________________</w:t>
      </w:r>
    </w:p>
    <w:p w:rsidR="006F477D" w:rsidRPr="00217EF3" w:rsidRDefault="006F477D" w:rsidP="003B7BCC">
      <w:pPr>
        <w:pStyle w:val="Heading20"/>
        <w:keepNext/>
        <w:keepLines/>
        <w:spacing w:after="0" w:line="240" w:lineRule="auto"/>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Kính gửi: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w:t>
      </w:r>
      <w:r w:rsidR="00217EF3" w:rsidRPr="00217EF3">
        <w:rPr>
          <w:rStyle w:val="BodyTextChar1"/>
          <w:rFonts w:ascii="Arial" w:hAnsi="Arial" w:cs="Arial"/>
          <w:sz w:val="20"/>
          <w:szCs w:val="20"/>
          <w:lang w:eastAsia="vi-VN"/>
        </w:rPr>
        <w:t>thành phố</w:t>
      </w:r>
      <w:r w:rsidRPr="00217EF3">
        <w:rPr>
          <w:rStyle w:val="BodyTextChar1"/>
          <w:rFonts w:ascii="Arial" w:hAnsi="Arial" w:cs="Arial"/>
          <w:sz w:val="20"/>
          <w:szCs w:val="20"/>
          <w:lang w:eastAsia="vi-VN"/>
        </w:rPr>
        <w:t xml:space="preserve"> ...(5)...</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Nghị định số ... /2023/NĐ-CP ngày ... tháng 12 năm 2023 của Chính phủ quy định về khung tiêu chuẩn và trình tự, thủ tục, hồ sơ xét tặng danh hiệu “Gia đình văn hóa”, “Thôn, tổ dân phố văn hóa”, “Xã, phường, thị trấn tiêu biểu”;</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Quyết định số</w:t>
      </w:r>
      <w:r w:rsidR="00375059"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 xml:space="preserve"> /QĐ-</w:t>
      </w:r>
      <w:r w:rsidR="00F04F0E" w:rsidRPr="00217EF3">
        <w:rPr>
          <w:rStyle w:val="BodyTextChar1"/>
          <w:rFonts w:ascii="Arial" w:hAnsi="Arial" w:cs="Arial"/>
          <w:sz w:val="20"/>
          <w:szCs w:val="20"/>
          <w:lang w:eastAsia="vi-VN"/>
        </w:rPr>
        <w:t>UBND</w:t>
      </w:r>
      <w:r w:rsidRPr="00217EF3">
        <w:rPr>
          <w:rStyle w:val="BodyTextChar1"/>
          <w:rFonts w:ascii="Arial" w:hAnsi="Arial" w:cs="Arial"/>
          <w:sz w:val="20"/>
          <w:szCs w:val="20"/>
          <w:lang w:eastAsia="vi-VN"/>
        </w:rPr>
        <w:t xml:space="preserve"> ngày ... tháng ... năm 20... của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tỉnh/thành phố .. .(5)... quy định chi tiết tiêu chuẩn xét tặng danh hiệu “Gia đình văn hóa”, “Thôn, tổ dân phố văn hóa”, “Xã, phường, thị trấn tiêu biểu” trên địa bàn tỉnh/thành phố...(5) ;</w:t>
      </w:r>
    </w:p>
    <w:p w:rsidR="001363CB" w:rsidRPr="00217EF3" w:rsidRDefault="001363CB" w:rsidP="008E4754">
      <w:pPr>
        <w:pStyle w:val="BodyText"/>
        <w:tabs>
          <w:tab w:val="left" w:leader="dot" w:pos="6682"/>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Xét thành tích của xã/phường/thị trấn .. ..(3)</w:t>
      </w:r>
      <w:r w:rsidRPr="00217EF3">
        <w:rPr>
          <w:rStyle w:val="BodyTextChar1"/>
          <w:rFonts w:ascii="Arial" w:hAnsi="Arial" w:cs="Arial"/>
          <w:sz w:val="20"/>
          <w:szCs w:val="20"/>
          <w:lang w:eastAsia="vi-VN"/>
        </w:rPr>
        <w:tab/>
        <w:t>và Biên bản họp bình xét</w:t>
      </w:r>
      <w:r w:rsidR="006F477D"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danh hiệu “Xã, phường, thị trấn tiêu biểu” năm ...(2).. ngày ... tháng ... năm ... của Hội đồng Thi đua - Khen thưởng quận/huyện/thị xã/thành phố....(4)... thuộc tỉnh/thành phố...(5)... ,</w:t>
      </w:r>
    </w:p>
    <w:p w:rsidR="001363CB" w:rsidRPr="00217EF3" w:rsidRDefault="001363CB" w:rsidP="008E4754">
      <w:pPr>
        <w:pStyle w:val="Tablecaption0"/>
        <w:spacing w:after="120"/>
        <w:ind w:firstLine="720"/>
        <w:jc w:val="both"/>
        <w:rPr>
          <w:rFonts w:ascii="Arial" w:hAnsi="Arial" w:cs="Arial"/>
          <w:sz w:val="20"/>
          <w:szCs w:val="20"/>
        </w:rPr>
      </w:pPr>
      <w:r w:rsidRPr="00217EF3">
        <w:rPr>
          <w:rStyle w:val="Tablecaption"/>
          <w:rFonts w:ascii="Arial" w:hAnsi="Arial" w:cs="Arial"/>
          <w:sz w:val="20"/>
          <w:szCs w:val="20"/>
          <w:lang w:eastAsia="vi-VN"/>
        </w:rPr>
        <w:t xml:space="preserve">Kính đề nghị Chủ tịch </w:t>
      </w:r>
      <w:r w:rsidR="00F709FD" w:rsidRPr="00217EF3">
        <w:rPr>
          <w:rStyle w:val="Tablecaption"/>
          <w:rFonts w:ascii="Arial" w:hAnsi="Arial" w:cs="Arial"/>
          <w:sz w:val="20"/>
          <w:szCs w:val="20"/>
          <w:lang w:eastAsia="vi-VN"/>
        </w:rPr>
        <w:t>Ủy ban</w:t>
      </w:r>
      <w:r w:rsidRPr="00217EF3">
        <w:rPr>
          <w:rStyle w:val="Tablecaption"/>
          <w:rFonts w:ascii="Arial" w:hAnsi="Arial" w:cs="Arial"/>
          <w:sz w:val="20"/>
          <w:szCs w:val="20"/>
          <w:lang w:eastAsia="vi-VN"/>
        </w:rPr>
        <w:t xml:space="preserve"> nhân dân tỉnh/thành phố ...(5)... xét tặng danh hiệu “Xã, phường, thị trấn tiêu biểu” năm ... (2) cho các đơn vị có tên sau:</w:t>
      </w:r>
    </w:p>
    <w:tbl>
      <w:tblPr>
        <w:tblW w:w="5000" w:type="pct"/>
        <w:jc w:val="center"/>
        <w:tblCellMar>
          <w:left w:w="0" w:type="dxa"/>
          <w:right w:w="0" w:type="dxa"/>
        </w:tblCellMar>
        <w:tblLook w:val="0000" w:firstRow="0" w:lastRow="0" w:firstColumn="0" w:lastColumn="0" w:noHBand="0" w:noVBand="0"/>
      </w:tblPr>
      <w:tblGrid>
        <w:gridCol w:w="998"/>
        <w:gridCol w:w="4004"/>
        <w:gridCol w:w="4008"/>
      </w:tblGrid>
      <w:tr w:rsidR="003B7BCC" w:rsidRPr="00217EF3" w:rsidTr="003B7BCC">
        <w:tblPrEx>
          <w:tblCellMar>
            <w:top w:w="0" w:type="dxa"/>
            <w:left w:w="0" w:type="dxa"/>
            <w:bottom w:w="0" w:type="dxa"/>
            <w:right w:w="0" w:type="dxa"/>
          </w:tblCellMar>
        </w:tblPrEx>
        <w:trPr>
          <w:trHeight w:val="20"/>
          <w:jc w:val="center"/>
        </w:trPr>
        <w:tc>
          <w:tcPr>
            <w:tcW w:w="554"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STT</w:t>
            </w:r>
          </w:p>
        </w:tc>
        <w:tc>
          <w:tcPr>
            <w:tcW w:w="2222"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Tên xã/phường/thị trấn</w:t>
            </w:r>
          </w:p>
        </w:tc>
        <w:tc>
          <w:tcPr>
            <w:tcW w:w="2224"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Thành tích</w:t>
            </w:r>
          </w:p>
        </w:tc>
      </w:tr>
      <w:tr w:rsidR="003B7BCC" w:rsidRPr="00217EF3" w:rsidTr="003B7BCC">
        <w:tblPrEx>
          <w:tblCellMar>
            <w:top w:w="0" w:type="dxa"/>
            <w:left w:w="0" w:type="dxa"/>
            <w:bottom w:w="0" w:type="dxa"/>
            <w:right w:w="0" w:type="dxa"/>
          </w:tblCellMar>
        </w:tblPrEx>
        <w:trPr>
          <w:trHeight w:val="20"/>
          <w:jc w:val="center"/>
        </w:trPr>
        <w:tc>
          <w:tcPr>
            <w:tcW w:w="554"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2" w:type="pct"/>
            <w:tcBorders>
              <w:top w:val="single" w:sz="4" w:space="0" w:color="auto"/>
              <w:left w:val="single" w:sz="4" w:space="0" w:color="auto"/>
              <w:bottom w:val="nil"/>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4"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r w:rsidR="003B7BCC" w:rsidRPr="00217EF3" w:rsidTr="003B7BCC">
        <w:tblPrEx>
          <w:tblCellMar>
            <w:top w:w="0" w:type="dxa"/>
            <w:left w:w="0" w:type="dxa"/>
            <w:bottom w:w="0" w:type="dxa"/>
            <w:right w:w="0" w:type="dxa"/>
          </w:tblCellMar>
        </w:tblPrEx>
        <w:trPr>
          <w:trHeight w:val="20"/>
          <w:jc w:val="center"/>
        </w:trPr>
        <w:tc>
          <w:tcPr>
            <w:tcW w:w="554"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2"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c>
          <w:tcPr>
            <w:tcW w:w="2224" w:type="pct"/>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3B7BCC">
            <w:pPr>
              <w:jc w:val="center"/>
              <w:rPr>
                <w:rFonts w:ascii="Arial" w:hAnsi="Arial" w:cs="Arial"/>
                <w:color w:val="auto"/>
                <w:sz w:val="20"/>
                <w:szCs w:val="20"/>
                <w:lang w:eastAsia="en-SG"/>
              </w:rPr>
            </w:pPr>
          </w:p>
        </w:tc>
      </w:tr>
    </w:tbl>
    <w:p w:rsidR="001363CB" w:rsidRPr="00217EF3" w:rsidRDefault="001363CB" w:rsidP="003B7BCC">
      <w:pPr>
        <w:pStyle w:val="Tablecaption0"/>
        <w:ind w:firstLine="720"/>
        <w:jc w:val="both"/>
        <w:rPr>
          <w:rStyle w:val="Tablecaption"/>
          <w:rFonts w:ascii="Arial" w:hAnsi="Arial" w:cs="Arial"/>
          <w:i/>
          <w:iCs/>
          <w:sz w:val="20"/>
          <w:szCs w:val="20"/>
          <w:lang w:eastAsia="vi-VN"/>
        </w:rPr>
      </w:pPr>
      <w:r w:rsidRPr="00217EF3">
        <w:rPr>
          <w:rStyle w:val="Tablecaption"/>
          <w:rFonts w:ascii="Arial" w:hAnsi="Arial" w:cs="Arial"/>
          <w:i/>
          <w:iCs/>
          <w:sz w:val="20"/>
          <w:szCs w:val="20"/>
          <w:lang w:eastAsia="vi-VN"/>
        </w:rPr>
        <w:t xml:space="preserve">(Kèm theo Tờ trình: Biên bản họp Hội đồng </w:t>
      </w:r>
      <w:r w:rsidR="00375059" w:rsidRPr="00217EF3">
        <w:rPr>
          <w:rStyle w:val="Tablecaption"/>
          <w:rFonts w:ascii="Arial" w:hAnsi="Arial" w:cs="Arial"/>
          <w:i/>
          <w:iCs/>
          <w:sz w:val="20"/>
          <w:szCs w:val="20"/>
          <w:lang w:eastAsia="vi-VN"/>
        </w:rPr>
        <w:t>Thi</w:t>
      </w:r>
      <w:r w:rsidRPr="00217EF3">
        <w:rPr>
          <w:rStyle w:val="Tablecaption"/>
          <w:rFonts w:ascii="Arial" w:hAnsi="Arial" w:cs="Arial"/>
          <w:i/>
          <w:iCs/>
          <w:sz w:val="20"/>
          <w:szCs w:val="20"/>
          <w:lang w:eastAsia="vi-VN"/>
        </w:rPr>
        <w:t xml:space="preserve"> đua - Khen thưởng của đơn vị trình khen;</w:t>
      </w:r>
      <w:r w:rsidR="004A34E6" w:rsidRPr="00217EF3">
        <w:rPr>
          <w:rStyle w:val="Tablecaption"/>
          <w:rFonts w:ascii="Arial" w:hAnsi="Arial" w:cs="Arial"/>
          <w:i/>
          <w:iCs/>
          <w:sz w:val="20"/>
          <w:szCs w:val="20"/>
          <w:lang w:val="en-SG" w:eastAsia="vi-VN"/>
        </w:rPr>
        <w:t xml:space="preserve"> </w:t>
      </w:r>
      <w:r w:rsidR="004A34E6" w:rsidRPr="00217EF3">
        <w:rPr>
          <w:rStyle w:val="Tablecaption"/>
          <w:rFonts w:ascii="Arial" w:hAnsi="Arial" w:cs="Arial"/>
          <w:i/>
          <w:iCs/>
          <w:sz w:val="20"/>
          <w:szCs w:val="20"/>
          <w:lang w:eastAsia="vi-VN"/>
        </w:rPr>
        <w:t>b</w:t>
      </w:r>
      <w:r w:rsidR="004A34E6" w:rsidRPr="00217EF3">
        <w:rPr>
          <w:rStyle w:val="Tablecaption"/>
          <w:rFonts w:ascii="Arial" w:hAnsi="Arial" w:cs="Arial"/>
          <w:i/>
          <w:iCs/>
          <w:sz w:val="20"/>
          <w:szCs w:val="20"/>
          <w:lang w:val="en-SG" w:eastAsia="vi-VN"/>
        </w:rPr>
        <w:t>á</w:t>
      </w:r>
      <w:r w:rsidR="004A34E6" w:rsidRPr="00217EF3">
        <w:rPr>
          <w:rStyle w:val="Tablecaption"/>
          <w:rFonts w:ascii="Arial" w:hAnsi="Arial" w:cs="Arial"/>
          <w:i/>
          <w:iCs/>
          <w:sz w:val="20"/>
          <w:szCs w:val="20"/>
          <w:lang w:eastAsia="vi-VN"/>
        </w:rPr>
        <w:t>o c</w:t>
      </w:r>
      <w:r w:rsidR="004A34E6" w:rsidRPr="00217EF3">
        <w:rPr>
          <w:rStyle w:val="Tablecaption"/>
          <w:rFonts w:ascii="Arial" w:hAnsi="Arial" w:cs="Arial"/>
          <w:i/>
          <w:iCs/>
          <w:sz w:val="20"/>
          <w:szCs w:val="20"/>
          <w:lang w:val="en-SG" w:eastAsia="vi-VN"/>
        </w:rPr>
        <w:t>á</w:t>
      </w:r>
      <w:r w:rsidRPr="00217EF3">
        <w:rPr>
          <w:rStyle w:val="Tablecaption"/>
          <w:rFonts w:ascii="Arial" w:hAnsi="Arial" w:cs="Arial"/>
          <w:i/>
          <w:iCs/>
          <w:sz w:val="20"/>
          <w:szCs w:val="20"/>
          <w:lang w:eastAsia="vi-VN"/>
        </w:rPr>
        <w:t>o thành tích).</w:t>
      </w:r>
    </w:p>
    <w:p w:rsidR="006F477D" w:rsidRPr="00217EF3" w:rsidRDefault="006F477D" w:rsidP="003B7BCC">
      <w:pPr>
        <w:pStyle w:val="Tablecaption0"/>
        <w:rPr>
          <w:rFonts w:ascii="Arial" w:hAnsi="Arial" w:cs="Arial"/>
          <w:sz w:val="20"/>
          <w:szCs w:val="20"/>
        </w:rPr>
      </w:pPr>
    </w:p>
    <w:tbl>
      <w:tblPr>
        <w:tblW w:w="0" w:type="auto"/>
        <w:tblLook w:val="04A0" w:firstRow="1" w:lastRow="0" w:firstColumn="1" w:lastColumn="0" w:noHBand="0" w:noVBand="1"/>
      </w:tblPr>
      <w:tblGrid>
        <w:gridCol w:w="4406"/>
        <w:gridCol w:w="4614"/>
      </w:tblGrid>
      <w:tr w:rsidR="00217EF3" w:rsidRPr="00E404FF" w:rsidTr="00E404FF">
        <w:tc>
          <w:tcPr>
            <w:tcW w:w="5125" w:type="dxa"/>
            <w:shd w:val="clear" w:color="auto" w:fill="auto"/>
          </w:tcPr>
          <w:p w:rsidR="006F477D" w:rsidRPr="00E404FF" w:rsidRDefault="006F477D" w:rsidP="003B7BCC">
            <w:pPr>
              <w:rPr>
                <w:rStyle w:val="BodyTextChar1"/>
                <w:rFonts w:ascii="Arial" w:hAnsi="Arial" w:cs="Arial"/>
                <w:b/>
                <w:i/>
                <w:iCs/>
                <w:color w:val="auto"/>
                <w:sz w:val="20"/>
                <w:szCs w:val="20"/>
              </w:rPr>
            </w:pPr>
            <w:r w:rsidRPr="00E404FF">
              <w:rPr>
                <w:rStyle w:val="BodyTextChar1"/>
                <w:rFonts w:ascii="Arial" w:hAnsi="Arial" w:cs="Arial"/>
                <w:b/>
                <w:i/>
                <w:iCs/>
                <w:color w:val="auto"/>
                <w:sz w:val="20"/>
                <w:szCs w:val="20"/>
              </w:rPr>
              <w:t>N</w:t>
            </w:r>
            <w:r w:rsidRPr="00E404FF">
              <w:rPr>
                <w:rStyle w:val="BodyTextChar1"/>
                <w:rFonts w:ascii="Arial" w:hAnsi="Arial" w:cs="Arial"/>
                <w:b/>
                <w:i/>
                <w:iCs/>
                <w:color w:val="auto"/>
                <w:sz w:val="20"/>
                <w:szCs w:val="20"/>
                <w:lang w:val="en-US"/>
              </w:rPr>
              <w:t>ơ</w:t>
            </w:r>
            <w:r w:rsidRPr="00E404FF">
              <w:rPr>
                <w:rStyle w:val="BodyTextChar1"/>
                <w:rFonts w:ascii="Arial" w:hAnsi="Arial" w:cs="Arial"/>
                <w:b/>
                <w:i/>
                <w:iCs/>
                <w:color w:val="auto"/>
                <w:sz w:val="20"/>
                <w:szCs w:val="20"/>
              </w:rPr>
              <w:t>i nhận:</w:t>
            </w:r>
          </w:p>
          <w:p w:rsidR="006F477D" w:rsidRPr="00E404FF" w:rsidRDefault="006F477D" w:rsidP="00E404FF">
            <w:pPr>
              <w:pStyle w:val="BodyText"/>
              <w:tabs>
                <w:tab w:val="left" w:pos="3558"/>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en-US"/>
              </w:rPr>
              <w:t>-</w:t>
            </w:r>
            <w:r w:rsidR="004A34E6" w:rsidRPr="00E404FF">
              <w:rPr>
                <w:rStyle w:val="BodyTextChar1"/>
                <w:rFonts w:ascii="Arial" w:hAnsi="Arial" w:cs="Arial"/>
                <w:sz w:val="20"/>
                <w:szCs w:val="20"/>
                <w:lang w:val="en-US" w:eastAsia="en-US"/>
              </w:rPr>
              <w:t xml:space="preserve"> </w:t>
            </w:r>
            <w:r w:rsidRPr="00E404FF">
              <w:rPr>
                <w:rStyle w:val="BodyTextChar1"/>
                <w:rFonts w:ascii="Arial" w:hAnsi="Arial" w:cs="Arial"/>
                <w:sz w:val="20"/>
                <w:szCs w:val="20"/>
                <w:lang w:val="en-US" w:eastAsia="en-US"/>
              </w:rPr>
              <w:t xml:space="preserve">UBND </w:t>
            </w:r>
            <w:r w:rsidRPr="00E404FF">
              <w:rPr>
                <w:rStyle w:val="BodyTextChar1"/>
                <w:rFonts w:ascii="Arial" w:hAnsi="Arial" w:cs="Arial"/>
                <w:sz w:val="20"/>
                <w:szCs w:val="20"/>
                <w:lang w:eastAsia="vi-VN"/>
              </w:rPr>
              <w:t>...;</w:t>
            </w:r>
          </w:p>
          <w:p w:rsidR="006F477D" w:rsidRPr="00E404FF" w:rsidRDefault="004A34E6" w:rsidP="00E404FF">
            <w:pPr>
              <w:pStyle w:val="BodyText"/>
              <w:tabs>
                <w:tab w:val="left" w:pos="5159"/>
              </w:tabs>
              <w:spacing w:after="0" w:line="240" w:lineRule="auto"/>
              <w:ind w:firstLine="0"/>
              <w:rPr>
                <w:rFonts w:ascii="Arial" w:hAnsi="Arial" w:cs="Arial"/>
                <w:sz w:val="20"/>
                <w:szCs w:val="20"/>
              </w:rPr>
            </w:pPr>
            <w:r w:rsidRPr="00E404FF">
              <w:rPr>
                <w:rStyle w:val="BodyTextChar1"/>
                <w:rFonts w:ascii="Arial" w:hAnsi="Arial" w:cs="Arial"/>
                <w:sz w:val="20"/>
                <w:szCs w:val="20"/>
                <w:lang w:eastAsia="vi-VN"/>
              </w:rPr>
              <w:t>- Ban T</w:t>
            </w:r>
            <w:r w:rsidRPr="00E404FF">
              <w:rPr>
                <w:rStyle w:val="BodyTextChar1"/>
                <w:rFonts w:ascii="Arial" w:hAnsi="Arial" w:cs="Arial"/>
                <w:sz w:val="20"/>
                <w:szCs w:val="20"/>
                <w:lang w:val="en-SG" w:eastAsia="vi-VN"/>
              </w:rPr>
              <w:t>Đ</w:t>
            </w:r>
            <w:r w:rsidR="006F477D" w:rsidRPr="00E404FF">
              <w:rPr>
                <w:rStyle w:val="BodyTextChar1"/>
                <w:rFonts w:ascii="Arial" w:hAnsi="Arial" w:cs="Arial"/>
                <w:sz w:val="20"/>
                <w:szCs w:val="20"/>
                <w:lang w:eastAsia="vi-VN"/>
              </w:rPr>
              <w:t>KT ...;</w:t>
            </w:r>
          </w:p>
          <w:p w:rsidR="006F477D" w:rsidRPr="00E404FF" w:rsidRDefault="006F477D" w:rsidP="00E404FF">
            <w:pPr>
              <w:pStyle w:val="BodyText"/>
              <w:spacing w:after="0" w:line="240" w:lineRule="auto"/>
              <w:ind w:firstLine="0"/>
              <w:rPr>
                <w:rFonts w:ascii="Arial" w:hAnsi="Arial" w:cs="Arial"/>
                <w:sz w:val="20"/>
                <w:szCs w:val="20"/>
                <w:lang w:val="en-SG"/>
              </w:rPr>
            </w:pPr>
            <w:r w:rsidRPr="00E404FF">
              <w:rPr>
                <w:rStyle w:val="BodyTextChar1"/>
                <w:rFonts w:ascii="Arial" w:hAnsi="Arial" w:cs="Arial"/>
                <w:sz w:val="20"/>
                <w:szCs w:val="20"/>
                <w:lang w:eastAsia="vi-VN"/>
              </w:rPr>
              <w:t>-</w:t>
            </w:r>
            <w:r w:rsidR="004A34E6" w:rsidRPr="00E404FF">
              <w:rPr>
                <w:rStyle w:val="BodyTextChar1"/>
                <w:rFonts w:ascii="Arial" w:hAnsi="Arial" w:cs="Arial"/>
                <w:sz w:val="20"/>
                <w:szCs w:val="20"/>
                <w:lang w:val="en-SG" w:eastAsia="vi-VN"/>
              </w:rPr>
              <w:t xml:space="preserve"> </w:t>
            </w:r>
            <w:r w:rsidRPr="00E404FF">
              <w:rPr>
                <w:rStyle w:val="BodyTextChar1"/>
                <w:rFonts w:ascii="Arial" w:hAnsi="Arial" w:cs="Arial"/>
                <w:sz w:val="20"/>
                <w:szCs w:val="20"/>
                <w:lang w:eastAsia="vi-VN"/>
              </w:rPr>
              <w:t>Lưu: VT,</w:t>
            </w:r>
            <w:r w:rsidR="004A34E6" w:rsidRPr="00E404FF">
              <w:rPr>
                <w:rStyle w:val="BodyTextChar1"/>
                <w:rFonts w:ascii="Arial" w:hAnsi="Arial" w:cs="Arial"/>
                <w:sz w:val="20"/>
                <w:szCs w:val="20"/>
                <w:lang w:val="en-SG" w:eastAsia="vi-VN"/>
              </w:rPr>
              <w:t>…(.).</w:t>
            </w:r>
          </w:p>
          <w:p w:rsidR="006F477D" w:rsidRPr="00E404FF" w:rsidRDefault="006F477D" w:rsidP="003B7BCC">
            <w:pPr>
              <w:rPr>
                <w:rFonts w:ascii="Arial" w:hAnsi="Arial" w:cs="Arial"/>
                <w:color w:val="auto"/>
                <w:sz w:val="20"/>
                <w:szCs w:val="20"/>
                <w:lang w:eastAsia="en-SG"/>
              </w:rPr>
            </w:pPr>
          </w:p>
        </w:tc>
        <w:tc>
          <w:tcPr>
            <w:tcW w:w="5125" w:type="dxa"/>
            <w:shd w:val="clear" w:color="auto" w:fill="auto"/>
          </w:tcPr>
          <w:p w:rsidR="006F477D" w:rsidRPr="00E404FF" w:rsidRDefault="006F477D" w:rsidP="00E404FF">
            <w:pPr>
              <w:pStyle w:val="BodyText"/>
              <w:tabs>
                <w:tab w:val="left" w:pos="5971"/>
              </w:tabs>
              <w:spacing w:after="0" w:line="240" w:lineRule="auto"/>
              <w:ind w:firstLine="0"/>
              <w:jc w:val="center"/>
              <w:rPr>
                <w:rStyle w:val="BodyTextChar1"/>
                <w:rFonts w:ascii="Arial" w:hAnsi="Arial" w:cs="Arial"/>
                <w:b/>
                <w:bCs/>
                <w:sz w:val="20"/>
                <w:szCs w:val="20"/>
                <w:lang w:val="en-SG" w:eastAsia="vi-VN"/>
              </w:rPr>
            </w:pPr>
            <w:r w:rsidRPr="00E404FF">
              <w:rPr>
                <w:rStyle w:val="BodyTextChar1"/>
                <w:rFonts w:ascii="Arial" w:hAnsi="Arial" w:cs="Arial"/>
                <w:b/>
                <w:bCs/>
                <w:sz w:val="20"/>
                <w:szCs w:val="20"/>
                <w:lang w:eastAsia="vi-VN"/>
              </w:rPr>
              <w:t>TM. ỦY BAN NHÂN DÂN</w:t>
            </w:r>
            <w:r w:rsidR="004A34E6" w:rsidRPr="00E404FF">
              <w:rPr>
                <w:rStyle w:val="BodyTextChar1"/>
                <w:rFonts w:ascii="Arial" w:hAnsi="Arial" w:cs="Arial"/>
                <w:b/>
                <w:bCs/>
                <w:sz w:val="20"/>
                <w:szCs w:val="20"/>
                <w:lang w:val="en-SG" w:eastAsia="vi-VN"/>
              </w:rPr>
              <w:t xml:space="preserve"> QUẬN</w:t>
            </w:r>
            <w:r w:rsidR="00A546AE" w:rsidRPr="00E404FF">
              <w:rPr>
                <w:rStyle w:val="BodyTextChar1"/>
                <w:rFonts w:ascii="Arial" w:hAnsi="Arial" w:cs="Arial"/>
                <w:b/>
                <w:bCs/>
                <w:sz w:val="20"/>
                <w:szCs w:val="20"/>
                <w:lang w:val="en-SG" w:eastAsia="vi-VN"/>
              </w:rPr>
              <w:t>/</w:t>
            </w:r>
            <w:r w:rsidR="004A34E6" w:rsidRPr="00E404FF">
              <w:rPr>
                <w:rStyle w:val="BodyTextChar1"/>
                <w:rFonts w:ascii="Arial" w:hAnsi="Arial" w:cs="Arial"/>
                <w:b/>
                <w:bCs/>
                <w:sz w:val="20"/>
                <w:szCs w:val="20"/>
                <w:lang w:val="en-SG" w:eastAsia="vi-VN"/>
              </w:rPr>
              <w:t>HUYỆN</w:t>
            </w:r>
            <w:r w:rsidRPr="00E404FF">
              <w:rPr>
                <w:rStyle w:val="BodyTextChar1"/>
                <w:rFonts w:ascii="Arial" w:hAnsi="Arial" w:cs="Arial"/>
                <w:b/>
                <w:bCs/>
                <w:sz w:val="20"/>
                <w:szCs w:val="20"/>
                <w:lang w:eastAsia="vi-VN"/>
              </w:rPr>
              <w:t>...</w:t>
            </w:r>
            <w:r w:rsidR="004A34E6" w:rsidRPr="00E404FF">
              <w:rPr>
                <w:rStyle w:val="BodyTextChar1"/>
                <w:rFonts w:ascii="Arial" w:hAnsi="Arial" w:cs="Arial"/>
                <w:b/>
                <w:bCs/>
                <w:sz w:val="20"/>
                <w:szCs w:val="20"/>
                <w:lang w:val="en-SG" w:eastAsia="vi-VN"/>
              </w:rPr>
              <w:t>(4)…</w:t>
            </w:r>
          </w:p>
          <w:p w:rsidR="006F477D" w:rsidRPr="00E404FF" w:rsidRDefault="006F477D" w:rsidP="00E404FF">
            <w:pPr>
              <w:pStyle w:val="BodyText"/>
              <w:tabs>
                <w:tab w:val="left" w:pos="5971"/>
              </w:tabs>
              <w:spacing w:after="0" w:line="240" w:lineRule="auto"/>
              <w:ind w:firstLine="0"/>
              <w:jc w:val="center"/>
              <w:rPr>
                <w:rStyle w:val="BodyTextChar1"/>
                <w:rFonts w:ascii="Arial" w:hAnsi="Arial" w:cs="Arial"/>
                <w:b/>
                <w:bCs/>
                <w:sz w:val="20"/>
                <w:szCs w:val="20"/>
                <w:lang w:eastAsia="vi-VN"/>
              </w:rPr>
            </w:pPr>
          </w:p>
          <w:p w:rsidR="006F477D" w:rsidRPr="00E404FF" w:rsidRDefault="006F477D" w:rsidP="00E404FF">
            <w:pPr>
              <w:pStyle w:val="BodyText"/>
              <w:tabs>
                <w:tab w:val="left" w:pos="5971"/>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CHỦ TỊCH</w:t>
            </w:r>
          </w:p>
          <w:p w:rsidR="006F477D" w:rsidRPr="00E404FF" w:rsidRDefault="006F477D" w:rsidP="00E404FF">
            <w:pPr>
              <w:pStyle w:val="BodyText"/>
              <w:tabs>
                <w:tab w:val="left" w:pos="5971"/>
              </w:tabs>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eastAsia="vi-VN"/>
              </w:rPr>
              <w:t>(Ký, ghi rõ họ tên, đóng dấu)</w:t>
            </w:r>
          </w:p>
          <w:p w:rsidR="006F477D" w:rsidRPr="00E404FF" w:rsidRDefault="006F477D" w:rsidP="00E404FF">
            <w:pPr>
              <w:jc w:val="center"/>
              <w:rPr>
                <w:rFonts w:ascii="Arial" w:hAnsi="Arial" w:cs="Arial"/>
                <w:color w:val="auto"/>
                <w:sz w:val="20"/>
                <w:szCs w:val="20"/>
                <w:lang w:eastAsia="en-SG"/>
              </w:rPr>
            </w:pPr>
          </w:p>
        </w:tc>
      </w:tr>
    </w:tbl>
    <w:p w:rsidR="006F477D" w:rsidRPr="00217EF3" w:rsidRDefault="006F477D"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(1) </w:t>
      </w:r>
      <w:r w:rsidRPr="00217EF3">
        <w:rPr>
          <w:rStyle w:val="BodyTextChar1"/>
          <w:rFonts w:ascii="Arial" w:hAnsi="Arial" w:cs="Arial"/>
          <w:sz w:val="20"/>
          <w:szCs w:val="20"/>
          <w:lang w:eastAsia="vi-VN"/>
        </w:rPr>
        <w:t>Địa danh nơi đơn vị trình khen đóng trụ sở chính.</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Năm đề nghị tặng danh hiệu “</w:t>
      </w:r>
      <w:r w:rsidR="004A34E6" w:rsidRPr="00217EF3">
        <w:rPr>
          <w:rStyle w:val="BodyTextChar1"/>
          <w:rFonts w:ascii="Arial" w:hAnsi="Arial" w:cs="Arial"/>
          <w:sz w:val="20"/>
          <w:szCs w:val="20"/>
          <w:lang w:val="en-SG" w:eastAsia="vi-VN"/>
        </w:rPr>
        <w:t>Xã, phường, thị trấn tiêu biểu</w:t>
      </w:r>
      <w:r w:rsidRPr="00217EF3">
        <w:rPr>
          <w:rStyle w:val="BodyTextChar1"/>
          <w:rFonts w:ascii="Arial" w:hAnsi="Arial" w:cs="Arial"/>
          <w:sz w:val="20"/>
          <w:szCs w:val="20"/>
          <w:lang w:eastAsia="vi-VN"/>
        </w:rPr>
        <w:t>”.</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(3) </w:t>
      </w:r>
      <w:r w:rsidRPr="00217EF3">
        <w:rPr>
          <w:rStyle w:val="BodyTextChar1"/>
          <w:rFonts w:ascii="Arial" w:hAnsi="Arial" w:cs="Arial"/>
          <w:sz w:val="20"/>
          <w:szCs w:val="20"/>
          <w:lang w:eastAsia="vi-VN"/>
        </w:rPr>
        <w:t>Tên xã/phường/thị trấn.</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(4) </w:t>
      </w:r>
      <w:r w:rsidRPr="00217EF3">
        <w:rPr>
          <w:rStyle w:val="BodyTextChar1"/>
          <w:rFonts w:ascii="Arial" w:hAnsi="Arial" w:cs="Arial"/>
          <w:sz w:val="20"/>
          <w:szCs w:val="20"/>
          <w:lang w:eastAsia="vi-VN"/>
        </w:rPr>
        <w:t>Tên quận/huyện/thị xã/thành phố trực thuộc tỉnh/</w:t>
      </w:r>
      <w:r w:rsidR="00375059" w:rsidRPr="00217EF3">
        <w:rPr>
          <w:rStyle w:val="BodyTextChar1"/>
          <w:rFonts w:ascii="Arial" w:hAnsi="Arial" w:cs="Arial"/>
          <w:sz w:val="20"/>
          <w:szCs w:val="20"/>
          <w:lang w:eastAsia="vi-VN"/>
        </w:rPr>
        <w:t>thành phố</w:t>
      </w:r>
    </w:p>
    <w:p w:rsidR="006F477D" w:rsidRPr="00217EF3" w:rsidRDefault="006F477D" w:rsidP="003B7BCC">
      <w:pPr>
        <w:pStyle w:val="BodyText"/>
        <w:tabs>
          <w:tab w:val="left" w:pos="1796"/>
        </w:tabs>
        <w:spacing w:after="120" w:line="240" w:lineRule="auto"/>
        <w:ind w:firstLine="720"/>
        <w:jc w:val="both"/>
        <w:rPr>
          <w:rStyle w:val="BodyTextChar1"/>
          <w:rFonts w:ascii="Arial" w:hAnsi="Arial" w:cs="Arial"/>
          <w:sz w:val="20"/>
          <w:szCs w:val="20"/>
        </w:rPr>
        <w:sectPr w:rsidR="006F477D" w:rsidRPr="00217EF3" w:rsidSect="00217EF3">
          <w:pgSz w:w="11900" w:h="16840" w:code="9"/>
          <w:pgMar w:top="1440" w:right="1440" w:bottom="1440" w:left="1440" w:header="0" w:footer="0" w:gutter="0"/>
          <w:cols w:space="720"/>
          <w:noEndnote/>
          <w:titlePg/>
          <w:docGrid w:linePitch="360"/>
        </w:sectPr>
      </w:pPr>
      <w:r w:rsidRPr="00217EF3">
        <w:rPr>
          <w:rStyle w:val="BodyTextChar1"/>
          <w:rFonts w:ascii="Arial" w:hAnsi="Arial" w:cs="Arial"/>
          <w:sz w:val="20"/>
          <w:szCs w:val="20"/>
          <w:lang w:val="en-US" w:eastAsia="vi-VN"/>
        </w:rPr>
        <w:t xml:space="preserve">(5) </w:t>
      </w:r>
      <w:r w:rsidRPr="00217EF3">
        <w:rPr>
          <w:rStyle w:val="BodyTextChar1"/>
          <w:rFonts w:ascii="Arial" w:hAnsi="Arial" w:cs="Arial"/>
          <w:sz w:val="20"/>
          <w:szCs w:val="20"/>
          <w:lang w:eastAsia="vi-VN"/>
        </w:rPr>
        <w:t>Tên tỉnh/thành phố trực thuộc trung ương.</w:t>
      </w:r>
    </w:p>
    <w:p w:rsidR="001363CB" w:rsidRPr="00217EF3" w:rsidRDefault="00F709F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08</w:t>
      </w:r>
    </w:p>
    <w:tbl>
      <w:tblPr>
        <w:tblW w:w="0" w:type="auto"/>
        <w:tblLook w:val="04A0" w:firstRow="1" w:lastRow="0" w:firstColumn="1" w:lastColumn="0" w:noHBand="0" w:noVBand="1"/>
      </w:tblPr>
      <w:tblGrid>
        <w:gridCol w:w="4513"/>
        <w:gridCol w:w="4507"/>
      </w:tblGrid>
      <w:tr w:rsidR="00217EF3" w:rsidRPr="00E404FF" w:rsidTr="00E404FF">
        <w:trPr>
          <w:trHeight w:val="907"/>
        </w:trPr>
        <w:tc>
          <w:tcPr>
            <w:tcW w:w="5125" w:type="dxa"/>
            <w:shd w:val="clear" w:color="auto" w:fill="auto"/>
          </w:tcPr>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eastAsia="vi-VN"/>
              </w:rPr>
            </w:pPr>
            <w:r w:rsidRPr="00E404FF">
              <w:rPr>
                <w:rStyle w:val="BodyTextChar1"/>
                <w:rFonts w:ascii="Arial" w:hAnsi="Arial" w:cs="Arial"/>
                <w:b/>
                <w:sz w:val="20"/>
                <w:szCs w:val="20"/>
                <w:lang w:eastAsia="vi-VN"/>
              </w:rPr>
              <w:t>ỦY BAN NHÂN DÂN</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val="en-SG" w:eastAsia="vi-VN"/>
              </w:rPr>
            </w:pPr>
            <w:r w:rsidRPr="00E404FF">
              <w:rPr>
                <w:rStyle w:val="BodyTextChar1"/>
                <w:rFonts w:ascii="Arial" w:hAnsi="Arial" w:cs="Arial"/>
                <w:b/>
                <w:sz w:val="20"/>
                <w:szCs w:val="20"/>
                <w:lang w:eastAsia="vi-VN"/>
              </w:rPr>
              <w:t>XÃ/PHƯỜNG/THỊ TR</w:t>
            </w:r>
            <w:r w:rsidRPr="00E404FF">
              <w:rPr>
                <w:rStyle w:val="BodyTextChar1"/>
                <w:rFonts w:ascii="Arial" w:hAnsi="Arial" w:cs="Arial"/>
                <w:b/>
                <w:sz w:val="20"/>
                <w:szCs w:val="20"/>
                <w:lang w:val="en-US" w:eastAsia="vi-VN"/>
              </w:rPr>
              <w:t>Ấ</w:t>
            </w:r>
            <w:r w:rsidRPr="00E404FF">
              <w:rPr>
                <w:rStyle w:val="BodyTextChar1"/>
                <w:rFonts w:ascii="Arial" w:hAnsi="Arial" w:cs="Arial"/>
                <w:b/>
                <w:sz w:val="20"/>
                <w:szCs w:val="20"/>
                <w:lang w:eastAsia="vi-VN"/>
              </w:rPr>
              <w:t>N ...(</w:t>
            </w:r>
            <w:r w:rsidRPr="00E404FF">
              <w:rPr>
                <w:rStyle w:val="BodyTextChar1"/>
                <w:rFonts w:ascii="Arial" w:hAnsi="Arial" w:cs="Arial"/>
                <w:b/>
                <w:sz w:val="20"/>
                <w:szCs w:val="20"/>
                <w:lang w:val="en-US" w:eastAsia="vi-VN"/>
              </w:rPr>
              <w:t>3</w:t>
            </w:r>
            <w:r w:rsidRPr="00E404FF">
              <w:rPr>
                <w:rStyle w:val="BodyTextChar1"/>
                <w:rFonts w:ascii="Arial" w:hAnsi="Arial" w:cs="Arial"/>
                <w:b/>
                <w:sz w:val="20"/>
                <w:szCs w:val="20"/>
                <w:lang w:eastAsia="vi-VN"/>
              </w:rPr>
              <w:t>)</w:t>
            </w:r>
            <w:r w:rsidR="00A546AE" w:rsidRPr="00E404FF">
              <w:rPr>
                <w:rStyle w:val="BodyTextChar1"/>
                <w:rFonts w:ascii="Arial" w:hAnsi="Arial" w:cs="Arial"/>
                <w:b/>
                <w:sz w:val="20"/>
                <w:szCs w:val="20"/>
                <w:lang w:val="en-SG" w:eastAsia="vi-VN"/>
              </w:rPr>
              <w:t>…</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 xml:space="preserve">Số: </w:t>
            </w:r>
            <w:r w:rsidRPr="00E404FF">
              <w:rPr>
                <w:rStyle w:val="BodyTextChar1"/>
                <w:rFonts w:ascii="Arial" w:hAnsi="Arial" w:cs="Arial"/>
                <w:sz w:val="20"/>
                <w:szCs w:val="20"/>
                <w:lang w:val="en-US" w:eastAsia="vi-VN"/>
              </w:rPr>
              <w:t xml:space="preserve">    </w:t>
            </w:r>
            <w:r w:rsidRPr="00E404FF">
              <w:rPr>
                <w:rStyle w:val="BodyTextChar1"/>
                <w:rFonts w:ascii="Arial" w:hAnsi="Arial" w:cs="Arial"/>
                <w:sz w:val="20"/>
                <w:szCs w:val="20"/>
                <w:lang w:eastAsia="vi-VN"/>
              </w:rPr>
              <w:t>/BC-UBND</w:t>
            </w:r>
          </w:p>
        </w:tc>
        <w:tc>
          <w:tcPr>
            <w:tcW w:w="5125" w:type="dxa"/>
            <w:shd w:val="clear" w:color="auto" w:fill="auto"/>
          </w:tcPr>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6F477D" w:rsidRPr="00217EF3" w:rsidRDefault="006F477D" w:rsidP="003B7BCC">
      <w:pPr>
        <w:pStyle w:val="BodyText"/>
        <w:spacing w:after="0" w:line="240" w:lineRule="auto"/>
        <w:ind w:firstLine="0"/>
        <w:jc w:val="center"/>
        <w:rPr>
          <w:rStyle w:val="BodyTextChar1"/>
          <w:rFonts w:ascii="Arial" w:hAnsi="Arial" w:cs="Arial"/>
          <w:b/>
          <w:bCs/>
          <w:sz w:val="20"/>
          <w:szCs w:val="20"/>
          <w:lang w:eastAsia="vi-VN"/>
        </w:rPr>
      </w:pPr>
    </w:p>
    <w:p w:rsidR="006F477D" w:rsidRPr="00217EF3" w:rsidRDefault="006F477D" w:rsidP="003B7BCC">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BÁO CÁO THÀNH TÍCH</w:t>
      </w:r>
    </w:p>
    <w:p w:rsidR="001363CB" w:rsidRPr="00217EF3" w:rsidRDefault="001363CB" w:rsidP="003B7BCC">
      <w:pPr>
        <w:pStyle w:val="BodyText"/>
        <w:spacing w:after="0" w:line="240" w:lineRule="auto"/>
        <w:ind w:firstLine="0"/>
        <w:jc w:val="center"/>
        <w:rPr>
          <w:rStyle w:val="BodyTextChar1"/>
          <w:rFonts w:ascii="Arial" w:hAnsi="Arial" w:cs="Arial"/>
          <w:b/>
          <w:sz w:val="20"/>
          <w:szCs w:val="20"/>
          <w:lang w:eastAsia="vi-VN"/>
        </w:rPr>
      </w:pPr>
      <w:r w:rsidRPr="00217EF3">
        <w:rPr>
          <w:rStyle w:val="BodyTextChar1"/>
          <w:rFonts w:ascii="Arial" w:hAnsi="Arial" w:cs="Arial"/>
          <w:b/>
          <w:bCs/>
          <w:sz w:val="20"/>
          <w:szCs w:val="20"/>
          <w:lang w:eastAsia="vi-VN"/>
        </w:rPr>
        <w:t>đề n</w:t>
      </w:r>
      <w:r w:rsidR="006F477D" w:rsidRPr="00217EF3">
        <w:rPr>
          <w:rStyle w:val="BodyTextChar1"/>
          <w:rFonts w:ascii="Arial" w:hAnsi="Arial" w:cs="Arial"/>
          <w:b/>
          <w:bCs/>
          <w:sz w:val="20"/>
          <w:szCs w:val="20"/>
          <w:lang w:eastAsia="vi-VN"/>
        </w:rPr>
        <w:t>ghị xét tặng danh hiệu “Xã, ph</w:t>
      </w:r>
      <w:r w:rsidR="006F477D" w:rsidRPr="00217EF3">
        <w:rPr>
          <w:rStyle w:val="BodyTextChar1"/>
          <w:rFonts w:ascii="Arial" w:hAnsi="Arial" w:cs="Arial"/>
          <w:b/>
          <w:bCs/>
          <w:sz w:val="20"/>
          <w:szCs w:val="20"/>
          <w:lang w:val="en-US" w:eastAsia="vi-VN"/>
        </w:rPr>
        <w:t>ườ</w:t>
      </w:r>
      <w:r w:rsidRPr="00217EF3">
        <w:rPr>
          <w:rStyle w:val="BodyTextChar1"/>
          <w:rFonts w:ascii="Arial" w:hAnsi="Arial" w:cs="Arial"/>
          <w:b/>
          <w:bCs/>
          <w:sz w:val="20"/>
          <w:szCs w:val="20"/>
          <w:lang w:eastAsia="vi-VN"/>
        </w:rPr>
        <w:t xml:space="preserve">ng, thị trấn tiêu biểu” năm </w:t>
      </w:r>
      <w:r w:rsidRPr="00217EF3">
        <w:rPr>
          <w:rStyle w:val="BodyTextChar1"/>
          <w:rFonts w:ascii="Arial" w:hAnsi="Arial" w:cs="Arial"/>
          <w:b/>
          <w:sz w:val="20"/>
          <w:szCs w:val="20"/>
          <w:lang w:eastAsia="vi-VN"/>
        </w:rPr>
        <w:t>...(2)...</w:t>
      </w:r>
    </w:p>
    <w:p w:rsidR="006F477D" w:rsidRPr="00217EF3" w:rsidRDefault="006F477D" w:rsidP="00375059">
      <w:pPr>
        <w:pStyle w:val="BodyText"/>
        <w:spacing w:after="0" w:line="240" w:lineRule="auto"/>
        <w:ind w:firstLine="0"/>
        <w:jc w:val="center"/>
        <w:rPr>
          <w:rFonts w:ascii="Arial" w:hAnsi="Arial" w:cs="Arial"/>
          <w:sz w:val="20"/>
          <w:szCs w:val="20"/>
          <w:vertAlign w:val="superscript"/>
          <w:lang w:val="en-US"/>
        </w:rPr>
      </w:pPr>
      <w:r w:rsidRPr="00217EF3">
        <w:rPr>
          <w:rFonts w:ascii="Arial" w:hAnsi="Arial" w:cs="Arial"/>
          <w:sz w:val="20"/>
          <w:szCs w:val="20"/>
          <w:vertAlign w:val="superscript"/>
          <w:lang w:val="en-US"/>
        </w:rPr>
        <w:t>_____________________________</w:t>
      </w:r>
    </w:p>
    <w:p w:rsidR="006F477D" w:rsidRPr="00217EF3" w:rsidRDefault="006F477D" w:rsidP="003B7BCC">
      <w:pPr>
        <w:pStyle w:val="BodyText"/>
        <w:spacing w:after="0" w:line="240" w:lineRule="auto"/>
        <w:ind w:firstLine="0"/>
        <w:jc w:val="right"/>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Kính gửi: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quận/huyện/thị xã/thành phố .. .(4)...</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Nghị định số ... /2023/NĐ-CP ngày ... tháng 12 năm 2023 của Chính phủ quy định về khung tiêu chuẩn và trình tự, thủ tục, hồ sơ xét tặng danh hiệu “Gia đình văn hóa”, “Thôn, tổ dân phố văn hóa”, “Xã, phường, thị trấn tiêu biểu”;</w:t>
      </w:r>
    </w:p>
    <w:p w:rsidR="001363CB" w:rsidRPr="00217EF3" w:rsidRDefault="001363CB" w:rsidP="008E4754">
      <w:pPr>
        <w:pStyle w:val="BodyText"/>
        <w:tabs>
          <w:tab w:val="left" w:leader="dot" w:pos="4875"/>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Căn cứ Quyết định số /QĐ-</w:t>
      </w:r>
      <w:r w:rsidR="00F04F0E" w:rsidRPr="00217EF3">
        <w:rPr>
          <w:rStyle w:val="BodyTextChar1"/>
          <w:rFonts w:ascii="Arial" w:hAnsi="Arial" w:cs="Arial"/>
          <w:sz w:val="20"/>
          <w:szCs w:val="20"/>
          <w:lang w:eastAsia="vi-VN"/>
        </w:rPr>
        <w:t>UBND</w:t>
      </w:r>
      <w:r w:rsidRPr="00217EF3">
        <w:rPr>
          <w:rStyle w:val="BodyTextChar1"/>
          <w:rFonts w:ascii="Arial" w:hAnsi="Arial" w:cs="Arial"/>
          <w:sz w:val="20"/>
          <w:szCs w:val="20"/>
          <w:lang w:eastAsia="vi-VN"/>
        </w:rPr>
        <w:t xml:space="preserve"> ngày ... tháng ... năm 20... của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 .. .(5)... quy định chi tiết tiêu chuẩn xét tặng danh hiệu “Gia đình văn hóa”, “Thôn, tổ dân phố văn hóa”, “Xã, phường, thị trấn tiêu biểu” trên địa bàn tỉnh/thành phố...(5)</w:t>
      </w:r>
      <w:r w:rsidRPr="00217EF3">
        <w:rPr>
          <w:rStyle w:val="BodyTextChar1"/>
          <w:rFonts w:ascii="Arial" w:hAnsi="Arial" w:cs="Arial"/>
          <w:sz w:val="20"/>
          <w:szCs w:val="20"/>
          <w:lang w:eastAsia="vi-VN"/>
        </w:rPr>
        <w:tab/>
        <w:t>;</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Xã/Phường/Thị trấn ....(3).... báo cáo những thành tích đã đạt được trong năm .. .(2)..., cụ thể như sau:</w:t>
      </w:r>
    </w:p>
    <w:p w:rsidR="001363CB" w:rsidRPr="00217EF3" w:rsidRDefault="006F477D" w:rsidP="008E4754">
      <w:pPr>
        <w:pStyle w:val="Heading20"/>
        <w:keepNext/>
        <w:keepLines/>
        <w:tabs>
          <w:tab w:val="left" w:pos="1638"/>
        </w:tabs>
        <w:spacing w:after="120" w:line="240" w:lineRule="auto"/>
        <w:ind w:firstLine="720"/>
        <w:jc w:val="both"/>
        <w:rPr>
          <w:rFonts w:ascii="Arial" w:hAnsi="Arial" w:cs="Arial"/>
          <w:sz w:val="20"/>
          <w:szCs w:val="20"/>
        </w:rPr>
      </w:pPr>
      <w:bookmarkStart w:id="175" w:name="bookmark202"/>
      <w:bookmarkStart w:id="176" w:name="bookmark200"/>
      <w:bookmarkStart w:id="177" w:name="bookmark201"/>
      <w:bookmarkStart w:id="178" w:name="bookmark203"/>
      <w:bookmarkEnd w:id="175"/>
      <w:r w:rsidRPr="00217EF3">
        <w:rPr>
          <w:rStyle w:val="Heading2"/>
          <w:rFonts w:ascii="Arial" w:hAnsi="Arial" w:cs="Arial"/>
          <w:b/>
          <w:bCs/>
          <w:sz w:val="20"/>
          <w:szCs w:val="20"/>
          <w:lang w:val="en-US" w:eastAsia="vi-VN"/>
        </w:rPr>
        <w:t xml:space="preserve">I. </w:t>
      </w:r>
      <w:r w:rsidRPr="00217EF3">
        <w:rPr>
          <w:rStyle w:val="Heading2"/>
          <w:rFonts w:ascii="Arial" w:hAnsi="Arial" w:cs="Arial"/>
          <w:b/>
          <w:bCs/>
          <w:sz w:val="20"/>
          <w:szCs w:val="20"/>
          <w:lang w:eastAsia="vi-VN"/>
        </w:rPr>
        <w:t>S</w:t>
      </w:r>
      <w:r w:rsidRPr="00217EF3">
        <w:rPr>
          <w:rStyle w:val="Heading2"/>
          <w:rFonts w:ascii="Arial" w:hAnsi="Arial" w:cs="Arial"/>
          <w:b/>
          <w:bCs/>
          <w:sz w:val="20"/>
          <w:szCs w:val="20"/>
          <w:lang w:val="en-US" w:eastAsia="vi-VN"/>
        </w:rPr>
        <w:t>Ơ</w:t>
      </w:r>
      <w:r w:rsidRPr="00217EF3">
        <w:rPr>
          <w:rStyle w:val="Heading2"/>
          <w:rFonts w:ascii="Arial" w:hAnsi="Arial" w:cs="Arial"/>
          <w:b/>
          <w:bCs/>
          <w:sz w:val="20"/>
          <w:szCs w:val="20"/>
          <w:lang w:eastAsia="vi-VN"/>
        </w:rPr>
        <w:t xml:space="preserve"> LƯỢC ĐẶC ĐI</w:t>
      </w:r>
      <w:r w:rsidRPr="00217EF3">
        <w:rPr>
          <w:rStyle w:val="Heading2"/>
          <w:rFonts w:ascii="Arial" w:hAnsi="Arial" w:cs="Arial"/>
          <w:b/>
          <w:bCs/>
          <w:sz w:val="20"/>
          <w:szCs w:val="20"/>
          <w:lang w:val="en-US" w:eastAsia="vi-VN"/>
        </w:rPr>
        <w:t>Ể</w:t>
      </w:r>
      <w:r w:rsidR="001363CB" w:rsidRPr="00217EF3">
        <w:rPr>
          <w:rStyle w:val="Heading2"/>
          <w:rFonts w:ascii="Arial" w:hAnsi="Arial" w:cs="Arial"/>
          <w:b/>
          <w:bCs/>
          <w:sz w:val="20"/>
          <w:szCs w:val="20"/>
          <w:lang w:eastAsia="vi-VN"/>
        </w:rPr>
        <w:t>M, TÌNH HÌNH</w:t>
      </w:r>
      <w:bookmarkEnd w:id="176"/>
      <w:bookmarkEnd w:id="177"/>
      <w:bookmarkEnd w:id="178"/>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Nêu rõ đặc điểm, tình hình, thuận lợi, khó khăn của xã/phường/thị trấn .. .(3)... đề nghị xét tặng danh hiệu “Xã, phường, thị trấn tiêu biểu” năm .. .(2) ...</w:t>
      </w:r>
    </w:p>
    <w:p w:rsidR="001363CB" w:rsidRPr="00217EF3" w:rsidRDefault="006F477D" w:rsidP="008E4754">
      <w:pPr>
        <w:pStyle w:val="Heading20"/>
        <w:keepNext/>
        <w:keepLines/>
        <w:tabs>
          <w:tab w:val="left" w:pos="1750"/>
        </w:tabs>
        <w:spacing w:after="120" w:line="240" w:lineRule="auto"/>
        <w:ind w:firstLine="720"/>
        <w:jc w:val="both"/>
        <w:rPr>
          <w:rFonts w:ascii="Arial" w:hAnsi="Arial" w:cs="Arial"/>
          <w:sz w:val="20"/>
          <w:szCs w:val="20"/>
        </w:rPr>
      </w:pPr>
      <w:bookmarkStart w:id="179" w:name="bookmark206"/>
      <w:bookmarkStart w:id="180" w:name="bookmark204"/>
      <w:bookmarkStart w:id="181" w:name="bookmark205"/>
      <w:bookmarkStart w:id="182" w:name="bookmark207"/>
      <w:bookmarkEnd w:id="179"/>
      <w:r w:rsidRPr="00217EF3">
        <w:rPr>
          <w:rStyle w:val="Heading2"/>
          <w:rFonts w:ascii="Arial" w:hAnsi="Arial" w:cs="Arial"/>
          <w:b/>
          <w:bCs/>
          <w:sz w:val="20"/>
          <w:szCs w:val="20"/>
          <w:lang w:val="en-US" w:eastAsia="vi-VN"/>
        </w:rPr>
        <w:t xml:space="preserve">II. </w:t>
      </w:r>
      <w:r w:rsidR="001363CB" w:rsidRPr="00217EF3">
        <w:rPr>
          <w:rStyle w:val="Heading2"/>
          <w:rFonts w:ascii="Arial" w:hAnsi="Arial" w:cs="Arial"/>
          <w:b/>
          <w:bCs/>
          <w:sz w:val="20"/>
          <w:szCs w:val="20"/>
          <w:lang w:eastAsia="vi-VN"/>
        </w:rPr>
        <w:t>THÀNH TÍCH ĐẠT ĐƯỢC</w:t>
      </w:r>
      <w:bookmarkEnd w:id="180"/>
      <w:bookmarkEnd w:id="181"/>
      <w:bookmarkEnd w:id="182"/>
    </w:p>
    <w:p w:rsidR="001363CB" w:rsidRPr="00217EF3" w:rsidRDefault="001363CB" w:rsidP="003B7BCC">
      <w:pPr>
        <w:pStyle w:val="BodyText"/>
        <w:spacing w:after="0" w:line="240" w:lineRule="auto"/>
        <w:ind w:firstLine="720"/>
        <w:jc w:val="both"/>
        <w:rPr>
          <w:rStyle w:val="BodyTextChar1"/>
          <w:rFonts w:ascii="Arial" w:hAnsi="Arial" w:cs="Arial"/>
          <w:sz w:val="20"/>
          <w:szCs w:val="20"/>
          <w:lang w:eastAsia="vi-VN"/>
        </w:rPr>
      </w:pPr>
      <w:r w:rsidRPr="00217EF3">
        <w:rPr>
          <w:rStyle w:val="BodyTextChar1"/>
          <w:rFonts w:ascii="Arial" w:hAnsi="Arial" w:cs="Arial"/>
          <w:sz w:val="20"/>
          <w:szCs w:val="20"/>
          <w:lang w:eastAsia="vi-VN"/>
        </w:rPr>
        <w:t>Nêu rõ những thành tích xã/phường/thị trấn ...(3)... đạt được trong năm .. .(2)... theo các tiêu chuẩn của danh hiệu “Xã, phường, thị trấn tiêu biểu”.</w:t>
      </w:r>
    </w:p>
    <w:p w:rsidR="003B7BCC" w:rsidRPr="00217EF3" w:rsidRDefault="003B7BCC" w:rsidP="003B7BCC">
      <w:pPr>
        <w:pStyle w:val="BodyText"/>
        <w:spacing w:after="0" w:line="240" w:lineRule="auto"/>
        <w:ind w:firstLine="0"/>
        <w:rPr>
          <w:rStyle w:val="BodyTextChar1"/>
          <w:rFonts w:ascii="Arial" w:hAnsi="Arial" w:cs="Arial"/>
          <w:sz w:val="20"/>
          <w:szCs w:val="20"/>
          <w:lang w:eastAsia="vi-VN"/>
        </w:rPr>
      </w:pPr>
    </w:p>
    <w:tbl>
      <w:tblPr>
        <w:tblW w:w="0" w:type="auto"/>
        <w:tblLook w:val="04A0" w:firstRow="1" w:lastRow="0" w:firstColumn="1" w:lastColumn="0" w:noHBand="0" w:noVBand="1"/>
      </w:tblPr>
      <w:tblGrid>
        <w:gridCol w:w="4425"/>
        <w:gridCol w:w="4595"/>
      </w:tblGrid>
      <w:tr w:rsidR="00217EF3" w:rsidRPr="00E404FF" w:rsidTr="00E404FF">
        <w:tc>
          <w:tcPr>
            <w:tcW w:w="5125" w:type="dxa"/>
            <w:shd w:val="clear" w:color="auto" w:fill="auto"/>
          </w:tcPr>
          <w:p w:rsidR="006F477D" w:rsidRPr="00E404FF" w:rsidRDefault="006F477D" w:rsidP="003B7BCC">
            <w:pPr>
              <w:rPr>
                <w:rStyle w:val="BodyTextChar1"/>
                <w:rFonts w:ascii="Arial" w:hAnsi="Arial" w:cs="Arial"/>
                <w:b/>
                <w:i/>
                <w:iCs/>
                <w:color w:val="auto"/>
                <w:sz w:val="20"/>
                <w:szCs w:val="20"/>
              </w:rPr>
            </w:pPr>
            <w:r w:rsidRPr="00E404FF">
              <w:rPr>
                <w:rStyle w:val="BodyTextChar1"/>
                <w:rFonts w:ascii="Arial" w:hAnsi="Arial" w:cs="Arial"/>
                <w:b/>
                <w:i/>
                <w:iCs/>
                <w:color w:val="auto"/>
                <w:sz w:val="20"/>
                <w:szCs w:val="20"/>
              </w:rPr>
              <w:t>N</w:t>
            </w:r>
            <w:r w:rsidRPr="00E404FF">
              <w:rPr>
                <w:rStyle w:val="BodyTextChar1"/>
                <w:rFonts w:ascii="Arial" w:hAnsi="Arial" w:cs="Arial"/>
                <w:b/>
                <w:i/>
                <w:iCs/>
                <w:color w:val="auto"/>
                <w:sz w:val="20"/>
                <w:szCs w:val="20"/>
                <w:lang w:val="en-US"/>
              </w:rPr>
              <w:t>ơ</w:t>
            </w:r>
            <w:r w:rsidRPr="00E404FF">
              <w:rPr>
                <w:rStyle w:val="BodyTextChar1"/>
                <w:rFonts w:ascii="Arial" w:hAnsi="Arial" w:cs="Arial"/>
                <w:b/>
                <w:i/>
                <w:iCs/>
                <w:color w:val="auto"/>
                <w:sz w:val="20"/>
                <w:szCs w:val="20"/>
              </w:rPr>
              <w:t>i nhận:</w:t>
            </w:r>
          </w:p>
          <w:p w:rsidR="006F477D" w:rsidRPr="00E404FF" w:rsidRDefault="006F477D" w:rsidP="00E404FF">
            <w:pPr>
              <w:pStyle w:val="BodyText"/>
              <w:tabs>
                <w:tab w:val="left" w:pos="3558"/>
              </w:tabs>
              <w:spacing w:after="0" w:line="240" w:lineRule="auto"/>
              <w:ind w:firstLine="0"/>
              <w:rPr>
                <w:rFonts w:ascii="Arial" w:hAnsi="Arial" w:cs="Arial"/>
                <w:sz w:val="20"/>
                <w:szCs w:val="20"/>
              </w:rPr>
            </w:pPr>
            <w:r w:rsidRPr="00E404FF">
              <w:rPr>
                <w:rStyle w:val="BodyTextChar1"/>
                <w:rFonts w:ascii="Arial" w:hAnsi="Arial" w:cs="Arial"/>
                <w:sz w:val="20"/>
                <w:szCs w:val="20"/>
                <w:lang w:val="en-US" w:eastAsia="en-US"/>
              </w:rPr>
              <w:t>-</w:t>
            </w:r>
            <w:r w:rsidR="004A34E6" w:rsidRPr="00E404FF">
              <w:rPr>
                <w:rStyle w:val="BodyTextChar1"/>
                <w:rFonts w:ascii="Arial" w:hAnsi="Arial" w:cs="Arial"/>
                <w:sz w:val="20"/>
                <w:szCs w:val="20"/>
                <w:lang w:val="en-US" w:eastAsia="en-US"/>
              </w:rPr>
              <w:t xml:space="preserve"> </w:t>
            </w:r>
            <w:r w:rsidRPr="00E404FF">
              <w:rPr>
                <w:rStyle w:val="BodyTextChar1"/>
                <w:rFonts w:ascii="Arial" w:hAnsi="Arial" w:cs="Arial"/>
                <w:sz w:val="20"/>
                <w:szCs w:val="20"/>
                <w:lang w:val="en-US" w:eastAsia="en-US"/>
              </w:rPr>
              <w:t xml:space="preserve">UBND </w:t>
            </w:r>
            <w:r w:rsidRPr="00E404FF">
              <w:rPr>
                <w:rStyle w:val="BodyTextChar1"/>
                <w:rFonts w:ascii="Arial" w:hAnsi="Arial" w:cs="Arial"/>
                <w:sz w:val="20"/>
                <w:szCs w:val="20"/>
                <w:lang w:eastAsia="vi-VN"/>
              </w:rPr>
              <w:t>...;</w:t>
            </w:r>
          </w:p>
          <w:p w:rsidR="006F477D" w:rsidRPr="00E404FF" w:rsidRDefault="006F477D" w:rsidP="00E404FF">
            <w:pPr>
              <w:pStyle w:val="BodyText"/>
              <w:tabs>
                <w:tab w:val="left" w:pos="5159"/>
              </w:tabs>
              <w:spacing w:after="0" w:line="240" w:lineRule="auto"/>
              <w:ind w:firstLine="0"/>
              <w:rPr>
                <w:rFonts w:ascii="Arial" w:hAnsi="Arial" w:cs="Arial"/>
                <w:sz w:val="20"/>
                <w:szCs w:val="20"/>
              </w:rPr>
            </w:pPr>
            <w:r w:rsidRPr="00E404FF">
              <w:rPr>
                <w:rStyle w:val="BodyTextChar1"/>
                <w:rFonts w:ascii="Arial" w:hAnsi="Arial" w:cs="Arial"/>
                <w:sz w:val="20"/>
                <w:szCs w:val="20"/>
                <w:lang w:eastAsia="vi-VN"/>
              </w:rPr>
              <w:t xml:space="preserve">- </w:t>
            </w:r>
            <w:r w:rsidRPr="00E404FF">
              <w:rPr>
                <w:rStyle w:val="BodyTextChar1"/>
                <w:rFonts w:ascii="Arial" w:hAnsi="Arial" w:cs="Arial"/>
                <w:sz w:val="20"/>
                <w:szCs w:val="20"/>
                <w:lang w:val="en-US" w:eastAsia="vi-VN"/>
              </w:rPr>
              <w:t>HĐ</w:t>
            </w:r>
            <w:r w:rsidRPr="00E404FF">
              <w:rPr>
                <w:rStyle w:val="BodyTextChar1"/>
                <w:rFonts w:ascii="Arial" w:hAnsi="Arial" w:cs="Arial"/>
                <w:sz w:val="20"/>
                <w:szCs w:val="20"/>
                <w:lang w:eastAsia="vi-VN"/>
              </w:rPr>
              <w:t xml:space="preserve"> T</w:t>
            </w:r>
            <w:r w:rsidRPr="00E404FF">
              <w:rPr>
                <w:rStyle w:val="BodyTextChar1"/>
                <w:rFonts w:ascii="Arial" w:hAnsi="Arial" w:cs="Arial"/>
                <w:sz w:val="20"/>
                <w:szCs w:val="20"/>
                <w:lang w:val="en-US" w:eastAsia="vi-VN"/>
              </w:rPr>
              <w:t>Đ</w:t>
            </w:r>
            <w:r w:rsidRPr="00E404FF">
              <w:rPr>
                <w:rStyle w:val="BodyTextChar1"/>
                <w:rFonts w:ascii="Arial" w:hAnsi="Arial" w:cs="Arial"/>
                <w:sz w:val="20"/>
                <w:szCs w:val="20"/>
                <w:lang w:eastAsia="vi-VN"/>
              </w:rPr>
              <w:t>KT ...;</w:t>
            </w:r>
          </w:p>
          <w:p w:rsidR="006F477D" w:rsidRPr="00E404FF" w:rsidRDefault="006F477D" w:rsidP="00E404FF">
            <w:pPr>
              <w:pStyle w:val="BodyText"/>
              <w:spacing w:after="0" w:line="240" w:lineRule="auto"/>
              <w:ind w:firstLine="0"/>
              <w:rPr>
                <w:rFonts w:ascii="Arial" w:hAnsi="Arial" w:cs="Arial"/>
                <w:sz w:val="20"/>
                <w:szCs w:val="20"/>
                <w:lang w:val="en-SG"/>
              </w:rPr>
            </w:pPr>
            <w:r w:rsidRPr="00E404FF">
              <w:rPr>
                <w:rStyle w:val="BodyTextChar1"/>
                <w:rFonts w:ascii="Arial" w:hAnsi="Arial" w:cs="Arial"/>
                <w:sz w:val="20"/>
                <w:szCs w:val="20"/>
                <w:lang w:eastAsia="vi-VN"/>
              </w:rPr>
              <w:t>-</w:t>
            </w:r>
            <w:r w:rsidR="004A34E6" w:rsidRPr="00E404FF">
              <w:rPr>
                <w:rStyle w:val="BodyTextChar1"/>
                <w:rFonts w:ascii="Arial" w:hAnsi="Arial" w:cs="Arial"/>
                <w:sz w:val="20"/>
                <w:szCs w:val="20"/>
                <w:lang w:val="en-SG" w:eastAsia="vi-VN"/>
              </w:rPr>
              <w:t xml:space="preserve"> </w:t>
            </w:r>
            <w:r w:rsidRPr="00E404FF">
              <w:rPr>
                <w:rStyle w:val="BodyTextChar1"/>
                <w:rFonts w:ascii="Arial" w:hAnsi="Arial" w:cs="Arial"/>
                <w:sz w:val="20"/>
                <w:szCs w:val="20"/>
                <w:lang w:eastAsia="vi-VN"/>
              </w:rPr>
              <w:t>Lưu: VT,</w:t>
            </w:r>
            <w:r w:rsidR="004A34E6" w:rsidRPr="00E404FF">
              <w:rPr>
                <w:rStyle w:val="BodyTextChar1"/>
                <w:rFonts w:ascii="Arial" w:hAnsi="Arial" w:cs="Arial"/>
                <w:sz w:val="20"/>
                <w:szCs w:val="20"/>
                <w:lang w:val="en-SG" w:eastAsia="vi-VN"/>
              </w:rPr>
              <w:t>….</w:t>
            </w:r>
          </w:p>
          <w:p w:rsidR="006F477D" w:rsidRPr="00E404FF" w:rsidRDefault="006F477D" w:rsidP="003B7BCC">
            <w:pPr>
              <w:rPr>
                <w:rFonts w:ascii="Arial" w:hAnsi="Arial" w:cs="Arial"/>
                <w:color w:val="auto"/>
                <w:sz w:val="20"/>
                <w:szCs w:val="20"/>
                <w:lang w:eastAsia="en-SG"/>
              </w:rPr>
            </w:pPr>
          </w:p>
        </w:tc>
        <w:tc>
          <w:tcPr>
            <w:tcW w:w="5125" w:type="dxa"/>
            <w:shd w:val="clear" w:color="auto" w:fill="auto"/>
          </w:tcPr>
          <w:p w:rsidR="006F477D" w:rsidRPr="00E404FF" w:rsidRDefault="006F477D" w:rsidP="00E404FF">
            <w:pPr>
              <w:pStyle w:val="BodyText"/>
              <w:tabs>
                <w:tab w:val="left" w:pos="5971"/>
              </w:tabs>
              <w:spacing w:after="0" w:line="240" w:lineRule="auto"/>
              <w:ind w:firstLine="0"/>
              <w:jc w:val="center"/>
              <w:rPr>
                <w:rStyle w:val="BodyTextChar1"/>
                <w:rFonts w:ascii="Arial" w:hAnsi="Arial" w:cs="Arial"/>
                <w:b/>
                <w:bCs/>
                <w:sz w:val="20"/>
                <w:szCs w:val="20"/>
                <w:lang w:val="en-US" w:eastAsia="vi-VN"/>
              </w:rPr>
            </w:pPr>
            <w:r w:rsidRPr="00E404FF">
              <w:rPr>
                <w:rStyle w:val="BodyTextChar1"/>
                <w:rFonts w:ascii="Arial" w:hAnsi="Arial" w:cs="Arial"/>
                <w:b/>
                <w:bCs/>
                <w:sz w:val="20"/>
                <w:szCs w:val="20"/>
                <w:lang w:eastAsia="vi-VN"/>
              </w:rPr>
              <w:t xml:space="preserve">TM. ỦY BAN NHÂN DÂN XÃ/PHƯỜNG/THỊ </w:t>
            </w:r>
            <w:r w:rsidR="004A34E6" w:rsidRPr="00E404FF">
              <w:rPr>
                <w:rStyle w:val="BodyTextChar1"/>
                <w:rFonts w:ascii="Arial" w:hAnsi="Arial" w:cs="Arial"/>
                <w:b/>
                <w:bCs/>
                <w:sz w:val="20"/>
                <w:szCs w:val="20"/>
                <w:lang w:eastAsia="vi-VN"/>
              </w:rPr>
              <w:t>TRẤN</w:t>
            </w:r>
            <w:r w:rsidRPr="00E404FF">
              <w:rPr>
                <w:rStyle w:val="BodyTextChar1"/>
                <w:rFonts w:ascii="Arial" w:hAnsi="Arial" w:cs="Arial"/>
                <w:b/>
                <w:bCs/>
                <w:sz w:val="20"/>
                <w:szCs w:val="20"/>
                <w:lang w:eastAsia="vi-VN"/>
              </w:rPr>
              <w:t xml:space="preserve"> ...</w:t>
            </w:r>
            <w:r w:rsidRPr="00E404FF">
              <w:rPr>
                <w:rStyle w:val="BodyTextChar1"/>
                <w:rFonts w:ascii="Arial" w:hAnsi="Arial" w:cs="Arial"/>
                <w:b/>
                <w:bCs/>
                <w:sz w:val="20"/>
                <w:szCs w:val="20"/>
                <w:lang w:val="en-US" w:eastAsia="vi-VN"/>
              </w:rPr>
              <w:t>..(4)…..</w:t>
            </w:r>
          </w:p>
          <w:p w:rsidR="006F477D" w:rsidRPr="00E404FF" w:rsidRDefault="006F477D" w:rsidP="00E404FF">
            <w:pPr>
              <w:pStyle w:val="BodyText"/>
              <w:tabs>
                <w:tab w:val="left" w:pos="5971"/>
              </w:tabs>
              <w:spacing w:after="0" w:line="240" w:lineRule="auto"/>
              <w:ind w:firstLine="0"/>
              <w:jc w:val="center"/>
              <w:rPr>
                <w:rStyle w:val="BodyTextChar1"/>
                <w:rFonts w:ascii="Arial" w:hAnsi="Arial" w:cs="Arial"/>
                <w:b/>
                <w:bCs/>
                <w:sz w:val="20"/>
                <w:szCs w:val="20"/>
                <w:lang w:eastAsia="vi-VN"/>
              </w:rPr>
            </w:pPr>
          </w:p>
          <w:p w:rsidR="006F477D" w:rsidRPr="00E404FF" w:rsidRDefault="006F477D" w:rsidP="00E404FF">
            <w:pPr>
              <w:pStyle w:val="BodyText"/>
              <w:tabs>
                <w:tab w:val="left" w:pos="5971"/>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CHỦ TỊCH</w:t>
            </w:r>
          </w:p>
          <w:p w:rsidR="006F477D" w:rsidRPr="00E404FF" w:rsidRDefault="006F477D" w:rsidP="00E404FF">
            <w:pPr>
              <w:pStyle w:val="BodyText"/>
              <w:tabs>
                <w:tab w:val="left" w:pos="5971"/>
              </w:tabs>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eastAsia="vi-VN"/>
              </w:rPr>
              <w:t>(Ký, ghi rõ họ tên, đóng dấu)</w:t>
            </w:r>
          </w:p>
          <w:p w:rsidR="006F477D" w:rsidRPr="00E404FF" w:rsidRDefault="006F477D" w:rsidP="00E404FF">
            <w:pPr>
              <w:jc w:val="center"/>
              <w:rPr>
                <w:rFonts w:ascii="Arial" w:hAnsi="Arial" w:cs="Arial"/>
                <w:color w:val="auto"/>
                <w:sz w:val="20"/>
                <w:szCs w:val="20"/>
                <w:lang w:eastAsia="en-SG"/>
              </w:rPr>
            </w:pPr>
          </w:p>
        </w:tc>
      </w:tr>
    </w:tbl>
    <w:p w:rsidR="006F477D" w:rsidRPr="00217EF3" w:rsidRDefault="006F477D"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(1) </w:t>
      </w:r>
      <w:r w:rsidRPr="00217EF3">
        <w:rPr>
          <w:rStyle w:val="BodyTextChar1"/>
          <w:rFonts w:ascii="Arial" w:hAnsi="Arial" w:cs="Arial"/>
          <w:sz w:val="20"/>
          <w:szCs w:val="20"/>
          <w:lang w:eastAsia="vi-VN"/>
        </w:rPr>
        <w:t>Địa danh nơi đơn vị trình khen đóng trụ sở chính.</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Năm đề nghị tặng danh hiệu “</w:t>
      </w:r>
      <w:r w:rsidR="004A34E6" w:rsidRPr="00217EF3">
        <w:rPr>
          <w:rStyle w:val="BodyTextChar1"/>
          <w:rFonts w:ascii="Arial" w:hAnsi="Arial" w:cs="Arial"/>
          <w:sz w:val="20"/>
          <w:szCs w:val="20"/>
          <w:lang w:val="en-SG" w:eastAsia="vi-VN"/>
        </w:rPr>
        <w:t>Xã, phường, thị trấn tiêu biểu</w:t>
      </w:r>
      <w:r w:rsidRPr="00217EF3">
        <w:rPr>
          <w:rStyle w:val="BodyTextChar1"/>
          <w:rFonts w:ascii="Arial" w:hAnsi="Arial" w:cs="Arial"/>
          <w:sz w:val="20"/>
          <w:szCs w:val="20"/>
          <w:lang w:eastAsia="vi-VN"/>
        </w:rPr>
        <w:t>”.</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(3) </w:t>
      </w:r>
      <w:r w:rsidRPr="00217EF3">
        <w:rPr>
          <w:rStyle w:val="BodyTextChar1"/>
          <w:rFonts w:ascii="Arial" w:hAnsi="Arial" w:cs="Arial"/>
          <w:sz w:val="20"/>
          <w:szCs w:val="20"/>
          <w:lang w:eastAsia="vi-VN"/>
        </w:rPr>
        <w:t>Tên xã/phường/thị trấn.</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(4) </w:t>
      </w:r>
      <w:r w:rsidRPr="00217EF3">
        <w:rPr>
          <w:rStyle w:val="BodyTextChar1"/>
          <w:rFonts w:ascii="Arial" w:hAnsi="Arial" w:cs="Arial"/>
          <w:sz w:val="20"/>
          <w:szCs w:val="20"/>
          <w:lang w:eastAsia="vi-VN"/>
        </w:rPr>
        <w:t>Tên quận/huyện/thị xã/thành phố trực thuộc tỉnh/</w:t>
      </w:r>
      <w:r w:rsidR="00375059" w:rsidRPr="00217EF3">
        <w:rPr>
          <w:rStyle w:val="BodyTextChar1"/>
          <w:rFonts w:ascii="Arial" w:hAnsi="Arial" w:cs="Arial"/>
          <w:sz w:val="20"/>
          <w:szCs w:val="20"/>
          <w:lang w:eastAsia="vi-VN"/>
        </w:rPr>
        <w:t>thành phố</w:t>
      </w:r>
    </w:p>
    <w:p w:rsidR="006F477D" w:rsidRPr="00217EF3" w:rsidRDefault="006F477D" w:rsidP="008E4754">
      <w:pPr>
        <w:pStyle w:val="BodyText"/>
        <w:tabs>
          <w:tab w:val="left" w:pos="179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(5) </w:t>
      </w:r>
      <w:r w:rsidR="00A546AE" w:rsidRPr="00217EF3">
        <w:rPr>
          <w:rStyle w:val="BodyTextChar1"/>
          <w:rFonts w:ascii="Arial" w:hAnsi="Arial" w:cs="Arial"/>
          <w:sz w:val="20"/>
          <w:szCs w:val="20"/>
          <w:lang w:eastAsia="vi-VN"/>
        </w:rPr>
        <w:t>Tên tỉnh</w:t>
      </w:r>
      <w:r w:rsidR="00A546AE" w:rsidRPr="00217EF3">
        <w:rPr>
          <w:rStyle w:val="BodyTextChar1"/>
          <w:rFonts w:ascii="Arial" w:hAnsi="Arial" w:cs="Arial"/>
          <w:sz w:val="20"/>
          <w:szCs w:val="20"/>
          <w:lang w:val="en-SG" w:eastAsia="vi-VN"/>
        </w:rPr>
        <w:t xml:space="preserve">, </w:t>
      </w:r>
      <w:r w:rsidRPr="00217EF3">
        <w:rPr>
          <w:rStyle w:val="BodyTextChar1"/>
          <w:rFonts w:ascii="Arial" w:hAnsi="Arial" w:cs="Arial"/>
          <w:sz w:val="20"/>
          <w:szCs w:val="20"/>
          <w:lang w:eastAsia="vi-VN"/>
        </w:rPr>
        <w:t>thành phố trực thuộc trung ương.</w:t>
      </w:r>
    </w:p>
    <w:p w:rsidR="006F477D" w:rsidRPr="00217EF3" w:rsidRDefault="006F477D" w:rsidP="008E4754">
      <w:pPr>
        <w:pStyle w:val="BodyText"/>
        <w:spacing w:after="120" w:line="240" w:lineRule="auto"/>
        <w:ind w:firstLine="720"/>
        <w:jc w:val="both"/>
        <w:rPr>
          <w:rStyle w:val="BodyTextChar1"/>
          <w:rFonts w:ascii="Arial" w:hAnsi="Arial" w:cs="Arial"/>
          <w:b/>
          <w:bCs/>
          <w:sz w:val="20"/>
          <w:szCs w:val="20"/>
          <w:lang w:eastAsia="vi-VN"/>
        </w:rPr>
        <w:sectPr w:rsidR="006F477D" w:rsidRPr="00217EF3" w:rsidSect="00217EF3">
          <w:pgSz w:w="11900" w:h="16840" w:code="9"/>
          <w:pgMar w:top="1440" w:right="1440" w:bottom="1440" w:left="1440" w:header="0" w:footer="0" w:gutter="0"/>
          <w:cols w:space="720"/>
          <w:noEndnote/>
          <w:titlePg/>
          <w:docGrid w:linePitch="360"/>
        </w:sectPr>
      </w:pPr>
    </w:p>
    <w:p w:rsidR="006F477D" w:rsidRPr="00217EF3" w:rsidRDefault="006F477D" w:rsidP="003B7BCC">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w:t>
      </w:r>
      <w:r w:rsidRPr="00217EF3">
        <w:rPr>
          <w:rStyle w:val="BodyTextChar1"/>
          <w:rFonts w:ascii="Arial" w:hAnsi="Arial" w:cs="Arial"/>
          <w:b/>
          <w:bCs/>
          <w:sz w:val="20"/>
          <w:szCs w:val="20"/>
          <w:lang w:val="en-US" w:eastAsia="vi-VN"/>
        </w:rPr>
        <w:t>ẫ</w:t>
      </w:r>
      <w:r w:rsidRPr="00217EF3">
        <w:rPr>
          <w:rStyle w:val="BodyTextChar1"/>
          <w:rFonts w:ascii="Arial" w:hAnsi="Arial" w:cs="Arial"/>
          <w:b/>
          <w:bCs/>
          <w:sz w:val="20"/>
          <w:szCs w:val="20"/>
          <w:lang w:eastAsia="vi-VN"/>
        </w:rPr>
        <w:t>u số 09</w:t>
      </w: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CỘNG HÒA XÃ HỘI CHỦ NGHĨA VIỆT NAM</w:t>
      </w:r>
    </w:p>
    <w:p w:rsidR="001363CB" w:rsidRPr="00217EF3" w:rsidRDefault="001363CB" w:rsidP="003B7BCC">
      <w:pPr>
        <w:pStyle w:val="Heading20"/>
        <w:keepNext/>
        <w:keepLines/>
        <w:spacing w:after="0" w:line="240" w:lineRule="auto"/>
        <w:jc w:val="center"/>
        <w:rPr>
          <w:rStyle w:val="Heading2"/>
          <w:rFonts w:ascii="Arial" w:hAnsi="Arial" w:cs="Arial"/>
          <w:b/>
          <w:bCs/>
          <w:sz w:val="20"/>
          <w:szCs w:val="20"/>
          <w:lang w:eastAsia="vi-VN"/>
        </w:rPr>
      </w:pPr>
      <w:bookmarkStart w:id="183" w:name="bookmark216"/>
      <w:bookmarkStart w:id="184" w:name="bookmark217"/>
      <w:bookmarkStart w:id="185" w:name="bookmark218"/>
      <w:r w:rsidRPr="00217EF3">
        <w:rPr>
          <w:rStyle w:val="Heading2"/>
          <w:rFonts w:ascii="Arial" w:hAnsi="Arial" w:cs="Arial"/>
          <w:b/>
          <w:bCs/>
          <w:sz w:val="20"/>
          <w:szCs w:val="20"/>
          <w:lang w:eastAsia="vi-VN"/>
        </w:rPr>
        <w:t>Độc lập - Tự do - Hạnh phúc</w:t>
      </w:r>
      <w:bookmarkEnd w:id="183"/>
      <w:bookmarkEnd w:id="184"/>
      <w:bookmarkEnd w:id="185"/>
    </w:p>
    <w:p w:rsidR="006F477D" w:rsidRPr="00217EF3" w:rsidRDefault="006F477D" w:rsidP="003B7BCC">
      <w:pPr>
        <w:pStyle w:val="Heading20"/>
        <w:keepNext/>
        <w:keepLines/>
        <w:spacing w:after="0" w:line="240" w:lineRule="auto"/>
        <w:jc w:val="center"/>
        <w:rPr>
          <w:rFonts w:ascii="Arial" w:hAnsi="Arial" w:cs="Arial"/>
          <w:sz w:val="20"/>
          <w:szCs w:val="20"/>
          <w:vertAlign w:val="superscript"/>
          <w:lang w:val="en-US"/>
        </w:rPr>
      </w:pPr>
      <w:r w:rsidRPr="00217EF3">
        <w:rPr>
          <w:rStyle w:val="Heading2"/>
          <w:rFonts w:ascii="Arial" w:hAnsi="Arial" w:cs="Arial"/>
          <w:bCs/>
          <w:sz w:val="20"/>
          <w:szCs w:val="20"/>
          <w:vertAlign w:val="superscript"/>
          <w:lang w:val="en-US" w:eastAsia="vi-VN"/>
        </w:rPr>
        <w:t>______________________</w:t>
      </w:r>
    </w:p>
    <w:p w:rsidR="001363CB" w:rsidRPr="00217EF3" w:rsidRDefault="006F477D" w:rsidP="003B7BCC">
      <w:pPr>
        <w:pStyle w:val="BodyText"/>
        <w:tabs>
          <w:tab w:val="left" w:leader="dot" w:pos="7462"/>
        </w:tabs>
        <w:spacing w:after="0" w:line="240" w:lineRule="auto"/>
        <w:ind w:firstLine="0"/>
        <w:jc w:val="center"/>
        <w:rPr>
          <w:rStyle w:val="BodyTextChar1"/>
          <w:rFonts w:ascii="Arial" w:hAnsi="Arial" w:cs="Arial"/>
          <w:i/>
          <w:iCs/>
          <w:sz w:val="20"/>
          <w:szCs w:val="20"/>
          <w:lang w:val="en-US" w:eastAsia="vi-VN"/>
        </w:rPr>
      </w:pPr>
      <w:r w:rsidRPr="00217EF3">
        <w:rPr>
          <w:rStyle w:val="BodyTextChar1"/>
          <w:rFonts w:ascii="Arial" w:hAnsi="Arial" w:cs="Arial"/>
          <w:i/>
          <w:iCs/>
          <w:sz w:val="20"/>
          <w:szCs w:val="20"/>
          <w:lang w:val="en-US" w:eastAsia="vi-VN"/>
        </w:rPr>
        <w:t>..</w:t>
      </w:r>
      <w:r w:rsidR="001363CB" w:rsidRPr="00217EF3">
        <w:rPr>
          <w:rStyle w:val="BodyTextChar1"/>
          <w:rFonts w:ascii="Arial" w:hAnsi="Arial" w:cs="Arial"/>
          <w:i/>
          <w:iCs/>
          <w:sz w:val="20"/>
          <w:szCs w:val="20"/>
          <w:lang w:eastAsia="vi-VN"/>
        </w:rPr>
        <w:t>....(</w:t>
      </w:r>
      <w:r w:rsidRPr="00217EF3">
        <w:rPr>
          <w:rStyle w:val="BodyTextChar1"/>
          <w:rFonts w:ascii="Arial" w:hAnsi="Arial" w:cs="Arial"/>
          <w:i/>
          <w:iCs/>
          <w:sz w:val="20"/>
          <w:szCs w:val="20"/>
          <w:lang w:val="en-US" w:eastAsia="vi-VN"/>
        </w:rPr>
        <w:t xml:space="preserve">1)……, </w:t>
      </w:r>
      <w:r w:rsidR="001363CB" w:rsidRPr="00217EF3">
        <w:rPr>
          <w:rStyle w:val="BodyTextChar1"/>
          <w:rFonts w:ascii="Arial" w:hAnsi="Arial" w:cs="Arial"/>
          <w:i/>
          <w:iCs/>
          <w:sz w:val="20"/>
          <w:szCs w:val="20"/>
          <w:lang w:eastAsia="vi-VN"/>
        </w:rPr>
        <w:t>n</w:t>
      </w:r>
      <w:r w:rsidRPr="00217EF3">
        <w:rPr>
          <w:rStyle w:val="BodyTextChar1"/>
          <w:rFonts w:ascii="Arial" w:hAnsi="Arial" w:cs="Arial"/>
          <w:i/>
          <w:iCs/>
          <w:sz w:val="20"/>
          <w:szCs w:val="20"/>
          <w:lang w:eastAsia="vi-VN"/>
        </w:rPr>
        <w:t>gày .... tháng .... năm</w:t>
      </w:r>
      <w:r w:rsidRPr="00217EF3">
        <w:rPr>
          <w:rStyle w:val="BodyTextChar1"/>
          <w:rFonts w:ascii="Arial" w:hAnsi="Arial" w:cs="Arial"/>
          <w:i/>
          <w:iCs/>
          <w:sz w:val="20"/>
          <w:szCs w:val="20"/>
          <w:lang w:val="en-US" w:eastAsia="vi-VN"/>
        </w:rPr>
        <w:t>……</w:t>
      </w:r>
    </w:p>
    <w:p w:rsidR="006F477D" w:rsidRPr="00217EF3" w:rsidRDefault="006F477D" w:rsidP="003B7BCC">
      <w:pPr>
        <w:pStyle w:val="BodyText"/>
        <w:tabs>
          <w:tab w:val="left" w:leader="dot" w:pos="7462"/>
        </w:tabs>
        <w:spacing w:after="0" w:line="240" w:lineRule="auto"/>
        <w:ind w:firstLine="0"/>
        <w:jc w:val="center"/>
        <w:rPr>
          <w:rFonts w:ascii="Arial" w:hAnsi="Arial" w:cs="Arial"/>
          <w:sz w:val="20"/>
          <w:szCs w:val="20"/>
        </w:rPr>
      </w:pPr>
    </w:p>
    <w:p w:rsidR="006F477D" w:rsidRPr="00217EF3" w:rsidRDefault="006F477D" w:rsidP="003B7BCC">
      <w:pPr>
        <w:pStyle w:val="BodyText"/>
        <w:tabs>
          <w:tab w:val="left" w:leader="dot" w:pos="7462"/>
        </w:tabs>
        <w:spacing w:after="0" w:line="240" w:lineRule="auto"/>
        <w:ind w:firstLine="0"/>
        <w:jc w:val="center"/>
        <w:rPr>
          <w:rFonts w:ascii="Arial" w:hAnsi="Arial" w:cs="Arial"/>
          <w:sz w:val="20"/>
          <w:szCs w:val="20"/>
        </w:rPr>
      </w:pPr>
    </w:p>
    <w:p w:rsidR="001363CB" w:rsidRPr="00217EF3" w:rsidRDefault="001363CB" w:rsidP="003B7BCC">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BIÊN BẢN HỌP</w:t>
      </w:r>
    </w:p>
    <w:p w:rsidR="001363CB" w:rsidRPr="00217EF3" w:rsidRDefault="001363CB" w:rsidP="003B7BCC">
      <w:pPr>
        <w:pStyle w:val="BodyText"/>
        <w:tabs>
          <w:tab w:val="left" w:leader="dot" w:pos="8793"/>
        </w:tabs>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Hội đồng Thi đua quận/huyện/thị xã/thành phố</w:t>
      </w:r>
    </w:p>
    <w:p w:rsidR="001363CB" w:rsidRPr="00217EF3" w:rsidRDefault="001363CB" w:rsidP="003B7BCC">
      <w:pPr>
        <w:pStyle w:val="BodyText"/>
        <w:spacing w:after="0" w:line="240" w:lineRule="auto"/>
        <w:ind w:firstLine="0"/>
        <w:jc w:val="center"/>
        <w:rPr>
          <w:rStyle w:val="BodyTextChar1"/>
          <w:rFonts w:ascii="Arial" w:hAnsi="Arial" w:cs="Arial"/>
          <w:b/>
          <w:sz w:val="20"/>
          <w:szCs w:val="20"/>
          <w:lang w:eastAsia="vi-VN"/>
        </w:rPr>
      </w:pPr>
      <w:r w:rsidRPr="00217EF3">
        <w:rPr>
          <w:rStyle w:val="BodyTextChar1"/>
          <w:rFonts w:ascii="Arial" w:hAnsi="Arial" w:cs="Arial"/>
          <w:b/>
          <w:bCs/>
          <w:sz w:val="20"/>
          <w:szCs w:val="20"/>
          <w:lang w:eastAsia="vi-VN"/>
        </w:rPr>
        <w:t xml:space="preserve">bình xét danh hiệu “Xã, phường, thị trấn tiêu biểu” năm </w:t>
      </w:r>
      <w:r w:rsidRPr="00217EF3">
        <w:rPr>
          <w:rStyle w:val="BodyTextChar1"/>
          <w:rFonts w:ascii="Arial" w:hAnsi="Arial" w:cs="Arial"/>
          <w:b/>
          <w:sz w:val="20"/>
          <w:szCs w:val="20"/>
          <w:lang w:eastAsia="vi-VN"/>
        </w:rPr>
        <w:t>... (2)....</w:t>
      </w:r>
    </w:p>
    <w:p w:rsidR="006F477D" w:rsidRPr="00217EF3" w:rsidRDefault="006F477D" w:rsidP="003B7BCC">
      <w:pPr>
        <w:pStyle w:val="BodyText"/>
        <w:spacing w:after="0" w:line="240" w:lineRule="auto"/>
        <w:ind w:firstLine="0"/>
        <w:jc w:val="center"/>
        <w:rPr>
          <w:rFonts w:ascii="Arial" w:hAnsi="Arial" w:cs="Arial"/>
          <w:sz w:val="20"/>
          <w:szCs w:val="20"/>
          <w:vertAlign w:val="superscript"/>
          <w:lang w:val="en-US"/>
        </w:rPr>
      </w:pPr>
      <w:r w:rsidRPr="00217EF3">
        <w:rPr>
          <w:rFonts w:ascii="Arial" w:hAnsi="Arial" w:cs="Arial"/>
          <w:sz w:val="20"/>
          <w:szCs w:val="20"/>
          <w:vertAlign w:val="superscript"/>
          <w:lang w:val="en-US"/>
        </w:rPr>
        <w:t>_________________________</w:t>
      </w:r>
    </w:p>
    <w:p w:rsidR="006F477D" w:rsidRPr="00217EF3" w:rsidRDefault="006F477D" w:rsidP="003B7BCC">
      <w:pPr>
        <w:pStyle w:val="BodyText"/>
        <w:spacing w:after="0" w:line="240" w:lineRule="auto"/>
        <w:ind w:firstLine="0"/>
        <w:jc w:val="center"/>
        <w:rPr>
          <w:rFonts w:ascii="Arial" w:hAnsi="Arial" w:cs="Arial"/>
          <w:sz w:val="20"/>
          <w:szCs w:val="20"/>
        </w:rPr>
      </w:pPr>
    </w:p>
    <w:p w:rsidR="001363CB" w:rsidRPr="00217EF3" w:rsidRDefault="001363CB" w:rsidP="008E4754">
      <w:pPr>
        <w:pStyle w:val="BodyText"/>
        <w:tabs>
          <w:tab w:val="right" w:leader="dot" w:pos="4075"/>
          <w:tab w:val="left" w:leader="dot" w:pos="4975"/>
          <w:tab w:val="left" w:leader="dot" w:pos="9660"/>
        </w:tabs>
        <w:spacing w:after="120" w:line="240" w:lineRule="auto"/>
        <w:ind w:firstLine="720"/>
        <w:jc w:val="both"/>
        <w:rPr>
          <w:rFonts w:ascii="Arial" w:hAnsi="Arial" w:cs="Arial"/>
          <w:sz w:val="20"/>
          <w:szCs w:val="20"/>
          <w:lang w:val="en-US"/>
        </w:rPr>
      </w:pPr>
      <w:r w:rsidRPr="00217EF3">
        <w:rPr>
          <w:rStyle w:val="BodyTextChar1"/>
          <w:rFonts w:ascii="Arial" w:hAnsi="Arial" w:cs="Arial"/>
          <w:sz w:val="20"/>
          <w:szCs w:val="20"/>
          <w:lang w:eastAsia="vi-VN"/>
        </w:rPr>
        <w:t>Thời gian:</w:t>
      </w:r>
      <w:r w:rsidRPr="00217EF3">
        <w:rPr>
          <w:rStyle w:val="BodyTextChar1"/>
          <w:rFonts w:ascii="Arial" w:hAnsi="Arial" w:cs="Arial"/>
          <w:sz w:val="20"/>
          <w:szCs w:val="20"/>
          <w:lang w:eastAsia="vi-VN"/>
        </w:rPr>
        <w:tab/>
        <w:t>giờ</w:t>
      </w:r>
      <w:r w:rsidR="004A54ED" w:rsidRPr="00217EF3">
        <w:rPr>
          <w:rStyle w:val="BodyTextChar1"/>
          <w:rFonts w:ascii="Arial" w:hAnsi="Arial" w:cs="Arial"/>
          <w:sz w:val="20"/>
          <w:szCs w:val="20"/>
          <w:lang w:eastAsia="vi-VN"/>
        </w:rPr>
        <w:tab/>
        <w:t>phút, ngày .... tháng .... năm</w:t>
      </w:r>
      <w:r w:rsidR="004A54ED" w:rsidRPr="00217EF3">
        <w:rPr>
          <w:rStyle w:val="BodyTextChar1"/>
          <w:rFonts w:ascii="Arial" w:hAnsi="Arial" w:cs="Arial"/>
          <w:sz w:val="20"/>
          <w:szCs w:val="20"/>
          <w:lang w:val="en-US" w:eastAsia="vi-VN"/>
        </w:rPr>
        <w:t>……</w:t>
      </w:r>
    </w:p>
    <w:p w:rsidR="001363CB" w:rsidRPr="00217EF3" w:rsidRDefault="004A54ED" w:rsidP="008E4754">
      <w:pPr>
        <w:pStyle w:val="BodyText"/>
        <w:tabs>
          <w:tab w:val="left" w:leader="dot" w:pos="3589"/>
          <w:tab w:val="left" w:leader="dot" w:pos="9660"/>
        </w:tabs>
        <w:spacing w:after="120" w:line="240" w:lineRule="auto"/>
        <w:ind w:firstLine="720"/>
        <w:jc w:val="both"/>
        <w:rPr>
          <w:rFonts w:ascii="Arial" w:hAnsi="Arial" w:cs="Arial"/>
          <w:sz w:val="20"/>
          <w:szCs w:val="20"/>
          <w:lang w:val="en-US"/>
        </w:rPr>
      </w:pPr>
      <w:r w:rsidRPr="00217EF3">
        <w:rPr>
          <w:rStyle w:val="BodyTextChar1"/>
          <w:rFonts w:ascii="Arial" w:hAnsi="Arial" w:cs="Arial"/>
          <w:sz w:val="20"/>
          <w:szCs w:val="20"/>
          <w:lang w:eastAsia="vi-VN"/>
        </w:rPr>
        <w:t>Địa điểm:</w:t>
      </w:r>
      <w:r w:rsidRPr="00217EF3">
        <w:rPr>
          <w:rStyle w:val="BodyTextChar1"/>
          <w:rFonts w:ascii="Arial" w:hAnsi="Arial" w:cs="Arial"/>
          <w:sz w:val="20"/>
          <w:szCs w:val="20"/>
          <w:lang w:eastAsia="vi-VN"/>
        </w:rPr>
        <w:tab/>
        <w:t>(5)</w:t>
      </w:r>
      <w:r w:rsidRPr="00217EF3">
        <w:rPr>
          <w:rStyle w:val="BodyTextChar1"/>
          <w:rFonts w:ascii="Arial" w:hAnsi="Arial" w:cs="Arial"/>
          <w:sz w:val="20"/>
          <w:szCs w:val="20"/>
          <w:lang w:val="en-US" w:eastAsia="vi-VN"/>
        </w:rPr>
        <w:t>………………………………………..</w:t>
      </w:r>
    </w:p>
    <w:p w:rsidR="001363CB" w:rsidRPr="00217EF3" w:rsidRDefault="001363CB" w:rsidP="004A54ED">
      <w:pPr>
        <w:pStyle w:val="BodyText"/>
        <w:tabs>
          <w:tab w:val="left" w:leader="dot" w:pos="9234"/>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Hội đồng Thi đua, khen thưởng quận</w:t>
      </w:r>
      <w:r w:rsidR="004A54ED" w:rsidRPr="00217EF3">
        <w:rPr>
          <w:rStyle w:val="BodyTextChar1"/>
          <w:rFonts w:ascii="Arial" w:hAnsi="Arial" w:cs="Arial"/>
          <w:sz w:val="20"/>
          <w:szCs w:val="20"/>
          <w:lang w:eastAsia="vi-VN"/>
        </w:rPr>
        <w:t>/huyện/thị xã/thành phố ....(3)</w:t>
      </w:r>
      <w:r w:rsidR="004A54ED" w:rsidRPr="00217EF3">
        <w:rPr>
          <w:rStyle w:val="BodyTextChar1"/>
          <w:rFonts w:ascii="Arial" w:hAnsi="Arial" w:cs="Arial"/>
          <w:sz w:val="20"/>
          <w:szCs w:val="20"/>
          <w:lang w:val="en-US" w:eastAsia="vi-VN"/>
        </w:rPr>
        <w:t>……</w:t>
      </w:r>
      <w:r w:rsidRPr="00217EF3">
        <w:rPr>
          <w:rStyle w:val="BodyTextChar1"/>
          <w:rFonts w:ascii="Arial" w:hAnsi="Arial" w:cs="Arial"/>
          <w:sz w:val="20"/>
          <w:szCs w:val="20"/>
          <w:lang w:eastAsia="vi-VN"/>
        </w:rPr>
        <w:t>tiến</w:t>
      </w:r>
      <w:r w:rsidR="004A54ED"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hành họp bình xét danh hiệu “Xã, phường, thị trấn tiêu biểu” năm ...(2)....</w:t>
      </w:r>
    </w:p>
    <w:p w:rsidR="001363CB" w:rsidRPr="00217EF3" w:rsidRDefault="004A54ED" w:rsidP="008E4754">
      <w:pPr>
        <w:pStyle w:val="BodyText"/>
        <w:tabs>
          <w:tab w:val="left" w:leader="dot" w:pos="9660"/>
        </w:tabs>
        <w:spacing w:after="120" w:line="240" w:lineRule="auto"/>
        <w:ind w:firstLine="720"/>
        <w:jc w:val="both"/>
        <w:rPr>
          <w:rFonts w:ascii="Arial" w:hAnsi="Arial" w:cs="Arial"/>
          <w:sz w:val="20"/>
          <w:szCs w:val="20"/>
          <w:lang w:val="en-US"/>
        </w:rPr>
      </w:pPr>
      <w:r w:rsidRPr="00217EF3">
        <w:rPr>
          <w:rStyle w:val="BodyTextChar1"/>
          <w:rFonts w:ascii="Arial" w:hAnsi="Arial" w:cs="Arial"/>
          <w:sz w:val="20"/>
          <w:szCs w:val="20"/>
          <w:lang w:eastAsia="vi-VN"/>
        </w:rPr>
        <w:t>Chủ trì cuộc họp:</w:t>
      </w:r>
      <w:r w:rsidRPr="00217EF3">
        <w:rPr>
          <w:rStyle w:val="BodyTextChar1"/>
          <w:rFonts w:ascii="Arial" w:hAnsi="Arial" w:cs="Arial"/>
          <w:sz w:val="20"/>
          <w:szCs w:val="20"/>
          <w:lang w:val="en-US" w:eastAsia="vi-VN"/>
        </w:rPr>
        <w:t>…………………………………………………………….</w:t>
      </w:r>
    </w:p>
    <w:p w:rsidR="001363CB" w:rsidRPr="00217EF3" w:rsidRDefault="004A54ED" w:rsidP="008E4754">
      <w:pPr>
        <w:pStyle w:val="BodyText"/>
        <w:tabs>
          <w:tab w:val="left" w:leader="dot" w:pos="9660"/>
        </w:tabs>
        <w:spacing w:after="120" w:line="240" w:lineRule="auto"/>
        <w:ind w:firstLine="720"/>
        <w:jc w:val="both"/>
        <w:rPr>
          <w:rFonts w:ascii="Arial" w:hAnsi="Arial" w:cs="Arial"/>
          <w:sz w:val="20"/>
          <w:szCs w:val="20"/>
          <w:lang w:val="en-US"/>
        </w:rPr>
      </w:pPr>
      <w:r w:rsidRPr="00217EF3">
        <w:rPr>
          <w:rStyle w:val="BodyTextChar1"/>
          <w:rFonts w:ascii="Arial" w:hAnsi="Arial" w:cs="Arial"/>
          <w:sz w:val="20"/>
          <w:szCs w:val="20"/>
          <w:lang w:eastAsia="vi-VN"/>
        </w:rPr>
        <w:t>Thư ký cuộc họp:</w:t>
      </w:r>
      <w:r w:rsidRPr="00217EF3">
        <w:rPr>
          <w:rStyle w:val="BodyTextChar1"/>
          <w:rFonts w:ascii="Arial" w:hAnsi="Arial" w:cs="Arial"/>
          <w:sz w:val="20"/>
          <w:szCs w:val="20"/>
          <w:lang w:val="en-US" w:eastAsia="vi-VN"/>
        </w:rPr>
        <w:t>…………………………………………………………….</w:t>
      </w:r>
    </w:p>
    <w:p w:rsidR="001363CB" w:rsidRPr="00217EF3" w:rsidRDefault="001363CB" w:rsidP="008E4754">
      <w:pPr>
        <w:pStyle w:val="BodyText"/>
        <w:tabs>
          <w:tab w:val="left" w:leader="dot" w:pos="5256"/>
        </w:tabs>
        <w:spacing w:after="120" w:line="240" w:lineRule="auto"/>
        <w:ind w:firstLine="720"/>
        <w:jc w:val="both"/>
        <w:rPr>
          <w:rStyle w:val="BodyTextChar1"/>
          <w:rFonts w:ascii="Arial" w:hAnsi="Arial" w:cs="Arial"/>
          <w:sz w:val="20"/>
          <w:szCs w:val="20"/>
          <w:lang w:eastAsia="vi-VN"/>
        </w:rPr>
      </w:pPr>
      <w:r w:rsidRPr="00217EF3">
        <w:rPr>
          <w:rStyle w:val="BodyTextChar1"/>
          <w:rFonts w:ascii="Arial" w:hAnsi="Arial" w:cs="Arial"/>
          <w:sz w:val="20"/>
          <w:szCs w:val="20"/>
          <w:lang w:eastAsia="vi-VN"/>
        </w:rPr>
        <w:t>Các thành viên tham dự (vắng</w:t>
      </w:r>
      <w:r w:rsidRPr="00217EF3">
        <w:rPr>
          <w:rStyle w:val="BodyTextChar1"/>
          <w:rFonts w:ascii="Arial" w:hAnsi="Arial" w:cs="Arial"/>
          <w:sz w:val="20"/>
          <w:szCs w:val="20"/>
          <w:lang w:eastAsia="vi-VN"/>
        </w:rPr>
        <w:tab/>
        <w:t>), gồm:</w:t>
      </w:r>
    </w:p>
    <w:p w:rsidR="006F477D" w:rsidRPr="00217EF3" w:rsidRDefault="006F477D" w:rsidP="008E4754">
      <w:pPr>
        <w:pStyle w:val="BodyText"/>
        <w:tabs>
          <w:tab w:val="left" w:pos="652"/>
          <w:tab w:val="left" w:leader="dot" w:pos="4716"/>
          <w:tab w:val="left" w:leader="dot" w:pos="8672"/>
        </w:tabs>
        <w:spacing w:after="120" w:line="240" w:lineRule="auto"/>
        <w:ind w:firstLine="720"/>
        <w:jc w:val="both"/>
        <w:rPr>
          <w:rFonts w:ascii="Arial" w:hAnsi="Arial" w:cs="Arial"/>
          <w:sz w:val="20"/>
          <w:szCs w:val="20"/>
          <w:lang w:val="en-US"/>
        </w:rPr>
      </w:pPr>
      <w:bookmarkStart w:id="186" w:name="bookmark126"/>
      <w:bookmarkEnd w:id="186"/>
      <w:r w:rsidRPr="00217EF3">
        <w:rPr>
          <w:rStyle w:val="BodyTextChar1"/>
          <w:rFonts w:ascii="Arial" w:hAnsi="Arial" w:cs="Arial"/>
          <w:sz w:val="20"/>
          <w:szCs w:val="20"/>
          <w:lang w:val="en-US" w:eastAsia="vi-VN"/>
        </w:rPr>
        <w:t xml:space="preserve">1………………………………………. </w:t>
      </w:r>
      <w:r w:rsidRPr="00217EF3">
        <w:rPr>
          <w:rStyle w:val="BodyTextChar1"/>
          <w:rFonts w:ascii="Arial" w:hAnsi="Arial" w:cs="Arial"/>
          <w:sz w:val="20"/>
          <w:szCs w:val="20"/>
          <w:lang w:eastAsia="vi-VN"/>
        </w:rPr>
        <w:t>Chức vụ:</w:t>
      </w:r>
      <w:r w:rsidRPr="00217EF3">
        <w:rPr>
          <w:rStyle w:val="BodyTextChar1"/>
          <w:rFonts w:ascii="Arial" w:hAnsi="Arial" w:cs="Arial"/>
          <w:sz w:val="20"/>
          <w:szCs w:val="20"/>
          <w:lang w:val="en-US" w:eastAsia="vi-VN"/>
        </w:rPr>
        <w:t>………………………………………;</w:t>
      </w:r>
    </w:p>
    <w:p w:rsidR="006F477D" w:rsidRPr="00217EF3" w:rsidRDefault="006F477D" w:rsidP="008E4754">
      <w:pPr>
        <w:pStyle w:val="BodyText"/>
        <w:tabs>
          <w:tab w:val="left" w:pos="652"/>
          <w:tab w:val="left" w:leader="dot" w:pos="4716"/>
          <w:tab w:val="left" w:leader="dot" w:pos="8672"/>
        </w:tabs>
        <w:spacing w:after="120" w:line="240" w:lineRule="auto"/>
        <w:ind w:firstLine="720"/>
        <w:jc w:val="both"/>
        <w:rPr>
          <w:rFonts w:ascii="Arial" w:hAnsi="Arial" w:cs="Arial"/>
          <w:sz w:val="20"/>
          <w:szCs w:val="20"/>
          <w:lang w:val="en-US"/>
        </w:rPr>
      </w:pPr>
      <w:bookmarkStart w:id="187" w:name="bookmark127"/>
      <w:bookmarkEnd w:id="187"/>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Chức vụ:</w:t>
      </w:r>
      <w:r w:rsidRPr="00217EF3">
        <w:rPr>
          <w:rStyle w:val="BodyTextChar1"/>
          <w:rFonts w:ascii="Arial" w:hAnsi="Arial" w:cs="Arial"/>
          <w:sz w:val="20"/>
          <w:szCs w:val="20"/>
          <w:lang w:val="en-US" w:eastAsia="vi-VN"/>
        </w:rPr>
        <w:t>………………………………………;</w:t>
      </w:r>
    </w:p>
    <w:p w:rsidR="001363CB" w:rsidRPr="00217EF3" w:rsidRDefault="006F477D" w:rsidP="008E4754">
      <w:pPr>
        <w:pStyle w:val="BodyText"/>
        <w:tabs>
          <w:tab w:val="left" w:leader="dot" w:pos="1400"/>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Sau khi nghe Chủ tịch Hội đồng Thi đua, khen thưởng quận/huyện/thị xã</w:t>
      </w:r>
      <w:r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 ..(3)</w:t>
      </w:r>
      <w:r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phổ biến tiêu chuẩn, điều kiện và tóm tắt thành tích của các xã, phường,</w:t>
      </w:r>
      <w:r w:rsidRPr="00217EF3">
        <w:rPr>
          <w:rStyle w:val="BodyTextChar1"/>
          <w:rFonts w:ascii="Arial" w:hAnsi="Arial" w:cs="Arial"/>
          <w:sz w:val="20"/>
          <w:szCs w:val="20"/>
          <w:lang w:val="en-US" w:eastAsia="vi-VN"/>
        </w:rPr>
        <w:t xml:space="preserve"> </w:t>
      </w:r>
      <w:r w:rsidR="001363CB" w:rsidRPr="00217EF3">
        <w:rPr>
          <w:rStyle w:val="BodyTextChar1"/>
          <w:rFonts w:ascii="Arial" w:hAnsi="Arial" w:cs="Arial"/>
          <w:sz w:val="20"/>
          <w:szCs w:val="20"/>
          <w:lang w:eastAsia="vi-VN"/>
        </w:rPr>
        <w:t xml:space="preserve">thị trấn đủ điều kiện xét tặng danh hiệu “Xã, phường, thị trấn tiêu biểu” năm ...(2); các thành viên </w:t>
      </w:r>
      <w:r w:rsidR="00A546AE" w:rsidRPr="00217EF3">
        <w:rPr>
          <w:rStyle w:val="BodyTextChar1"/>
          <w:rFonts w:ascii="Arial" w:hAnsi="Arial" w:cs="Arial"/>
          <w:sz w:val="20"/>
          <w:szCs w:val="20"/>
          <w:lang w:eastAsia="vi-VN"/>
        </w:rPr>
        <w:t>tham dự họp thảo luận, biểu quy</w:t>
      </w:r>
      <w:r w:rsidR="00A546AE" w:rsidRPr="00217EF3">
        <w:rPr>
          <w:rStyle w:val="BodyTextChar1"/>
          <w:rFonts w:ascii="Arial" w:hAnsi="Arial" w:cs="Arial"/>
          <w:sz w:val="20"/>
          <w:szCs w:val="20"/>
          <w:lang w:val="en-SG" w:eastAsia="vi-VN"/>
        </w:rPr>
        <w:t>ế</w:t>
      </w:r>
      <w:r w:rsidR="00A546AE" w:rsidRPr="00217EF3">
        <w:rPr>
          <w:rStyle w:val="BodyTextChar1"/>
          <w:rFonts w:ascii="Arial" w:hAnsi="Arial" w:cs="Arial"/>
          <w:sz w:val="20"/>
          <w:szCs w:val="20"/>
          <w:lang w:eastAsia="vi-VN"/>
        </w:rPr>
        <w:t>t (hoặc bỏ phi</w:t>
      </w:r>
      <w:r w:rsidR="00A546AE" w:rsidRPr="00217EF3">
        <w:rPr>
          <w:rStyle w:val="BodyTextChar1"/>
          <w:rFonts w:ascii="Arial" w:hAnsi="Arial" w:cs="Arial"/>
          <w:sz w:val="20"/>
          <w:szCs w:val="20"/>
          <w:lang w:val="en-SG" w:eastAsia="vi-VN"/>
        </w:rPr>
        <w:t>ế</w:t>
      </w:r>
      <w:r w:rsidR="001363CB" w:rsidRPr="00217EF3">
        <w:rPr>
          <w:rStyle w:val="BodyTextChar1"/>
          <w:rFonts w:ascii="Arial" w:hAnsi="Arial" w:cs="Arial"/>
          <w:sz w:val="20"/>
          <w:szCs w:val="20"/>
          <w:lang w:eastAsia="vi-VN"/>
        </w:rPr>
        <w:t xml:space="preserve">u kín). Thông báo </w:t>
      </w:r>
      <w:r w:rsidR="00F709FD" w:rsidRPr="00217EF3">
        <w:rPr>
          <w:rStyle w:val="BodyTextChar1"/>
          <w:rFonts w:ascii="Arial" w:hAnsi="Arial" w:cs="Arial"/>
          <w:sz w:val="20"/>
          <w:szCs w:val="20"/>
          <w:lang w:eastAsia="vi-VN"/>
        </w:rPr>
        <w:t>kết</w:t>
      </w:r>
      <w:r w:rsidR="001363CB" w:rsidRPr="00217EF3">
        <w:rPr>
          <w:rStyle w:val="BodyTextChar1"/>
          <w:rFonts w:ascii="Arial" w:hAnsi="Arial" w:cs="Arial"/>
          <w:sz w:val="20"/>
          <w:szCs w:val="20"/>
          <w:lang w:eastAsia="vi-VN"/>
        </w:rPr>
        <w:t xml:space="preserve"> quả đăng tải công khai trên trang thông tin điện tử của đơ</w:t>
      </w:r>
      <w:r w:rsidR="00A546AE" w:rsidRPr="00217EF3">
        <w:rPr>
          <w:rStyle w:val="BodyTextChar1"/>
          <w:rFonts w:ascii="Arial" w:hAnsi="Arial" w:cs="Arial"/>
          <w:sz w:val="20"/>
          <w:szCs w:val="20"/>
          <w:lang w:eastAsia="vi-VN"/>
        </w:rPr>
        <w:t>n vị hoặc các hình thức khác (n</w:t>
      </w:r>
      <w:r w:rsidR="00A546AE" w:rsidRPr="00217EF3">
        <w:rPr>
          <w:rStyle w:val="BodyTextChar1"/>
          <w:rFonts w:ascii="Arial" w:hAnsi="Arial" w:cs="Arial"/>
          <w:sz w:val="20"/>
          <w:szCs w:val="20"/>
          <w:lang w:val="en-SG" w:eastAsia="vi-VN"/>
        </w:rPr>
        <w:t>ế</w:t>
      </w:r>
      <w:r w:rsidR="001363CB" w:rsidRPr="00217EF3">
        <w:rPr>
          <w:rStyle w:val="BodyTextChar1"/>
          <w:rFonts w:ascii="Arial" w:hAnsi="Arial" w:cs="Arial"/>
          <w:sz w:val="20"/>
          <w:szCs w:val="20"/>
          <w:lang w:eastAsia="vi-VN"/>
        </w:rPr>
        <w:t>u có)</w:t>
      </w:r>
      <w:r w:rsidR="00A546AE" w:rsidRPr="00217EF3">
        <w:rPr>
          <w:rStyle w:val="BodyTextChar1"/>
          <w:rFonts w:ascii="Arial" w:hAnsi="Arial" w:cs="Arial"/>
          <w:sz w:val="20"/>
          <w:szCs w:val="20"/>
          <w:lang w:eastAsia="vi-VN"/>
        </w:rPr>
        <w:t xml:space="preserve"> của quận/huyện/thị xã/thành ph</w:t>
      </w:r>
      <w:r w:rsidR="00A546AE" w:rsidRPr="00217EF3">
        <w:rPr>
          <w:rStyle w:val="BodyTextChar1"/>
          <w:rFonts w:ascii="Arial" w:hAnsi="Arial" w:cs="Arial"/>
          <w:sz w:val="20"/>
          <w:szCs w:val="20"/>
          <w:lang w:val="en-SG" w:eastAsia="vi-VN"/>
        </w:rPr>
        <w:t>ố</w:t>
      </w:r>
      <w:r w:rsidR="00A546AE" w:rsidRPr="00217EF3">
        <w:rPr>
          <w:rStyle w:val="BodyTextChar1"/>
          <w:rFonts w:ascii="Arial" w:hAnsi="Arial" w:cs="Arial"/>
          <w:sz w:val="20"/>
          <w:szCs w:val="20"/>
          <w:lang w:eastAsia="vi-VN"/>
        </w:rPr>
        <w:t>...(3)....Có ...(6)... ý ki</w:t>
      </w:r>
      <w:r w:rsidR="00A546AE" w:rsidRPr="00217EF3">
        <w:rPr>
          <w:rStyle w:val="BodyTextChar1"/>
          <w:rFonts w:ascii="Arial" w:hAnsi="Arial" w:cs="Arial"/>
          <w:sz w:val="20"/>
          <w:szCs w:val="20"/>
          <w:lang w:val="en-SG" w:eastAsia="vi-VN"/>
        </w:rPr>
        <w:t>ế</w:t>
      </w:r>
      <w:r w:rsidR="001363CB" w:rsidRPr="00217EF3">
        <w:rPr>
          <w:rStyle w:val="BodyTextChar1"/>
          <w:rFonts w:ascii="Arial" w:hAnsi="Arial" w:cs="Arial"/>
          <w:sz w:val="20"/>
          <w:szCs w:val="20"/>
          <w:lang w:eastAsia="vi-VN"/>
        </w:rPr>
        <w:t>n của người dân về Danh sách nêu trên (nêu rõ ý kiến - nếu có).</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sz w:val="20"/>
          <w:szCs w:val="20"/>
          <w:lang w:eastAsia="vi-VN"/>
        </w:rPr>
        <w:t xml:space="preserve">Kết quả: ...% thành viên dự họp nhất trí đề nghị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quận/huyện/thị xã/thành phố .... (3)... trình 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tỉnh/thành phố ... (4)... ban hành quyết định tặng danh hiệu “Xã, phường, thị trấn tiêu biểu” năm ..(2) cho các đơn vị có tên sau:</w:t>
      </w:r>
    </w:p>
    <w:tbl>
      <w:tblPr>
        <w:tblW w:w="5000" w:type="pct"/>
        <w:jc w:val="right"/>
        <w:tblCellMar>
          <w:left w:w="0" w:type="dxa"/>
          <w:right w:w="0" w:type="dxa"/>
        </w:tblCellMar>
        <w:tblLook w:val="0000" w:firstRow="0" w:lastRow="0" w:firstColumn="0" w:lastColumn="0" w:noHBand="0" w:noVBand="0"/>
      </w:tblPr>
      <w:tblGrid>
        <w:gridCol w:w="998"/>
        <w:gridCol w:w="4006"/>
        <w:gridCol w:w="4006"/>
      </w:tblGrid>
      <w:tr w:rsidR="00217EF3" w:rsidRPr="00217EF3" w:rsidTr="004A54ED">
        <w:tblPrEx>
          <w:tblCellMar>
            <w:top w:w="0" w:type="dxa"/>
            <w:left w:w="0" w:type="dxa"/>
            <w:bottom w:w="0" w:type="dxa"/>
            <w:right w:w="0" w:type="dxa"/>
          </w:tblCellMar>
        </w:tblPrEx>
        <w:trPr>
          <w:trHeight w:hRule="exact" w:val="356"/>
          <w:jc w:val="right"/>
        </w:trPr>
        <w:tc>
          <w:tcPr>
            <w:tcW w:w="554" w:type="pct"/>
            <w:tcBorders>
              <w:top w:val="single" w:sz="4" w:space="0" w:color="auto"/>
              <w:left w:val="single" w:sz="4" w:space="0" w:color="auto"/>
              <w:bottom w:val="nil"/>
              <w:right w:val="nil"/>
            </w:tcBorders>
            <w:shd w:val="clear" w:color="auto" w:fill="FFFFFF"/>
            <w:vAlign w:val="center"/>
          </w:tcPr>
          <w:p w:rsidR="001363CB" w:rsidRPr="00217EF3" w:rsidRDefault="001363CB" w:rsidP="004A54ED">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STT</w:t>
            </w:r>
          </w:p>
        </w:tc>
        <w:tc>
          <w:tcPr>
            <w:tcW w:w="2223" w:type="pct"/>
            <w:tcBorders>
              <w:top w:val="single" w:sz="4" w:space="0" w:color="auto"/>
              <w:left w:val="single" w:sz="4" w:space="0" w:color="auto"/>
              <w:bottom w:val="nil"/>
              <w:right w:val="nil"/>
            </w:tcBorders>
            <w:shd w:val="clear" w:color="auto" w:fill="FFFFFF"/>
            <w:vAlign w:val="center"/>
          </w:tcPr>
          <w:p w:rsidR="001363CB" w:rsidRPr="00217EF3" w:rsidRDefault="001363CB" w:rsidP="004A54ED">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Xã, phường, thị trấn</w:t>
            </w:r>
          </w:p>
        </w:tc>
        <w:tc>
          <w:tcPr>
            <w:tcW w:w="2223"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4A54ED">
            <w:pPr>
              <w:pStyle w:val="Other0"/>
              <w:spacing w:after="0" w:line="240" w:lineRule="auto"/>
              <w:ind w:firstLine="0"/>
              <w:jc w:val="center"/>
              <w:rPr>
                <w:rFonts w:ascii="Arial" w:hAnsi="Arial" w:cs="Arial"/>
                <w:sz w:val="20"/>
                <w:szCs w:val="20"/>
              </w:rPr>
            </w:pPr>
            <w:r w:rsidRPr="00217EF3">
              <w:rPr>
                <w:rStyle w:val="Other"/>
                <w:rFonts w:ascii="Arial" w:hAnsi="Arial" w:cs="Arial"/>
                <w:b/>
                <w:bCs/>
                <w:sz w:val="20"/>
                <w:szCs w:val="20"/>
                <w:lang w:eastAsia="vi-VN"/>
              </w:rPr>
              <w:t>Thành tích</w:t>
            </w:r>
          </w:p>
        </w:tc>
      </w:tr>
      <w:tr w:rsidR="00217EF3" w:rsidRPr="00217EF3" w:rsidTr="004A54ED">
        <w:tblPrEx>
          <w:tblCellMar>
            <w:top w:w="0" w:type="dxa"/>
            <w:left w:w="0" w:type="dxa"/>
            <w:bottom w:w="0" w:type="dxa"/>
            <w:right w:w="0" w:type="dxa"/>
          </w:tblCellMar>
        </w:tblPrEx>
        <w:trPr>
          <w:trHeight w:hRule="exact" w:val="302"/>
          <w:jc w:val="right"/>
        </w:trPr>
        <w:tc>
          <w:tcPr>
            <w:tcW w:w="554" w:type="pct"/>
            <w:tcBorders>
              <w:top w:val="single" w:sz="4" w:space="0" w:color="auto"/>
              <w:left w:val="single" w:sz="4" w:space="0" w:color="auto"/>
              <w:bottom w:val="nil"/>
              <w:right w:val="nil"/>
            </w:tcBorders>
            <w:shd w:val="clear" w:color="auto" w:fill="FFFFFF"/>
            <w:vAlign w:val="center"/>
          </w:tcPr>
          <w:p w:rsidR="001363CB" w:rsidRPr="00217EF3" w:rsidRDefault="001363CB" w:rsidP="004A54ED">
            <w:pPr>
              <w:jc w:val="center"/>
              <w:rPr>
                <w:rFonts w:ascii="Arial" w:hAnsi="Arial" w:cs="Arial"/>
                <w:color w:val="auto"/>
                <w:sz w:val="20"/>
                <w:szCs w:val="20"/>
                <w:lang w:eastAsia="en-SG"/>
              </w:rPr>
            </w:pPr>
          </w:p>
        </w:tc>
        <w:tc>
          <w:tcPr>
            <w:tcW w:w="2223" w:type="pct"/>
            <w:tcBorders>
              <w:top w:val="single" w:sz="4" w:space="0" w:color="auto"/>
              <w:left w:val="single" w:sz="4" w:space="0" w:color="auto"/>
              <w:bottom w:val="nil"/>
              <w:right w:val="nil"/>
            </w:tcBorders>
            <w:shd w:val="clear" w:color="auto" w:fill="FFFFFF"/>
            <w:vAlign w:val="center"/>
          </w:tcPr>
          <w:p w:rsidR="001363CB" w:rsidRPr="00217EF3" w:rsidRDefault="001363CB" w:rsidP="004A54ED">
            <w:pPr>
              <w:jc w:val="center"/>
              <w:rPr>
                <w:rFonts w:ascii="Arial" w:hAnsi="Arial" w:cs="Arial"/>
                <w:color w:val="auto"/>
                <w:sz w:val="20"/>
                <w:szCs w:val="20"/>
                <w:lang w:eastAsia="en-SG"/>
              </w:rPr>
            </w:pPr>
          </w:p>
        </w:tc>
        <w:tc>
          <w:tcPr>
            <w:tcW w:w="2223" w:type="pct"/>
            <w:tcBorders>
              <w:top w:val="single" w:sz="4" w:space="0" w:color="auto"/>
              <w:left w:val="single" w:sz="4" w:space="0" w:color="auto"/>
              <w:bottom w:val="nil"/>
              <w:right w:val="single" w:sz="4" w:space="0" w:color="auto"/>
            </w:tcBorders>
            <w:shd w:val="clear" w:color="auto" w:fill="FFFFFF"/>
            <w:vAlign w:val="center"/>
          </w:tcPr>
          <w:p w:rsidR="001363CB" w:rsidRPr="00217EF3" w:rsidRDefault="001363CB" w:rsidP="004A54ED">
            <w:pPr>
              <w:jc w:val="center"/>
              <w:rPr>
                <w:rFonts w:ascii="Arial" w:hAnsi="Arial" w:cs="Arial"/>
                <w:color w:val="auto"/>
                <w:sz w:val="20"/>
                <w:szCs w:val="20"/>
                <w:lang w:eastAsia="en-SG"/>
              </w:rPr>
            </w:pPr>
          </w:p>
        </w:tc>
      </w:tr>
      <w:tr w:rsidR="00217EF3" w:rsidRPr="00217EF3" w:rsidTr="004A54ED">
        <w:tblPrEx>
          <w:tblCellMar>
            <w:top w:w="0" w:type="dxa"/>
            <w:left w:w="0" w:type="dxa"/>
            <w:bottom w:w="0" w:type="dxa"/>
            <w:right w:w="0" w:type="dxa"/>
          </w:tblCellMar>
        </w:tblPrEx>
        <w:trPr>
          <w:trHeight w:hRule="exact" w:val="313"/>
          <w:jc w:val="right"/>
        </w:trPr>
        <w:tc>
          <w:tcPr>
            <w:tcW w:w="554"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4A54ED">
            <w:pPr>
              <w:jc w:val="center"/>
              <w:rPr>
                <w:rFonts w:ascii="Arial" w:hAnsi="Arial" w:cs="Arial"/>
                <w:color w:val="auto"/>
                <w:sz w:val="20"/>
                <w:szCs w:val="20"/>
                <w:lang w:eastAsia="en-SG"/>
              </w:rPr>
            </w:pPr>
          </w:p>
        </w:tc>
        <w:tc>
          <w:tcPr>
            <w:tcW w:w="2223" w:type="pct"/>
            <w:tcBorders>
              <w:top w:val="single" w:sz="4" w:space="0" w:color="auto"/>
              <w:left w:val="single" w:sz="4" w:space="0" w:color="auto"/>
              <w:bottom w:val="single" w:sz="4" w:space="0" w:color="auto"/>
              <w:right w:val="nil"/>
            </w:tcBorders>
            <w:shd w:val="clear" w:color="auto" w:fill="FFFFFF"/>
            <w:vAlign w:val="center"/>
          </w:tcPr>
          <w:p w:rsidR="001363CB" w:rsidRPr="00217EF3" w:rsidRDefault="001363CB" w:rsidP="004A54ED">
            <w:pPr>
              <w:jc w:val="center"/>
              <w:rPr>
                <w:rFonts w:ascii="Arial" w:hAnsi="Arial" w:cs="Arial"/>
                <w:color w:val="auto"/>
                <w:sz w:val="20"/>
                <w:szCs w:val="20"/>
                <w:lang w:eastAsia="en-SG"/>
              </w:rPr>
            </w:pPr>
          </w:p>
        </w:tc>
        <w:tc>
          <w:tcPr>
            <w:tcW w:w="2223" w:type="pct"/>
            <w:tcBorders>
              <w:top w:val="single" w:sz="4" w:space="0" w:color="auto"/>
              <w:left w:val="single" w:sz="4" w:space="0" w:color="auto"/>
              <w:bottom w:val="single" w:sz="4" w:space="0" w:color="auto"/>
              <w:right w:val="single" w:sz="4" w:space="0" w:color="auto"/>
            </w:tcBorders>
            <w:shd w:val="clear" w:color="auto" w:fill="FFFFFF"/>
            <w:vAlign w:val="center"/>
          </w:tcPr>
          <w:p w:rsidR="001363CB" w:rsidRPr="00217EF3" w:rsidRDefault="001363CB" w:rsidP="004A54ED">
            <w:pPr>
              <w:jc w:val="center"/>
              <w:rPr>
                <w:rFonts w:ascii="Arial" w:hAnsi="Arial" w:cs="Arial"/>
                <w:color w:val="auto"/>
                <w:sz w:val="20"/>
                <w:szCs w:val="20"/>
                <w:lang w:eastAsia="en-SG"/>
              </w:rPr>
            </w:pPr>
          </w:p>
        </w:tc>
      </w:tr>
    </w:tbl>
    <w:p w:rsidR="001363CB" w:rsidRPr="00217EF3" w:rsidRDefault="001363CB" w:rsidP="008E4754">
      <w:pPr>
        <w:pStyle w:val="Tablecaption0"/>
        <w:tabs>
          <w:tab w:val="left" w:leader="dot" w:pos="4169"/>
        </w:tabs>
        <w:spacing w:after="120"/>
        <w:ind w:firstLine="720"/>
        <w:jc w:val="both"/>
        <w:rPr>
          <w:rFonts w:ascii="Arial" w:hAnsi="Arial" w:cs="Arial"/>
          <w:sz w:val="20"/>
          <w:szCs w:val="20"/>
        </w:rPr>
      </w:pPr>
      <w:r w:rsidRPr="00217EF3">
        <w:rPr>
          <w:rStyle w:val="Tablecaption"/>
          <w:rFonts w:ascii="Arial" w:hAnsi="Arial" w:cs="Arial"/>
          <w:sz w:val="20"/>
          <w:szCs w:val="20"/>
          <w:lang w:eastAsia="vi-VN"/>
        </w:rPr>
        <w:t>Cuộc họp kết thúc vào hồi</w:t>
      </w:r>
      <w:r w:rsidR="00A546AE" w:rsidRPr="00217EF3">
        <w:rPr>
          <w:rStyle w:val="Tablecaption"/>
          <w:rFonts w:ascii="Arial" w:hAnsi="Arial" w:cs="Arial"/>
          <w:sz w:val="20"/>
          <w:szCs w:val="20"/>
          <w:lang w:val="en-SG" w:eastAsia="vi-VN"/>
        </w:rPr>
        <w:t xml:space="preserve"> .... </w:t>
      </w:r>
      <w:r w:rsidRPr="00217EF3">
        <w:rPr>
          <w:rStyle w:val="Tablecaption"/>
          <w:rFonts w:ascii="Arial" w:hAnsi="Arial" w:cs="Arial"/>
          <w:sz w:val="20"/>
          <w:szCs w:val="20"/>
          <w:lang w:eastAsia="vi-VN"/>
        </w:rPr>
        <w:t>giờ ....phút, ngày ... tháng .... năm...</w:t>
      </w:r>
    </w:p>
    <w:tbl>
      <w:tblPr>
        <w:tblW w:w="5000" w:type="pct"/>
        <w:tblLook w:val="04A0" w:firstRow="1" w:lastRow="0" w:firstColumn="1" w:lastColumn="0" w:noHBand="0" w:noVBand="1"/>
      </w:tblPr>
      <w:tblGrid>
        <w:gridCol w:w="4510"/>
        <w:gridCol w:w="4510"/>
      </w:tblGrid>
      <w:tr w:rsidR="008E4754" w:rsidRPr="00E404FF" w:rsidTr="00E404FF">
        <w:tc>
          <w:tcPr>
            <w:tcW w:w="2500" w:type="pct"/>
            <w:shd w:val="clear" w:color="auto" w:fill="auto"/>
          </w:tcPr>
          <w:p w:rsidR="006F477D" w:rsidRPr="00E404FF" w:rsidRDefault="006F477D" w:rsidP="00E404FF">
            <w:pPr>
              <w:pStyle w:val="Heading20"/>
              <w:keepNext/>
              <w:keepLines/>
              <w:spacing w:after="0" w:line="240" w:lineRule="auto"/>
              <w:jc w:val="center"/>
              <w:rPr>
                <w:rFonts w:ascii="Arial" w:hAnsi="Arial" w:cs="Arial"/>
                <w:sz w:val="20"/>
                <w:szCs w:val="20"/>
              </w:rPr>
            </w:pPr>
            <w:r w:rsidRPr="00E404FF">
              <w:rPr>
                <w:rStyle w:val="Heading2"/>
                <w:rFonts w:ascii="Arial" w:hAnsi="Arial" w:cs="Arial"/>
                <w:b/>
                <w:bCs/>
                <w:sz w:val="20"/>
                <w:szCs w:val="20"/>
                <w:lang w:eastAsia="vi-VN"/>
              </w:rPr>
              <w:t>THƯ KÝ</w:t>
            </w:r>
          </w:p>
          <w:p w:rsidR="006F477D" w:rsidRPr="00E404FF" w:rsidRDefault="006F477D" w:rsidP="00E404FF">
            <w:pPr>
              <w:pStyle w:val="BodyText"/>
              <w:spacing w:after="0" w:line="240" w:lineRule="auto"/>
              <w:ind w:firstLine="0"/>
              <w:jc w:val="center"/>
              <w:rPr>
                <w:rFonts w:ascii="Arial" w:hAnsi="Arial" w:cs="Arial"/>
                <w:i/>
                <w:sz w:val="20"/>
                <w:szCs w:val="20"/>
              </w:rPr>
            </w:pPr>
            <w:r w:rsidRPr="00E404FF">
              <w:rPr>
                <w:rStyle w:val="BodyTextChar1"/>
                <w:rFonts w:ascii="Arial" w:hAnsi="Arial" w:cs="Arial"/>
                <w:i/>
                <w:sz w:val="20"/>
                <w:szCs w:val="20"/>
                <w:lang w:eastAsia="vi-VN"/>
              </w:rPr>
              <w:t>(</w:t>
            </w:r>
            <w:r w:rsidRPr="00E404FF">
              <w:rPr>
                <w:rStyle w:val="BodyTextChar1"/>
                <w:rFonts w:ascii="Arial" w:hAnsi="Arial" w:cs="Arial"/>
                <w:i/>
                <w:sz w:val="20"/>
                <w:szCs w:val="20"/>
                <w:lang w:val="en-US" w:eastAsia="vi-VN"/>
              </w:rPr>
              <w:t>K</w:t>
            </w:r>
            <w:r w:rsidRPr="00E404FF">
              <w:rPr>
                <w:rStyle w:val="BodyTextChar1"/>
                <w:rFonts w:ascii="Arial" w:hAnsi="Arial" w:cs="Arial"/>
                <w:i/>
                <w:sz w:val="20"/>
                <w:szCs w:val="20"/>
                <w:lang w:eastAsia="vi-VN"/>
              </w:rPr>
              <w:t xml:space="preserve">ý, </w:t>
            </w:r>
            <w:r w:rsidRPr="00E404FF">
              <w:rPr>
                <w:rStyle w:val="BodyTextChar1"/>
                <w:rFonts w:ascii="Arial" w:hAnsi="Arial" w:cs="Arial"/>
                <w:i/>
                <w:iCs/>
                <w:sz w:val="20"/>
                <w:szCs w:val="20"/>
                <w:lang w:eastAsia="vi-VN"/>
              </w:rPr>
              <w:t>ghi rõ họ tên)</w:t>
            </w:r>
          </w:p>
          <w:p w:rsidR="006F477D" w:rsidRPr="00E404FF" w:rsidRDefault="006F477D" w:rsidP="00E404FF">
            <w:pPr>
              <w:pStyle w:val="Tablecaption0"/>
              <w:tabs>
                <w:tab w:val="left" w:leader="dot" w:pos="4147"/>
              </w:tabs>
              <w:jc w:val="center"/>
              <w:rPr>
                <w:rFonts w:ascii="Arial" w:hAnsi="Arial" w:cs="Arial"/>
                <w:sz w:val="20"/>
                <w:szCs w:val="20"/>
              </w:rPr>
            </w:pPr>
          </w:p>
        </w:tc>
        <w:tc>
          <w:tcPr>
            <w:tcW w:w="2500" w:type="pct"/>
            <w:shd w:val="clear" w:color="auto" w:fill="auto"/>
          </w:tcPr>
          <w:p w:rsidR="006F477D" w:rsidRPr="00E404FF" w:rsidRDefault="006F477D" w:rsidP="00E404FF">
            <w:pPr>
              <w:pStyle w:val="Heading20"/>
              <w:keepNext/>
              <w:keepLines/>
              <w:spacing w:after="0" w:line="240" w:lineRule="auto"/>
              <w:jc w:val="center"/>
              <w:rPr>
                <w:rFonts w:ascii="Arial" w:hAnsi="Arial" w:cs="Arial"/>
                <w:sz w:val="20"/>
                <w:szCs w:val="20"/>
              </w:rPr>
            </w:pPr>
            <w:r w:rsidRPr="00E404FF">
              <w:rPr>
                <w:rStyle w:val="Heading2"/>
                <w:rFonts w:ascii="Arial" w:hAnsi="Arial" w:cs="Arial"/>
                <w:b/>
                <w:bCs/>
                <w:sz w:val="20"/>
                <w:szCs w:val="20"/>
                <w:lang w:eastAsia="vi-VN"/>
              </w:rPr>
              <w:t>CHỦ TRÌ</w:t>
            </w:r>
          </w:p>
          <w:p w:rsidR="006F477D" w:rsidRPr="00E404FF" w:rsidRDefault="006F477D" w:rsidP="00E404FF">
            <w:pPr>
              <w:pStyle w:val="BodyText"/>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eastAsia="vi-VN"/>
              </w:rPr>
              <w:t>(Ký, ghi rõ họ tên)</w:t>
            </w:r>
          </w:p>
          <w:p w:rsidR="006F477D" w:rsidRPr="00E404FF" w:rsidRDefault="006F477D" w:rsidP="00E404FF">
            <w:pPr>
              <w:pStyle w:val="Tablecaption0"/>
              <w:tabs>
                <w:tab w:val="left" w:leader="dot" w:pos="4147"/>
              </w:tabs>
              <w:jc w:val="center"/>
              <w:rPr>
                <w:rFonts w:ascii="Arial" w:hAnsi="Arial" w:cs="Arial"/>
                <w:sz w:val="20"/>
                <w:szCs w:val="20"/>
              </w:rPr>
            </w:pPr>
          </w:p>
        </w:tc>
      </w:tr>
    </w:tbl>
    <w:p w:rsidR="006F477D" w:rsidRPr="00217EF3" w:rsidRDefault="006F477D" w:rsidP="004A54ED">
      <w:pPr>
        <w:pStyle w:val="BodyText"/>
        <w:spacing w:after="0" w:line="240" w:lineRule="auto"/>
        <w:ind w:firstLine="0"/>
        <w:jc w:val="center"/>
        <w:rPr>
          <w:rStyle w:val="BodyTextChar1"/>
          <w:rFonts w:ascii="Arial" w:hAnsi="Arial" w:cs="Arial"/>
          <w:i/>
          <w:iCs/>
          <w:sz w:val="20"/>
          <w:szCs w:val="20"/>
          <w:lang w:eastAsia="vi-VN"/>
        </w:rPr>
      </w:pPr>
    </w:p>
    <w:p w:rsidR="006F477D" w:rsidRPr="00217EF3" w:rsidRDefault="006F477D"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6F477D" w:rsidRPr="00217EF3" w:rsidRDefault="006F477D" w:rsidP="008E4754">
      <w:pPr>
        <w:pStyle w:val="BodyText"/>
        <w:tabs>
          <w:tab w:val="left" w:pos="1663"/>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(1) </w:t>
      </w:r>
      <w:r w:rsidRPr="00217EF3">
        <w:rPr>
          <w:rStyle w:val="BodyTextChar1"/>
          <w:rFonts w:ascii="Arial" w:hAnsi="Arial" w:cs="Arial"/>
          <w:sz w:val="20"/>
          <w:szCs w:val="20"/>
          <w:lang w:eastAsia="vi-VN"/>
        </w:rPr>
        <w:t>Địa danh nơi đơn vị trình khen đóng trụ sở chính.</w:t>
      </w:r>
    </w:p>
    <w:p w:rsidR="006F477D" w:rsidRPr="00217EF3" w:rsidRDefault="006F477D" w:rsidP="008E4754">
      <w:pPr>
        <w:pStyle w:val="BodyText"/>
        <w:tabs>
          <w:tab w:val="left" w:pos="1666"/>
        </w:tabs>
        <w:spacing w:after="120" w:line="240" w:lineRule="auto"/>
        <w:ind w:firstLine="720"/>
        <w:jc w:val="both"/>
        <w:rPr>
          <w:rStyle w:val="BodyTextChar1"/>
          <w:rFonts w:ascii="Arial" w:hAnsi="Arial" w:cs="Arial"/>
          <w:sz w:val="20"/>
          <w:szCs w:val="20"/>
          <w:lang w:eastAsia="vi-VN"/>
        </w:rPr>
      </w:pPr>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Năm đề nghị tặng danh hiệu “</w:t>
      </w:r>
      <w:r w:rsidR="00A546AE" w:rsidRPr="00217EF3">
        <w:rPr>
          <w:rStyle w:val="BodyTextChar1"/>
          <w:rFonts w:ascii="Arial" w:hAnsi="Arial" w:cs="Arial"/>
          <w:sz w:val="20"/>
          <w:szCs w:val="20"/>
          <w:lang w:val="en-SG" w:eastAsia="vi-VN"/>
        </w:rPr>
        <w:t>Xã, phường, thị trấn tiêu biểu</w:t>
      </w:r>
      <w:r w:rsidRPr="00217EF3">
        <w:rPr>
          <w:rStyle w:val="BodyTextChar1"/>
          <w:rFonts w:ascii="Arial" w:hAnsi="Arial" w:cs="Arial"/>
          <w:sz w:val="20"/>
          <w:szCs w:val="20"/>
          <w:lang w:eastAsia="vi-VN"/>
        </w:rPr>
        <w:t>”.</w:t>
      </w:r>
    </w:p>
    <w:p w:rsidR="006F477D" w:rsidRPr="00217EF3" w:rsidRDefault="006F477D" w:rsidP="008E4754">
      <w:pPr>
        <w:pStyle w:val="BodyText"/>
        <w:tabs>
          <w:tab w:val="left" w:pos="166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(3)</w:t>
      </w:r>
      <w:r w:rsidRPr="00217EF3">
        <w:rPr>
          <w:rFonts w:ascii="Arial" w:hAnsi="Arial" w:cs="Arial"/>
          <w:sz w:val="20"/>
          <w:szCs w:val="20"/>
          <w:lang w:val="en-US"/>
        </w:rPr>
        <w:t xml:space="preserve"> </w:t>
      </w:r>
      <w:r w:rsidRPr="00217EF3">
        <w:rPr>
          <w:rStyle w:val="BodyTextChar1"/>
          <w:rFonts w:ascii="Arial" w:hAnsi="Arial" w:cs="Arial"/>
          <w:sz w:val="20"/>
          <w:szCs w:val="20"/>
          <w:lang w:eastAsia="vi-VN"/>
        </w:rPr>
        <w:t>Tên quận/huyện/thị xã/thành phố trực thuộc tỉnh/thành phố.</w:t>
      </w:r>
    </w:p>
    <w:p w:rsidR="006F477D" w:rsidRPr="00217EF3" w:rsidRDefault="006F477D" w:rsidP="008E4754">
      <w:pPr>
        <w:pStyle w:val="BodyText"/>
        <w:tabs>
          <w:tab w:val="left" w:pos="166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(4) Tên tỉnh/ thành phố trực thuộc trung ương.</w:t>
      </w:r>
    </w:p>
    <w:p w:rsidR="006F477D" w:rsidRPr="00217EF3" w:rsidRDefault="006F477D" w:rsidP="008E4754">
      <w:pPr>
        <w:pStyle w:val="BodyText"/>
        <w:tabs>
          <w:tab w:val="left" w:pos="166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(5) </w:t>
      </w:r>
      <w:r w:rsidRPr="00217EF3">
        <w:rPr>
          <w:rStyle w:val="BodyTextChar1"/>
          <w:rFonts w:ascii="Arial" w:hAnsi="Arial" w:cs="Arial"/>
          <w:sz w:val="20"/>
          <w:szCs w:val="20"/>
          <w:lang w:eastAsia="vi-VN"/>
        </w:rPr>
        <w:t>Địa điểm diễn ra cuộc họp.</w:t>
      </w:r>
    </w:p>
    <w:p w:rsidR="006F477D" w:rsidRPr="00217EF3" w:rsidRDefault="006F477D" w:rsidP="008E4754">
      <w:pPr>
        <w:pStyle w:val="BodyText"/>
        <w:tabs>
          <w:tab w:val="left" w:pos="166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(6) </w:t>
      </w:r>
      <w:r w:rsidRPr="00217EF3">
        <w:rPr>
          <w:rStyle w:val="BodyTextChar1"/>
          <w:rFonts w:ascii="Arial" w:hAnsi="Arial" w:cs="Arial"/>
          <w:sz w:val="20"/>
          <w:szCs w:val="20"/>
          <w:lang w:eastAsia="vi-VN"/>
        </w:rPr>
        <w:t>Số lượng ý kiến người dân.</w:t>
      </w:r>
    </w:p>
    <w:p w:rsidR="006F477D" w:rsidRPr="00217EF3" w:rsidRDefault="006F477D" w:rsidP="008E4754">
      <w:pPr>
        <w:pStyle w:val="BodyText"/>
        <w:tabs>
          <w:tab w:val="left" w:pos="4189"/>
        </w:tabs>
        <w:spacing w:after="120" w:line="240" w:lineRule="auto"/>
        <w:ind w:firstLine="720"/>
        <w:jc w:val="both"/>
        <w:rPr>
          <w:rStyle w:val="BodyTextChar1"/>
          <w:rFonts w:ascii="Arial" w:hAnsi="Arial" w:cs="Arial"/>
          <w:b/>
          <w:bCs/>
          <w:sz w:val="20"/>
          <w:szCs w:val="20"/>
          <w:lang w:eastAsia="vi-VN"/>
        </w:rPr>
        <w:sectPr w:rsidR="006F477D" w:rsidRPr="00217EF3" w:rsidSect="00217EF3">
          <w:pgSz w:w="11900" w:h="16840" w:code="9"/>
          <w:pgMar w:top="1440" w:right="1440" w:bottom="1440" w:left="1440" w:header="0" w:footer="0" w:gutter="0"/>
          <w:cols w:space="720"/>
          <w:noEndnote/>
          <w:titlePg/>
          <w:docGrid w:linePitch="360"/>
        </w:sectPr>
      </w:pPr>
    </w:p>
    <w:p w:rsidR="006F477D" w:rsidRPr="00217EF3" w:rsidRDefault="00F709FD" w:rsidP="004A54ED">
      <w:pPr>
        <w:pStyle w:val="BodyText"/>
        <w:tabs>
          <w:tab w:val="left" w:pos="4189"/>
        </w:tabs>
        <w:spacing w:after="120" w:line="240" w:lineRule="auto"/>
        <w:ind w:firstLine="720"/>
        <w:jc w:val="right"/>
        <w:rPr>
          <w:rStyle w:val="BodyTextChar1"/>
          <w:rFonts w:ascii="Arial" w:hAnsi="Arial" w:cs="Arial"/>
          <w:b/>
          <w:bCs/>
          <w:sz w:val="20"/>
          <w:szCs w:val="20"/>
          <w:lang w:eastAsia="vi-VN"/>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10 </w:t>
      </w:r>
    </w:p>
    <w:tbl>
      <w:tblPr>
        <w:tblW w:w="0" w:type="auto"/>
        <w:tblLook w:val="04A0" w:firstRow="1" w:lastRow="0" w:firstColumn="1" w:lastColumn="0" w:noHBand="0" w:noVBand="1"/>
      </w:tblPr>
      <w:tblGrid>
        <w:gridCol w:w="4513"/>
        <w:gridCol w:w="4507"/>
      </w:tblGrid>
      <w:tr w:rsidR="00217EF3" w:rsidRPr="00E404FF" w:rsidTr="00E404FF">
        <w:trPr>
          <w:trHeight w:val="850"/>
        </w:trPr>
        <w:tc>
          <w:tcPr>
            <w:tcW w:w="5125" w:type="dxa"/>
            <w:shd w:val="clear" w:color="auto" w:fill="auto"/>
          </w:tcPr>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eastAsia="vi-VN"/>
              </w:rPr>
            </w:pPr>
            <w:r w:rsidRPr="00E404FF">
              <w:rPr>
                <w:rStyle w:val="BodyTextChar1"/>
                <w:rFonts w:ascii="Arial" w:hAnsi="Arial" w:cs="Arial"/>
                <w:b/>
                <w:sz w:val="20"/>
                <w:szCs w:val="20"/>
                <w:lang w:eastAsia="vi-VN"/>
              </w:rPr>
              <w:t>ỦY BAN NHÂN DÂN</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val="en-SG" w:eastAsia="vi-VN"/>
              </w:rPr>
            </w:pPr>
            <w:r w:rsidRPr="00E404FF">
              <w:rPr>
                <w:rStyle w:val="BodyTextChar1"/>
                <w:rFonts w:ascii="Arial" w:hAnsi="Arial" w:cs="Arial"/>
                <w:b/>
                <w:sz w:val="20"/>
                <w:szCs w:val="20"/>
                <w:lang w:eastAsia="vi-VN"/>
              </w:rPr>
              <w:t>XÃ/PHƯỜNG/THỊ TR</w:t>
            </w:r>
            <w:r w:rsidRPr="00E404FF">
              <w:rPr>
                <w:rStyle w:val="BodyTextChar1"/>
                <w:rFonts w:ascii="Arial" w:hAnsi="Arial" w:cs="Arial"/>
                <w:b/>
                <w:sz w:val="20"/>
                <w:szCs w:val="20"/>
                <w:lang w:val="en-US" w:eastAsia="vi-VN"/>
              </w:rPr>
              <w:t>Ấ</w:t>
            </w:r>
            <w:r w:rsidRPr="00E404FF">
              <w:rPr>
                <w:rStyle w:val="BodyTextChar1"/>
                <w:rFonts w:ascii="Arial" w:hAnsi="Arial" w:cs="Arial"/>
                <w:b/>
                <w:sz w:val="20"/>
                <w:szCs w:val="20"/>
                <w:lang w:eastAsia="vi-VN"/>
              </w:rPr>
              <w:t>N ...(</w:t>
            </w:r>
            <w:r w:rsidRPr="00E404FF">
              <w:rPr>
                <w:rStyle w:val="BodyTextChar1"/>
                <w:rFonts w:ascii="Arial" w:hAnsi="Arial" w:cs="Arial"/>
                <w:b/>
                <w:sz w:val="20"/>
                <w:szCs w:val="20"/>
                <w:lang w:val="en-US" w:eastAsia="vi-VN"/>
              </w:rPr>
              <w:t>4</w:t>
            </w:r>
            <w:r w:rsidRPr="00E404FF">
              <w:rPr>
                <w:rStyle w:val="BodyTextChar1"/>
                <w:rFonts w:ascii="Arial" w:hAnsi="Arial" w:cs="Arial"/>
                <w:b/>
                <w:sz w:val="20"/>
                <w:szCs w:val="20"/>
                <w:lang w:eastAsia="vi-VN"/>
              </w:rPr>
              <w:t>)</w:t>
            </w:r>
            <w:r w:rsidR="00A546AE" w:rsidRPr="00E404FF">
              <w:rPr>
                <w:rStyle w:val="BodyTextChar1"/>
                <w:rFonts w:ascii="Arial" w:hAnsi="Arial" w:cs="Arial"/>
                <w:b/>
                <w:sz w:val="20"/>
                <w:szCs w:val="20"/>
                <w:lang w:val="en-SG" w:eastAsia="vi-VN"/>
              </w:rPr>
              <w:t>…</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 xml:space="preserve">Số: </w:t>
            </w:r>
            <w:r w:rsidRPr="00E404FF">
              <w:rPr>
                <w:rStyle w:val="BodyTextChar1"/>
                <w:rFonts w:ascii="Arial" w:hAnsi="Arial" w:cs="Arial"/>
                <w:sz w:val="20"/>
                <w:szCs w:val="20"/>
                <w:lang w:val="en-US" w:eastAsia="vi-VN"/>
              </w:rPr>
              <w:t>……</w:t>
            </w:r>
            <w:r w:rsidRPr="00E404FF">
              <w:rPr>
                <w:rStyle w:val="BodyTextChar1"/>
                <w:rFonts w:ascii="Arial" w:hAnsi="Arial" w:cs="Arial"/>
                <w:sz w:val="20"/>
                <w:szCs w:val="20"/>
                <w:lang w:eastAsia="vi-VN"/>
              </w:rPr>
              <w:t>/</w:t>
            </w:r>
            <w:r w:rsidRPr="00E404FF">
              <w:rPr>
                <w:rStyle w:val="BodyTextChar1"/>
                <w:rFonts w:ascii="Arial" w:hAnsi="Arial" w:cs="Arial"/>
                <w:sz w:val="20"/>
                <w:szCs w:val="20"/>
                <w:lang w:val="en-US" w:eastAsia="vi-VN"/>
              </w:rPr>
              <w:t>QĐ</w:t>
            </w:r>
            <w:r w:rsidRPr="00E404FF">
              <w:rPr>
                <w:rStyle w:val="BodyTextChar1"/>
                <w:rFonts w:ascii="Arial" w:hAnsi="Arial" w:cs="Arial"/>
                <w:sz w:val="20"/>
                <w:szCs w:val="20"/>
                <w:lang w:eastAsia="vi-VN"/>
              </w:rPr>
              <w:t>-UBND</w:t>
            </w:r>
          </w:p>
        </w:tc>
        <w:tc>
          <w:tcPr>
            <w:tcW w:w="5125" w:type="dxa"/>
            <w:shd w:val="clear" w:color="auto" w:fill="auto"/>
          </w:tcPr>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6F477D" w:rsidRPr="00E404FF" w:rsidRDefault="006F477D"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6F477D" w:rsidRPr="00217EF3" w:rsidRDefault="006F477D" w:rsidP="004A54ED">
      <w:pPr>
        <w:pStyle w:val="BodyText"/>
        <w:spacing w:after="0" w:line="240" w:lineRule="auto"/>
        <w:ind w:firstLine="0"/>
        <w:jc w:val="center"/>
        <w:rPr>
          <w:rStyle w:val="BodyTextChar1"/>
          <w:rFonts w:ascii="Arial" w:hAnsi="Arial" w:cs="Arial"/>
          <w:b/>
          <w:bCs/>
          <w:sz w:val="20"/>
          <w:szCs w:val="20"/>
          <w:lang w:eastAsia="vi-VN"/>
        </w:rPr>
      </w:pPr>
    </w:p>
    <w:p w:rsidR="006F477D" w:rsidRPr="00217EF3" w:rsidRDefault="006F477D" w:rsidP="004A54ED">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4A54ED">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QUYẾT ĐỊNH</w:t>
      </w:r>
    </w:p>
    <w:p w:rsidR="001363CB" w:rsidRPr="00217EF3" w:rsidRDefault="001363CB" w:rsidP="004A54ED">
      <w:pPr>
        <w:pStyle w:val="BodyText"/>
        <w:spacing w:after="0" w:line="240" w:lineRule="auto"/>
        <w:ind w:firstLine="0"/>
        <w:jc w:val="center"/>
        <w:rPr>
          <w:rStyle w:val="BodyTextChar1"/>
          <w:rFonts w:ascii="Arial" w:hAnsi="Arial" w:cs="Arial"/>
          <w:b/>
          <w:sz w:val="20"/>
          <w:szCs w:val="20"/>
          <w:lang w:eastAsia="vi-VN"/>
        </w:rPr>
      </w:pPr>
      <w:r w:rsidRPr="00217EF3">
        <w:rPr>
          <w:rStyle w:val="BodyTextChar1"/>
          <w:rFonts w:ascii="Arial" w:hAnsi="Arial" w:cs="Arial"/>
          <w:b/>
          <w:bCs/>
          <w:sz w:val="20"/>
          <w:szCs w:val="20"/>
          <w:lang w:eastAsia="vi-VN"/>
        </w:rPr>
        <w:t xml:space="preserve">Tặng danh hiệu “Gia đình văn hóa” năm </w:t>
      </w:r>
      <w:r w:rsidRPr="00217EF3">
        <w:rPr>
          <w:rStyle w:val="BodyTextChar1"/>
          <w:rFonts w:ascii="Arial" w:hAnsi="Arial" w:cs="Arial"/>
          <w:b/>
          <w:sz w:val="20"/>
          <w:szCs w:val="20"/>
          <w:lang w:eastAsia="vi-VN"/>
        </w:rPr>
        <w:t>...(2)...</w:t>
      </w:r>
    </w:p>
    <w:p w:rsidR="006F477D" w:rsidRPr="00217EF3" w:rsidRDefault="006F477D" w:rsidP="004A54ED">
      <w:pPr>
        <w:pStyle w:val="BodyText"/>
        <w:spacing w:after="0" w:line="240" w:lineRule="auto"/>
        <w:ind w:firstLine="0"/>
        <w:jc w:val="center"/>
        <w:rPr>
          <w:rFonts w:ascii="Arial" w:hAnsi="Arial" w:cs="Arial"/>
          <w:sz w:val="20"/>
          <w:szCs w:val="20"/>
          <w:vertAlign w:val="superscript"/>
          <w:lang w:val="en-US"/>
        </w:rPr>
      </w:pPr>
      <w:r w:rsidRPr="00217EF3">
        <w:rPr>
          <w:rStyle w:val="BodyTextChar1"/>
          <w:rFonts w:ascii="Arial" w:hAnsi="Arial" w:cs="Arial"/>
          <w:bCs/>
          <w:sz w:val="20"/>
          <w:szCs w:val="20"/>
          <w:vertAlign w:val="superscript"/>
          <w:lang w:val="en-US" w:eastAsia="vi-VN"/>
        </w:rPr>
        <w:t>_________________________</w:t>
      </w:r>
    </w:p>
    <w:p w:rsidR="001363CB" w:rsidRPr="00217EF3" w:rsidRDefault="001363CB" w:rsidP="004A54ED">
      <w:pPr>
        <w:pStyle w:val="Heading20"/>
        <w:keepNext/>
        <w:keepLines/>
        <w:tabs>
          <w:tab w:val="left" w:leader="dot" w:pos="4933"/>
          <w:tab w:val="left" w:leader="dot" w:pos="5692"/>
        </w:tabs>
        <w:spacing w:after="0" w:line="240" w:lineRule="auto"/>
        <w:jc w:val="center"/>
        <w:rPr>
          <w:rStyle w:val="Heading2"/>
          <w:rFonts w:ascii="Arial" w:hAnsi="Arial" w:cs="Arial"/>
          <w:sz w:val="20"/>
          <w:szCs w:val="20"/>
          <w:lang w:eastAsia="vi-VN"/>
        </w:rPr>
      </w:pPr>
      <w:bookmarkStart w:id="188" w:name="bookmark225"/>
      <w:bookmarkStart w:id="189" w:name="bookmark226"/>
      <w:bookmarkStart w:id="190" w:name="bookmark227"/>
      <w:r w:rsidRPr="00217EF3">
        <w:rPr>
          <w:rStyle w:val="Heading2"/>
          <w:rFonts w:ascii="Arial" w:hAnsi="Arial" w:cs="Arial"/>
          <w:b/>
          <w:bCs/>
          <w:sz w:val="20"/>
          <w:szCs w:val="20"/>
          <w:lang w:eastAsia="vi-VN"/>
        </w:rPr>
        <w:t xml:space="preserve">CHỦ TỊCH </w:t>
      </w:r>
      <w:r w:rsidR="00F709FD" w:rsidRPr="00217EF3">
        <w:rPr>
          <w:rStyle w:val="Heading2"/>
          <w:rFonts w:ascii="Arial" w:hAnsi="Arial" w:cs="Arial"/>
          <w:b/>
          <w:bCs/>
          <w:sz w:val="20"/>
          <w:szCs w:val="20"/>
          <w:lang w:eastAsia="vi-VN"/>
        </w:rPr>
        <w:t>ỦY BAN</w:t>
      </w:r>
      <w:r w:rsidRPr="00217EF3">
        <w:rPr>
          <w:rStyle w:val="Heading2"/>
          <w:rFonts w:ascii="Arial" w:hAnsi="Arial" w:cs="Arial"/>
          <w:b/>
          <w:bCs/>
          <w:sz w:val="20"/>
          <w:szCs w:val="20"/>
          <w:lang w:eastAsia="vi-VN"/>
        </w:rPr>
        <w:t xml:space="preserve"> NHÂN DÂN XÃ</w:t>
      </w:r>
      <w:r w:rsidRPr="00217EF3">
        <w:rPr>
          <w:rStyle w:val="Heading2"/>
          <w:rFonts w:ascii="Arial" w:hAnsi="Arial" w:cs="Arial"/>
          <w:b/>
          <w:bCs/>
          <w:sz w:val="20"/>
          <w:szCs w:val="20"/>
          <w:lang w:eastAsia="vi-VN"/>
        </w:rPr>
        <w:tab/>
      </w:r>
      <w:r w:rsidRPr="00217EF3">
        <w:rPr>
          <w:rStyle w:val="Heading2"/>
          <w:rFonts w:ascii="Arial" w:hAnsi="Arial" w:cs="Arial"/>
          <w:sz w:val="20"/>
          <w:szCs w:val="20"/>
          <w:lang w:eastAsia="vi-VN"/>
        </w:rPr>
        <w:t>(4)</w:t>
      </w:r>
      <w:bookmarkEnd w:id="188"/>
      <w:bookmarkEnd w:id="189"/>
      <w:bookmarkEnd w:id="190"/>
    </w:p>
    <w:p w:rsidR="006F477D" w:rsidRPr="00217EF3" w:rsidRDefault="006F477D" w:rsidP="004A54ED">
      <w:pPr>
        <w:pStyle w:val="Heading20"/>
        <w:keepNext/>
        <w:keepLines/>
        <w:tabs>
          <w:tab w:val="left" w:leader="dot" w:pos="4933"/>
          <w:tab w:val="left" w:leader="dot" w:pos="5692"/>
        </w:tabs>
        <w:spacing w:after="0" w:line="240" w:lineRule="auto"/>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 xml:space="preserve">Căn cứ Luật Tổ chức chính quyền địa phương ngày </w:t>
      </w:r>
      <w:r w:rsidR="00217EF3" w:rsidRPr="00217EF3">
        <w:rPr>
          <w:rStyle w:val="BodyTextChar1"/>
          <w:rFonts w:ascii="Arial" w:hAnsi="Arial" w:cs="Arial"/>
          <w:i/>
          <w:iCs/>
          <w:sz w:val="20"/>
          <w:szCs w:val="20"/>
          <w:lang w:eastAsia="vi-VN"/>
        </w:rPr>
        <w:t>19 tháng 6 năm 2015; Luật sửa đ</w:t>
      </w:r>
      <w:r w:rsidR="00217EF3" w:rsidRPr="00217EF3">
        <w:rPr>
          <w:rStyle w:val="BodyTextChar1"/>
          <w:rFonts w:ascii="Arial" w:hAnsi="Arial" w:cs="Arial"/>
          <w:i/>
          <w:iCs/>
          <w:sz w:val="20"/>
          <w:szCs w:val="20"/>
          <w:lang w:val="en-SG" w:eastAsia="vi-VN"/>
        </w:rPr>
        <w:t>ổ</w:t>
      </w:r>
      <w:r w:rsidRPr="00217EF3">
        <w:rPr>
          <w:rStyle w:val="BodyTextChar1"/>
          <w:rFonts w:ascii="Arial" w:hAnsi="Arial" w:cs="Arial"/>
          <w:i/>
          <w:iCs/>
          <w:sz w:val="20"/>
          <w:szCs w:val="20"/>
          <w:lang w:eastAsia="vi-VN"/>
        </w:rPr>
        <w:t xml:space="preserve">i, bổ sung một số điều của Luật </w:t>
      </w:r>
      <w:r w:rsidR="00D00281" w:rsidRPr="00217EF3">
        <w:rPr>
          <w:rStyle w:val="BodyTextChar1"/>
          <w:rFonts w:ascii="Arial" w:hAnsi="Arial" w:cs="Arial"/>
          <w:i/>
          <w:iCs/>
          <w:sz w:val="20"/>
          <w:szCs w:val="20"/>
          <w:lang w:eastAsia="vi-VN"/>
        </w:rPr>
        <w:t>Tổ chức</w:t>
      </w:r>
      <w:r w:rsidRPr="00217EF3">
        <w:rPr>
          <w:rStyle w:val="BodyTextChar1"/>
          <w:rFonts w:ascii="Arial" w:hAnsi="Arial" w:cs="Arial"/>
          <w:i/>
          <w:iCs/>
          <w:sz w:val="20"/>
          <w:szCs w:val="20"/>
          <w:lang w:eastAsia="vi-VN"/>
        </w:rPr>
        <w:t xml:space="preserve"> Chính phủ và Luật </w:t>
      </w:r>
      <w:r w:rsidR="00D00281" w:rsidRPr="00217EF3">
        <w:rPr>
          <w:rStyle w:val="BodyTextChar1"/>
          <w:rFonts w:ascii="Arial" w:hAnsi="Arial" w:cs="Arial"/>
          <w:i/>
          <w:iCs/>
          <w:sz w:val="20"/>
          <w:szCs w:val="20"/>
          <w:lang w:eastAsia="vi-VN"/>
        </w:rPr>
        <w:t>Tổ chức</w:t>
      </w:r>
      <w:r w:rsidRPr="00217EF3">
        <w:rPr>
          <w:rStyle w:val="BodyTextChar1"/>
          <w:rFonts w:ascii="Arial" w:hAnsi="Arial" w:cs="Arial"/>
          <w:i/>
          <w:iCs/>
          <w:sz w:val="20"/>
          <w:szCs w:val="20"/>
          <w:lang w:eastAsia="vi-VN"/>
        </w:rPr>
        <w:t xml:space="preserve"> chính quyền địa phương ngày 22 tháng 11 năm 2019;</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Căn cứ</w:t>
      </w:r>
      <w:r w:rsidR="00217EF3" w:rsidRPr="00217EF3">
        <w:rPr>
          <w:rStyle w:val="BodyTextChar1"/>
          <w:rFonts w:ascii="Arial" w:hAnsi="Arial" w:cs="Arial"/>
          <w:i/>
          <w:iCs/>
          <w:sz w:val="20"/>
          <w:szCs w:val="20"/>
          <w:lang w:eastAsia="vi-VN"/>
        </w:rPr>
        <w:t xml:space="preserve"> Nghị định số... /2023/NĐ-CP ng</w:t>
      </w:r>
      <w:r w:rsidR="00217EF3" w:rsidRPr="00217EF3">
        <w:rPr>
          <w:rStyle w:val="BodyTextChar1"/>
          <w:rFonts w:ascii="Arial" w:hAnsi="Arial" w:cs="Arial"/>
          <w:i/>
          <w:iCs/>
          <w:sz w:val="20"/>
          <w:szCs w:val="20"/>
          <w:lang w:val="en-SG" w:eastAsia="vi-VN"/>
        </w:rPr>
        <w:t>à</w:t>
      </w:r>
      <w:r w:rsidRPr="00217EF3">
        <w:rPr>
          <w:rStyle w:val="BodyTextChar1"/>
          <w:rFonts w:ascii="Arial" w:hAnsi="Arial" w:cs="Arial"/>
          <w:i/>
          <w:iCs/>
          <w:sz w:val="20"/>
          <w:szCs w:val="20"/>
          <w:lang w:eastAsia="vi-VN"/>
        </w:rPr>
        <w:t xml:space="preserve">y ... tháng ... năm 2023 của Chính phủ quy định về khung tiêu </w:t>
      </w:r>
      <w:r w:rsidR="00F709FD" w:rsidRPr="00217EF3">
        <w:rPr>
          <w:rStyle w:val="BodyTextChar1"/>
          <w:rFonts w:ascii="Arial" w:hAnsi="Arial" w:cs="Arial"/>
          <w:i/>
          <w:iCs/>
          <w:sz w:val="20"/>
          <w:szCs w:val="20"/>
          <w:lang w:eastAsia="vi-VN"/>
        </w:rPr>
        <w:t>chuẩn</w:t>
      </w:r>
      <w:r w:rsidRPr="00217EF3">
        <w:rPr>
          <w:rStyle w:val="BodyTextChar1"/>
          <w:rFonts w:ascii="Arial" w:hAnsi="Arial" w:cs="Arial"/>
          <w:i/>
          <w:iCs/>
          <w:sz w:val="20"/>
          <w:szCs w:val="20"/>
          <w:lang w:eastAsia="vi-VN"/>
        </w:rPr>
        <w:t xml:space="preserve"> và trình tự, thủ tục, </w:t>
      </w:r>
      <w:r w:rsidR="00217EF3" w:rsidRPr="00217EF3">
        <w:rPr>
          <w:rStyle w:val="BodyTextChar1"/>
          <w:rFonts w:ascii="Arial" w:hAnsi="Arial" w:cs="Arial"/>
          <w:i/>
          <w:iCs/>
          <w:sz w:val="20"/>
          <w:szCs w:val="20"/>
          <w:lang w:eastAsia="vi-VN"/>
        </w:rPr>
        <w:t>hồ sơ xét tặng danh hiệu “G</w:t>
      </w:r>
      <w:r w:rsidR="00217EF3" w:rsidRPr="00217EF3">
        <w:rPr>
          <w:rStyle w:val="BodyTextChar1"/>
          <w:rFonts w:ascii="Arial" w:hAnsi="Arial" w:cs="Arial"/>
          <w:i/>
          <w:iCs/>
          <w:sz w:val="20"/>
          <w:szCs w:val="20"/>
          <w:lang w:val="en-SG" w:eastAsia="vi-VN"/>
        </w:rPr>
        <w:t>i</w:t>
      </w:r>
      <w:r w:rsidR="00217EF3" w:rsidRPr="00217EF3">
        <w:rPr>
          <w:rStyle w:val="BodyTextChar1"/>
          <w:rFonts w:ascii="Arial" w:hAnsi="Arial" w:cs="Arial"/>
          <w:i/>
          <w:iCs/>
          <w:sz w:val="20"/>
          <w:szCs w:val="20"/>
          <w:lang w:eastAsia="vi-VN"/>
        </w:rPr>
        <w:t>a đ</w:t>
      </w:r>
      <w:r w:rsidR="00217EF3" w:rsidRPr="00217EF3">
        <w:rPr>
          <w:rStyle w:val="BodyTextChar1"/>
          <w:rFonts w:ascii="Arial" w:hAnsi="Arial" w:cs="Arial"/>
          <w:i/>
          <w:iCs/>
          <w:sz w:val="20"/>
          <w:szCs w:val="20"/>
          <w:lang w:val="en-SG" w:eastAsia="vi-VN"/>
        </w:rPr>
        <w:t>ì</w:t>
      </w:r>
      <w:r w:rsidRPr="00217EF3">
        <w:rPr>
          <w:rStyle w:val="BodyTextChar1"/>
          <w:rFonts w:ascii="Arial" w:hAnsi="Arial" w:cs="Arial"/>
          <w:i/>
          <w:iCs/>
          <w:sz w:val="20"/>
          <w:szCs w:val="20"/>
          <w:lang w:eastAsia="vi-VN"/>
        </w:rPr>
        <w:t xml:space="preserve">nh </w:t>
      </w:r>
      <w:r w:rsidR="00902E60" w:rsidRPr="00217EF3">
        <w:rPr>
          <w:rStyle w:val="BodyTextChar1"/>
          <w:rFonts w:ascii="Arial" w:hAnsi="Arial" w:cs="Arial"/>
          <w:i/>
          <w:iCs/>
          <w:sz w:val="20"/>
          <w:szCs w:val="20"/>
          <w:lang w:eastAsia="vi-VN"/>
        </w:rPr>
        <w:t>văn hóa</w:t>
      </w:r>
      <w:r w:rsidRPr="00217EF3">
        <w:rPr>
          <w:rStyle w:val="BodyTextChar1"/>
          <w:rFonts w:ascii="Arial" w:hAnsi="Arial" w:cs="Arial"/>
          <w:i/>
          <w:iCs/>
          <w:sz w:val="20"/>
          <w:szCs w:val="20"/>
          <w:lang w:eastAsia="vi-VN"/>
        </w:rPr>
        <w:t xml:space="preserve"> ”, ‘‘Thôn, tổ dân phố văn hóa ”, “Xã, phường, thị trấn tiêu </w:t>
      </w:r>
      <w:r w:rsidR="00217EF3" w:rsidRPr="00217EF3">
        <w:rPr>
          <w:rStyle w:val="BodyTextChar1"/>
          <w:rFonts w:ascii="Arial" w:hAnsi="Arial" w:cs="Arial"/>
          <w:i/>
          <w:iCs/>
          <w:sz w:val="20"/>
          <w:szCs w:val="20"/>
          <w:lang w:eastAsia="vi-VN"/>
        </w:rPr>
        <w:t>biểu</w:t>
      </w:r>
      <w:r w:rsidRPr="00217EF3">
        <w:rPr>
          <w:rStyle w:val="BodyTextChar1"/>
          <w:rFonts w:ascii="Arial" w:hAnsi="Arial" w:cs="Arial"/>
          <w:i/>
          <w:iCs/>
          <w:sz w:val="20"/>
          <w:szCs w:val="20"/>
          <w:lang w:eastAsia="vi-VN"/>
        </w:rPr>
        <w:t xml:space="preserve"> ”;</w:t>
      </w:r>
    </w:p>
    <w:p w:rsidR="001363CB" w:rsidRPr="00217EF3" w:rsidRDefault="006F477D" w:rsidP="008E4754">
      <w:pPr>
        <w:pStyle w:val="BodyText"/>
        <w:tabs>
          <w:tab w:val="right" w:leader="dot" w:pos="5164"/>
        </w:tabs>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C</w:t>
      </w:r>
      <w:r w:rsidRPr="00217EF3">
        <w:rPr>
          <w:rStyle w:val="BodyTextChar1"/>
          <w:rFonts w:ascii="Arial" w:hAnsi="Arial" w:cs="Arial"/>
          <w:i/>
          <w:iCs/>
          <w:sz w:val="20"/>
          <w:szCs w:val="20"/>
          <w:lang w:val="en-US" w:eastAsia="vi-VN"/>
        </w:rPr>
        <w:t>ă</w:t>
      </w:r>
      <w:r w:rsidR="001363CB" w:rsidRPr="00217EF3">
        <w:rPr>
          <w:rStyle w:val="BodyTextChar1"/>
          <w:rFonts w:ascii="Arial" w:hAnsi="Arial" w:cs="Arial"/>
          <w:i/>
          <w:iCs/>
          <w:sz w:val="20"/>
          <w:szCs w:val="20"/>
          <w:lang w:eastAsia="vi-VN"/>
        </w:rPr>
        <w:t xml:space="preserve">n cứ Quyết định số </w:t>
      </w:r>
      <w:r w:rsidR="00217EF3" w:rsidRPr="00217EF3">
        <w:rPr>
          <w:rStyle w:val="BodyTextChar1"/>
          <w:rFonts w:ascii="Arial" w:hAnsi="Arial" w:cs="Arial"/>
          <w:i/>
          <w:iCs/>
          <w:sz w:val="20"/>
          <w:szCs w:val="20"/>
          <w:lang w:val="en-SG" w:eastAsia="vi-VN"/>
        </w:rPr>
        <w:t xml:space="preserve">  </w:t>
      </w:r>
      <w:r w:rsidR="001363CB" w:rsidRPr="00217EF3">
        <w:rPr>
          <w:rStyle w:val="BodyTextChar1"/>
          <w:rFonts w:ascii="Arial" w:hAnsi="Arial" w:cs="Arial"/>
          <w:i/>
          <w:iCs/>
          <w:sz w:val="20"/>
          <w:szCs w:val="20"/>
          <w:lang w:eastAsia="vi-VN"/>
        </w:rPr>
        <w:t>/QĐ-</w:t>
      </w:r>
      <w:r w:rsidR="00F04F0E" w:rsidRPr="00217EF3">
        <w:rPr>
          <w:rStyle w:val="BodyTextChar1"/>
          <w:rFonts w:ascii="Arial" w:hAnsi="Arial" w:cs="Arial"/>
          <w:i/>
          <w:iCs/>
          <w:sz w:val="20"/>
          <w:szCs w:val="20"/>
          <w:lang w:eastAsia="vi-VN"/>
        </w:rPr>
        <w:t>UBND</w:t>
      </w:r>
      <w:r w:rsidR="001363CB" w:rsidRPr="00217EF3">
        <w:rPr>
          <w:rStyle w:val="BodyTextChar1"/>
          <w:rFonts w:ascii="Arial" w:hAnsi="Arial" w:cs="Arial"/>
          <w:i/>
          <w:iCs/>
          <w:sz w:val="20"/>
          <w:szCs w:val="20"/>
          <w:lang w:eastAsia="vi-VN"/>
        </w:rPr>
        <w:t xml:space="preserve"> ngày ... tháng ... năm 20... của </w:t>
      </w:r>
      <w:r w:rsidR="00F709FD" w:rsidRPr="00217EF3">
        <w:rPr>
          <w:rStyle w:val="BodyTextChar1"/>
          <w:rFonts w:ascii="Arial" w:hAnsi="Arial" w:cs="Arial"/>
          <w:i/>
          <w:iCs/>
          <w:sz w:val="20"/>
          <w:szCs w:val="20"/>
          <w:lang w:eastAsia="vi-VN"/>
        </w:rPr>
        <w:t>Ủy ban</w:t>
      </w:r>
      <w:r w:rsidR="001363CB" w:rsidRPr="00217EF3">
        <w:rPr>
          <w:rStyle w:val="BodyTextChar1"/>
          <w:rFonts w:ascii="Arial" w:hAnsi="Arial" w:cs="Arial"/>
          <w:i/>
          <w:iCs/>
          <w:sz w:val="20"/>
          <w:szCs w:val="20"/>
          <w:lang w:eastAsia="vi-VN"/>
        </w:rPr>
        <w:t xml:space="preserve"> nhân dân tỉnh ...(5)... quy định </w:t>
      </w:r>
      <w:r w:rsidR="00217EF3" w:rsidRPr="00217EF3">
        <w:rPr>
          <w:rStyle w:val="BodyTextChar1"/>
          <w:rFonts w:ascii="Arial" w:hAnsi="Arial" w:cs="Arial"/>
          <w:i/>
          <w:iCs/>
          <w:sz w:val="20"/>
          <w:szCs w:val="20"/>
          <w:lang w:eastAsia="vi-VN"/>
        </w:rPr>
        <w:t>chi tiết</w:t>
      </w:r>
      <w:r w:rsidR="001363CB" w:rsidRPr="00217EF3">
        <w:rPr>
          <w:rStyle w:val="BodyTextChar1"/>
          <w:rFonts w:ascii="Arial" w:hAnsi="Arial" w:cs="Arial"/>
          <w:i/>
          <w:iCs/>
          <w:sz w:val="20"/>
          <w:szCs w:val="20"/>
          <w:lang w:eastAsia="vi-VN"/>
        </w:rPr>
        <w:t xml:space="preserve"> tiêu </w:t>
      </w:r>
      <w:r w:rsidR="00F709FD" w:rsidRPr="00217EF3">
        <w:rPr>
          <w:rStyle w:val="BodyTextChar1"/>
          <w:rFonts w:ascii="Arial" w:hAnsi="Arial" w:cs="Arial"/>
          <w:i/>
          <w:iCs/>
          <w:sz w:val="20"/>
          <w:szCs w:val="20"/>
          <w:lang w:eastAsia="vi-VN"/>
        </w:rPr>
        <w:t>chuẩn</w:t>
      </w:r>
      <w:r w:rsidR="001363CB" w:rsidRPr="00217EF3">
        <w:rPr>
          <w:rStyle w:val="BodyTextChar1"/>
          <w:rFonts w:ascii="Arial" w:hAnsi="Arial" w:cs="Arial"/>
          <w:i/>
          <w:iCs/>
          <w:sz w:val="20"/>
          <w:szCs w:val="20"/>
          <w:lang w:eastAsia="vi-VN"/>
        </w:rPr>
        <w:t xml:space="preserve"> xét tặng danh hiệu “Gia đình văn hóa”, “Thôn, tổ dân phố văn hóa”, “Xã, phường, thị trấn tiêu biểu” trê</w:t>
      </w:r>
      <w:r w:rsidR="00217EF3" w:rsidRPr="00217EF3">
        <w:rPr>
          <w:rStyle w:val="BodyTextChar1"/>
          <w:rFonts w:ascii="Arial" w:hAnsi="Arial" w:cs="Arial"/>
          <w:i/>
          <w:iCs/>
          <w:sz w:val="20"/>
          <w:szCs w:val="20"/>
          <w:lang w:eastAsia="vi-VN"/>
        </w:rPr>
        <w:t>n địa bàn tỉnh/thành phố... (5)</w:t>
      </w:r>
      <w:r w:rsidR="00217EF3" w:rsidRPr="00217EF3">
        <w:rPr>
          <w:rStyle w:val="BodyTextChar1"/>
          <w:rFonts w:ascii="Arial" w:hAnsi="Arial" w:cs="Arial"/>
          <w:i/>
          <w:iCs/>
          <w:sz w:val="20"/>
          <w:szCs w:val="20"/>
          <w:lang w:val="en-SG" w:eastAsia="vi-VN"/>
        </w:rPr>
        <w:t>……</w:t>
      </w:r>
      <w:r w:rsidR="001363CB" w:rsidRPr="00217EF3">
        <w:rPr>
          <w:rStyle w:val="BodyTextChar1"/>
          <w:rFonts w:ascii="Arial" w:hAnsi="Arial" w:cs="Arial"/>
          <w:i/>
          <w:iCs/>
          <w:sz w:val="20"/>
          <w:szCs w:val="20"/>
          <w:lang w:eastAsia="vi-VN"/>
        </w:rPr>
        <w:t>;</w:t>
      </w:r>
    </w:p>
    <w:p w:rsidR="001363CB" w:rsidRPr="00217EF3" w:rsidRDefault="001363CB" w:rsidP="004A54ED">
      <w:pPr>
        <w:pStyle w:val="BodyText"/>
        <w:tabs>
          <w:tab w:val="left" w:leader="dot" w:pos="9114"/>
        </w:tabs>
        <w:spacing w:after="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Xét đề n</w:t>
      </w:r>
      <w:r w:rsidR="00217EF3" w:rsidRPr="00217EF3">
        <w:rPr>
          <w:rStyle w:val="BodyTextChar1"/>
          <w:rFonts w:ascii="Arial" w:hAnsi="Arial" w:cs="Arial"/>
          <w:i/>
          <w:iCs/>
          <w:sz w:val="20"/>
          <w:szCs w:val="20"/>
          <w:lang w:eastAsia="vi-VN"/>
        </w:rPr>
        <w:t>ghị của Trưởng thôn/T</w:t>
      </w:r>
      <w:r w:rsidR="00217EF3" w:rsidRPr="00217EF3">
        <w:rPr>
          <w:rStyle w:val="BodyTextChar1"/>
          <w:rFonts w:ascii="Arial" w:hAnsi="Arial" w:cs="Arial"/>
          <w:i/>
          <w:iCs/>
          <w:sz w:val="20"/>
          <w:szCs w:val="20"/>
          <w:lang w:val="en-SG" w:eastAsia="vi-VN"/>
        </w:rPr>
        <w:t>ổ</w:t>
      </w:r>
      <w:r w:rsidRPr="00217EF3">
        <w:rPr>
          <w:rStyle w:val="BodyTextChar1"/>
          <w:rFonts w:ascii="Arial" w:hAnsi="Arial" w:cs="Arial"/>
          <w:i/>
          <w:iCs/>
          <w:sz w:val="20"/>
          <w:szCs w:val="20"/>
          <w:lang w:eastAsia="vi-VN"/>
        </w:rPr>
        <w:t xml:space="preserve"> trưởng tổ </w:t>
      </w:r>
      <w:r w:rsidR="008E4754" w:rsidRPr="00217EF3">
        <w:rPr>
          <w:rStyle w:val="BodyTextChar1"/>
          <w:rFonts w:ascii="Arial" w:hAnsi="Arial" w:cs="Arial"/>
          <w:i/>
          <w:iCs/>
          <w:sz w:val="20"/>
          <w:szCs w:val="20"/>
          <w:lang w:eastAsia="vi-VN"/>
        </w:rPr>
        <w:t>dân phố</w:t>
      </w:r>
      <w:r w:rsidR="00187BF5">
        <w:rPr>
          <w:rStyle w:val="BodyTextChar1"/>
          <w:rFonts w:ascii="Arial" w:hAnsi="Arial" w:cs="Arial"/>
          <w:i/>
          <w:iCs/>
          <w:sz w:val="20"/>
          <w:szCs w:val="20"/>
          <w:lang w:eastAsia="vi-VN"/>
        </w:rPr>
        <w:t xml:space="preserve"> ...(3)....</w:t>
      </w:r>
    </w:p>
    <w:p w:rsidR="006F477D" w:rsidRPr="00217EF3" w:rsidRDefault="006F477D" w:rsidP="004A54ED">
      <w:pPr>
        <w:pStyle w:val="Heading20"/>
        <w:keepNext/>
        <w:keepLines/>
        <w:spacing w:after="0" w:line="240" w:lineRule="auto"/>
        <w:jc w:val="center"/>
        <w:rPr>
          <w:rStyle w:val="Heading2"/>
          <w:rFonts w:ascii="Arial" w:hAnsi="Arial" w:cs="Arial"/>
          <w:b/>
          <w:bCs/>
          <w:sz w:val="20"/>
          <w:szCs w:val="20"/>
          <w:lang w:eastAsia="vi-VN"/>
        </w:rPr>
      </w:pPr>
      <w:bookmarkStart w:id="191" w:name="bookmark228"/>
      <w:bookmarkStart w:id="192" w:name="bookmark229"/>
      <w:bookmarkStart w:id="193" w:name="bookmark230"/>
    </w:p>
    <w:p w:rsidR="001363CB" w:rsidRPr="00217EF3" w:rsidRDefault="001363CB" w:rsidP="004A54ED">
      <w:pPr>
        <w:pStyle w:val="Heading20"/>
        <w:keepNext/>
        <w:keepLines/>
        <w:spacing w:after="0" w:line="240" w:lineRule="auto"/>
        <w:jc w:val="center"/>
        <w:rPr>
          <w:rStyle w:val="Heading2"/>
          <w:rFonts w:ascii="Arial" w:hAnsi="Arial" w:cs="Arial"/>
          <w:b/>
          <w:bCs/>
          <w:sz w:val="20"/>
          <w:szCs w:val="20"/>
          <w:lang w:eastAsia="vi-VN"/>
        </w:rPr>
      </w:pPr>
      <w:r w:rsidRPr="00217EF3">
        <w:rPr>
          <w:rStyle w:val="Heading2"/>
          <w:rFonts w:ascii="Arial" w:hAnsi="Arial" w:cs="Arial"/>
          <w:b/>
          <w:bCs/>
          <w:sz w:val="20"/>
          <w:szCs w:val="20"/>
          <w:lang w:eastAsia="vi-VN"/>
        </w:rPr>
        <w:t>QUYẾT ĐỊNH:</w:t>
      </w:r>
      <w:bookmarkEnd w:id="191"/>
      <w:bookmarkEnd w:id="192"/>
      <w:bookmarkEnd w:id="193"/>
    </w:p>
    <w:p w:rsidR="006F477D" w:rsidRPr="00217EF3" w:rsidRDefault="006F477D" w:rsidP="004A54ED">
      <w:pPr>
        <w:pStyle w:val="Heading20"/>
        <w:keepNext/>
        <w:keepLines/>
        <w:spacing w:after="0" w:line="240" w:lineRule="auto"/>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1. </w:t>
      </w:r>
      <w:r w:rsidRPr="00217EF3">
        <w:rPr>
          <w:rStyle w:val="BodyTextChar1"/>
          <w:rFonts w:ascii="Arial" w:hAnsi="Arial" w:cs="Arial"/>
          <w:sz w:val="20"/>
          <w:szCs w:val="20"/>
          <w:lang w:eastAsia="vi-VN"/>
        </w:rPr>
        <w:t>Tặng các gia đình trong danh sách kèm theo Quyết định này danh hiệu “Gia đình văn hóa” năm ...(2).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2. </w:t>
      </w:r>
      <w:r w:rsidRPr="00217EF3">
        <w:rPr>
          <w:rStyle w:val="BodyTextChar1"/>
          <w:rFonts w:ascii="Arial" w:hAnsi="Arial" w:cs="Arial"/>
          <w:sz w:val="20"/>
          <w:szCs w:val="20"/>
          <w:lang w:eastAsia="vi-VN"/>
        </w:rPr>
        <w:t>Quyết định này có hiệu lực thi hành kể từ ngày ký.</w:t>
      </w:r>
    </w:p>
    <w:p w:rsidR="001363CB" w:rsidRPr="00217EF3" w:rsidRDefault="001363CB" w:rsidP="004A54ED">
      <w:pPr>
        <w:pStyle w:val="BodyText"/>
        <w:spacing w:after="0" w:line="240" w:lineRule="auto"/>
        <w:ind w:firstLine="720"/>
        <w:jc w:val="both"/>
        <w:rPr>
          <w:rStyle w:val="BodyTextChar1"/>
          <w:rFonts w:ascii="Arial" w:hAnsi="Arial" w:cs="Arial"/>
          <w:sz w:val="20"/>
          <w:szCs w:val="20"/>
          <w:lang w:eastAsia="vi-VN"/>
        </w:rPr>
      </w:pPr>
      <w:r w:rsidRPr="00217EF3">
        <w:rPr>
          <w:rStyle w:val="BodyTextChar1"/>
          <w:rFonts w:ascii="Arial" w:hAnsi="Arial" w:cs="Arial"/>
          <w:b/>
          <w:bCs/>
          <w:sz w:val="20"/>
          <w:szCs w:val="20"/>
          <w:lang w:eastAsia="vi-VN"/>
        </w:rPr>
        <w:t xml:space="preserve">Điều 3. </w:t>
      </w:r>
      <w:r w:rsidRPr="00217EF3">
        <w:rPr>
          <w:rStyle w:val="BodyTextChar1"/>
          <w:rFonts w:ascii="Arial" w:hAnsi="Arial" w:cs="Arial"/>
          <w:sz w:val="20"/>
          <w:szCs w:val="20"/>
          <w:lang w:eastAsia="vi-VN"/>
        </w:rPr>
        <w:t xml:space="preserve">Trưởng thôn/Tổ trưởng tổ dân phố ...(3)...,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xã/phường/thị trấn...(4)..., các cơ quan, tổ chức liên quan và các hộ gia đình có tên tại Điều 1 chịu trách nhiệm thi hành Quyết định này.</w:t>
      </w:r>
    </w:p>
    <w:p w:rsidR="008E4754" w:rsidRPr="00217EF3" w:rsidRDefault="008E4754" w:rsidP="004A54ED">
      <w:pPr>
        <w:pStyle w:val="BodyText"/>
        <w:spacing w:after="0" w:line="240" w:lineRule="auto"/>
        <w:ind w:firstLine="0"/>
        <w:rPr>
          <w:rFonts w:ascii="Arial" w:hAnsi="Arial" w:cs="Arial"/>
          <w:sz w:val="20"/>
          <w:szCs w:val="20"/>
        </w:rPr>
      </w:pPr>
    </w:p>
    <w:tbl>
      <w:tblPr>
        <w:tblW w:w="5000" w:type="pct"/>
        <w:tblLook w:val="04A0" w:firstRow="1" w:lastRow="0" w:firstColumn="1" w:lastColumn="0" w:noHBand="0" w:noVBand="1"/>
      </w:tblPr>
      <w:tblGrid>
        <w:gridCol w:w="4510"/>
        <w:gridCol w:w="4510"/>
      </w:tblGrid>
      <w:tr w:rsidR="00217EF3" w:rsidRPr="00E404FF" w:rsidTr="00E404FF">
        <w:tc>
          <w:tcPr>
            <w:tcW w:w="2500" w:type="pct"/>
            <w:shd w:val="clear" w:color="auto" w:fill="auto"/>
          </w:tcPr>
          <w:p w:rsidR="008E4754" w:rsidRPr="00E404FF" w:rsidRDefault="008E4754" w:rsidP="00E404FF">
            <w:pPr>
              <w:pStyle w:val="BodyText"/>
              <w:spacing w:after="0" w:line="240" w:lineRule="auto"/>
              <w:ind w:firstLine="0"/>
              <w:rPr>
                <w:rStyle w:val="BodyTextChar1"/>
                <w:rFonts w:ascii="Arial" w:hAnsi="Arial" w:cs="Arial"/>
                <w:b/>
                <w:i/>
                <w:iCs/>
                <w:sz w:val="20"/>
                <w:szCs w:val="20"/>
                <w:lang w:eastAsia="vi-VN"/>
              </w:rPr>
            </w:pPr>
            <w:r w:rsidRPr="00E404FF">
              <w:rPr>
                <w:rStyle w:val="BodyTextChar1"/>
                <w:rFonts w:ascii="Arial" w:hAnsi="Arial" w:cs="Arial"/>
                <w:b/>
                <w:i/>
                <w:iCs/>
                <w:sz w:val="20"/>
                <w:szCs w:val="20"/>
                <w:lang w:eastAsia="vi-VN"/>
              </w:rPr>
              <w:t>Nơi nhận:</w:t>
            </w:r>
          </w:p>
          <w:p w:rsidR="008E4754" w:rsidRPr="00E404FF" w:rsidRDefault="008E4754" w:rsidP="00E404FF">
            <w:pPr>
              <w:pStyle w:val="BodyText"/>
              <w:spacing w:after="0" w:line="240" w:lineRule="auto"/>
              <w:ind w:firstLine="0"/>
              <w:rPr>
                <w:rStyle w:val="BodyTextChar1"/>
                <w:rFonts w:ascii="Arial" w:hAnsi="Arial" w:cs="Arial"/>
                <w:iCs/>
                <w:sz w:val="20"/>
                <w:szCs w:val="20"/>
                <w:lang w:val="en-US" w:eastAsia="vi-VN"/>
              </w:rPr>
            </w:pPr>
            <w:r w:rsidRPr="00E404FF">
              <w:rPr>
                <w:rStyle w:val="BodyTextChar1"/>
                <w:rFonts w:ascii="Arial" w:hAnsi="Arial" w:cs="Arial"/>
                <w:iCs/>
                <w:sz w:val="20"/>
                <w:szCs w:val="20"/>
                <w:lang w:val="en-US" w:eastAsia="vi-VN"/>
              </w:rPr>
              <w:t>-  ……………;</w:t>
            </w:r>
          </w:p>
          <w:p w:rsidR="008E4754" w:rsidRPr="00E404FF" w:rsidRDefault="008E4754" w:rsidP="00E404FF">
            <w:pPr>
              <w:pStyle w:val="BodyText"/>
              <w:spacing w:after="0" w:line="240" w:lineRule="auto"/>
              <w:ind w:firstLine="0"/>
              <w:rPr>
                <w:rStyle w:val="BodyTextChar1"/>
                <w:rFonts w:ascii="Arial" w:hAnsi="Arial" w:cs="Arial"/>
                <w:iCs/>
                <w:sz w:val="20"/>
                <w:szCs w:val="20"/>
                <w:lang w:val="en-US" w:eastAsia="vi-VN"/>
              </w:rPr>
            </w:pPr>
            <w:r w:rsidRPr="00E404FF">
              <w:rPr>
                <w:rStyle w:val="BodyTextChar1"/>
                <w:rFonts w:ascii="Arial" w:hAnsi="Arial" w:cs="Arial"/>
                <w:iCs/>
                <w:sz w:val="20"/>
                <w:szCs w:val="20"/>
                <w:lang w:val="en-US" w:eastAsia="vi-VN"/>
              </w:rPr>
              <w:t>- Lưu: VT,</w:t>
            </w:r>
            <w:r w:rsidR="00217EF3" w:rsidRPr="00E404FF">
              <w:rPr>
                <w:rStyle w:val="BodyTextChar1"/>
                <w:rFonts w:ascii="Arial" w:hAnsi="Arial" w:cs="Arial"/>
                <w:iCs/>
                <w:sz w:val="20"/>
                <w:szCs w:val="20"/>
                <w:lang w:val="en-US" w:eastAsia="vi-VN"/>
              </w:rPr>
              <w:t xml:space="preserve"> </w:t>
            </w:r>
            <w:r w:rsidRPr="00E404FF">
              <w:rPr>
                <w:rStyle w:val="BodyTextChar1"/>
                <w:rFonts w:ascii="Arial" w:hAnsi="Arial" w:cs="Arial"/>
                <w:iCs/>
                <w:sz w:val="20"/>
                <w:szCs w:val="20"/>
                <w:lang w:val="en-US" w:eastAsia="vi-VN"/>
              </w:rPr>
              <w:t>……</w:t>
            </w:r>
          </w:p>
          <w:p w:rsidR="008E4754" w:rsidRPr="00E404FF" w:rsidRDefault="008E4754" w:rsidP="00E404FF">
            <w:pPr>
              <w:pStyle w:val="BodyText"/>
              <w:spacing w:after="0" w:line="240" w:lineRule="auto"/>
              <w:ind w:firstLine="0"/>
              <w:rPr>
                <w:rFonts w:ascii="Arial" w:hAnsi="Arial" w:cs="Arial"/>
                <w:sz w:val="20"/>
                <w:szCs w:val="20"/>
              </w:rPr>
            </w:pPr>
          </w:p>
        </w:tc>
        <w:tc>
          <w:tcPr>
            <w:tcW w:w="2500" w:type="pct"/>
            <w:shd w:val="clear" w:color="auto" w:fill="auto"/>
          </w:tcPr>
          <w:p w:rsidR="008E4754" w:rsidRPr="00E404FF" w:rsidRDefault="008E4754" w:rsidP="00E404FF">
            <w:pPr>
              <w:pStyle w:val="BodyText"/>
              <w:tabs>
                <w:tab w:val="left" w:pos="6687"/>
              </w:tabs>
              <w:spacing w:after="0" w:line="240" w:lineRule="auto"/>
              <w:ind w:firstLine="0"/>
              <w:jc w:val="center"/>
              <w:rPr>
                <w:rFonts w:ascii="Arial" w:hAnsi="Arial" w:cs="Arial"/>
                <w:sz w:val="20"/>
                <w:szCs w:val="20"/>
              </w:rPr>
            </w:pPr>
            <w:r w:rsidRPr="00E404FF">
              <w:rPr>
                <w:rStyle w:val="BodyTextChar1"/>
                <w:rFonts w:ascii="Arial" w:hAnsi="Arial" w:cs="Arial"/>
                <w:b/>
                <w:bCs/>
                <w:sz w:val="20"/>
                <w:szCs w:val="20"/>
                <w:lang w:eastAsia="vi-VN"/>
              </w:rPr>
              <w:t>CHỦ TỊCH</w:t>
            </w:r>
          </w:p>
          <w:p w:rsidR="008E4754" w:rsidRPr="00E404FF" w:rsidRDefault="004A54ED" w:rsidP="00E404FF">
            <w:pPr>
              <w:pStyle w:val="BodyText"/>
              <w:tabs>
                <w:tab w:val="left" w:pos="5310"/>
              </w:tabs>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val="en-US" w:eastAsia="vi-VN"/>
              </w:rPr>
              <w:t>(</w:t>
            </w:r>
            <w:r w:rsidR="008E4754" w:rsidRPr="00E404FF">
              <w:rPr>
                <w:rStyle w:val="BodyTextChar1"/>
                <w:rFonts w:ascii="Arial" w:hAnsi="Arial" w:cs="Arial"/>
                <w:i/>
                <w:iCs/>
                <w:sz w:val="20"/>
                <w:szCs w:val="20"/>
                <w:lang w:val="en-US" w:eastAsia="vi-VN"/>
              </w:rPr>
              <w:t xml:space="preserve">Ký, </w:t>
            </w:r>
            <w:r w:rsidR="008E4754" w:rsidRPr="00E404FF">
              <w:rPr>
                <w:rStyle w:val="BodyTextChar1"/>
                <w:rFonts w:ascii="Arial" w:hAnsi="Arial" w:cs="Arial"/>
                <w:i/>
                <w:iCs/>
                <w:sz w:val="20"/>
                <w:szCs w:val="20"/>
                <w:lang w:eastAsia="vi-VN"/>
              </w:rPr>
              <w:t>ghi rõ họ tên, đóng dấu)</w:t>
            </w:r>
          </w:p>
          <w:p w:rsidR="008E4754" w:rsidRPr="00E404FF" w:rsidRDefault="008E4754" w:rsidP="00E404FF">
            <w:pPr>
              <w:pStyle w:val="BodyText"/>
              <w:spacing w:after="0" w:line="240" w:lineRule="auto"/>
              <w:ind w:firstLine="0"/>
              <w:jc w:val="center"/>
              <w:rPr>
                <w:rFonts w:ascii="Arial" w:hAnsi="Arial" w:cs="Arial"/>
                <w:sz w:val="20"/>
                <w:szCs w:val="20"/>
              </w:rPr>
            </w:pPr>
          </w:p>
        </w:tc>
      </w:tr>
    </w:tbl>
    <w:p w:rsidR="001363CB" w:rsidRPr="00217EF3" w:rsidRDefault="001363CB" w:rsidP="004A54ED">
      <w:pPr>
        <w:pStyle w:val="BodyText"/>
        <w:tabs>
          <w:tab w:val="left" w:pos="6687"/>
        </w:tabs>
        <w:spacing w:after="0" w:line="240" w:lineRule="auto"/>
        <w:ind w:firstLine="0"/>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1363CB" w:rsidRPr="00217EF3" w:rsidRDefault="008E4754" w:rsidP="008E4754">
      <w:pPr>
        <w:pStyle w:val="BodyText"/>
        <w:tabs>
          <w:tab w:val="left" w:pos="1916"/>
        </w:tabs>
        <w:spacing w:after="120" w:line="240" w:lineRule="auto"/>
        <w:ind w:firstLine="720"/>
        <w:jc w:val="both"/>
        <w:rPr>
          <w:rFonts w:ascii="Arial" w:hAnsi="Arial" w:cs="Arial"/>
          <w:sz w:val="20"/>
          <w:szCs w:val="20"/>
        </w:rPr>
      </w:pPr>
      <w:bookmarkStart w:id="194" w:name="bookmark231"/>
      <w:bookmarkEnd w:id="194"/>
      <w:r w:rsidRPr="00217EF3">
        <w:rPr>
          <w:rStyle w:val="BodyTextChar1"/>
          <w:rFonts w:ascii="Arial" w:hAnsi="Arial" w:cs="Arial"/>
          <w:sz w:val="20"/>
          <w:szCs w:val="20"/>
          <w:lang w:val="en-US" w:eastAsia="vi-VN"/>
        </w:rPr>
        <w:t xml:space="preserve">(1) </w:t>
      </w:r>
      <w:r w:rsidR="001363CB" w:rsidRPr="00217EF3">
        <w:rPr>
          <w:rStyle w:val="BodyTextChar1"/>
          <w:rFonts w:ascii="Arial" w:hAnsi="Arial" w:cs="Arial"/>
          <w:sz w:val="20"/>
          <w:szCs w:val="20"/>
          <w:lang w:eastAsia="vi-VN"/>
        </w:rPr>
        <w:t>Địa danh nơi đơn vị trình khen đóng trụ sở chính.</w:t>
      </w:r>
    </w:p>
    <w:p w:rsidR="001363CB" w:rsidRPr="00217EF3" w:rsidRDefault="008E4754" w:rsidP="008E4754">
      <w:pPr>
        <w:pStyle w:val="BodyText"/>
        <w:tabs>
          <w:tab w:val="left" w:pos="1916"/>
        </w:tabs>
        <w:spacing w:after="120" w:line="240" w:lineRule="auto"/>
        <w:ind w:firstLine="720"/>
        <w:jc w:val="both"/>
        <w:rPr>
          <w:rFonts w:ascii="Arial" w:hAnsi="Arial" w:cs="Arial"/>
          <w:sz w:val="20"/>
          <w:szCs w:val="20"/>
        </w:rPr>
      </w:pPr>
      <w:bookmarkStart w:id="195" w:name="bookmark232"/>
      <w:bookmarkEnd w:id="195"/>
      <w:r w:rsidRPr="00217EF3">
        <w:rPr>
          <w:rStyle w:val="BodyTextChar1"/>
          <w:rFonts w:ascii="Arial" w:hAnsi="Arial" w:cs="Arial"/>
          <w:sz w:val="20"/>
          <w:szCs w:val="20"/>
          <w:lang w:val="en-US" w:eastAsia="vi-VN"/>
        </w:rPr>
        <w:t xml:space="preserve">(2) </w:t>
      </w:r>
      <w:r w:rsidR="001363CB" w:rsidRPr="00217EF3">
        <w:rPr>
          <w:rStyle w:val="BodyTextChar1"/>
          <w:rFonts w:ascii="Arial" w:hAnsi="Arial" w:cs="Arial"/>
          <w:sz w:val="20"/>
          <w:szCs w:val="20"/>
          <w:lang w:eastAsia="vi-VN"/>
        </w:rPr>
        <w:t>Năm đề nghị tặng danh hiệu “Gia đình văn hóa”.</w:t>
      </w:r>
    </w:p>
    <w:p w:rsidR="001363CB" w:rsidRPr="00217EF3" w:rsidRDefault="008E4754" w:rsidP="008E4754">
      <w:pPr>
        <w:pStyle w:val="BodyText"/>
        <w:tabs>
          <w:tab w:val="left" w:pos="1916"/>
        </w:tabs>
        <w:spacing w:after="120" w:line="240" w:lineRule="auto"/>
        <w:ind w:firstLine="720"/>
        <w:jc w:val="both"/>
        <w:rPr>
          <w:rFonts w:ascii="Arial" w:hAnsi="Arial" w:cs="Arial"/>
          <w:sz w:val="20"/>
          <w:szCs w:val="20"/>
        </w:rPr>
      </w:pPr>
      <w:bookmarkStart w:id="196" w:name="bookmark233"/>
      <w:bookmarkEnd w:id="196"/>
      <w:r w:rsidRPr="00217EF3">
        <w:rPr>
          <w:rStyle w:val="BodyTextChar1"/>
          <w:rFonts w:ascii="Arial" w:hAnsi="Arial" w:cs="Arial"/>
          <w:sz w:val="20"/>
          <w:szCs w:val="20"/>
          <w:lang w:val="en-US" w:eastAsia="vi-VN"/>
        </w:rPr>
        <w:t xml:space="preserve">(3) </w:t>
      </w:r>
      <w:r w:rsidR="001363CB" w:rsidRPr="00217EF3">
        <w:rPr>
          <w:rStyle w:val="BodyTextChar1"/>
          <w:rFonts w:ascii="Arial" w:hAnsi="Arial" w:cs="Arial"/>
          <w:sz w:val="20"/>
          <w:szCs w:val="20"/>
          <w:lang w:eastAsia="vi-VN"/>
        </w:rPr>
        <w:t>Tên thôn/tổ dân phố đề nghị.</w:t>
      </w:r>
    </w:p>
    <w:p w:rsidR="001363CB" w:rsidRPr="00217EF3" w:rsidRDefault="008E4754" w:rsidP="008E4754">
      <w:pPr>
        <w:pStyle w:val="BodyText"/>
        <w:tabs>
          <w:tab w:val="left" w:pos="1916"/>
        </w:tabs>
        <w:spacing w:after="120" w:line="240" w:lineRule="auto"/>
        <w:ind w:firstLine="720"/>
        <w:jc w:val="both"/>
        <w:rPr>
          <w:rFonts w:ascii="Arial" w:hAnsi="Arial" w:cs="Arial"/>
          <w:sz w:val="20"/>
          <w:szCs w:val="20"/>
        </w:rPr>
      </w:pPr>
      <w:bookmarkStart w:id="197" w:name="bookmark234"/>
      <w:bookmarkEnd w:id="197"/>
      <w:r w:rsidRPr="00217EF3">
        <w:rPr>
          <w:rStyle w:val="BodyTextChar1"/>
          <w:rFonts w:ascii="Arial" w:hAnsi="Arial" w:cs="Arial"/>
          <w:sz w:val="20"/>
          <w:szCs w:val="20"/>
          <w:lang w:val="en-US" w:eastAsia="vi-VN"/>
        </w:rPr>
        <w:t xml:space="preserve">(4) </w:t>
      </w:r>
      <w:r w:rsidR="001363CB" w:rsidRPr="00217EF3">
        <w:rPr>
          <w:rStyle w:val="BodyTextChar1"/>
          <w:rFonts w:ascii="Arial" w:hAnsi="Arial" w:cs="Arial"/>
          <w:sz w:val="20"/>
          <w:szCs w:val="20"/>
          <w:lang w:eastAsia="vi-VN"/>
        </w:rPr>
        <w:t>Tên xã/phường/thị trấn.</w:t>
      </w:r>
    </w:p>
    <w:p w:rsidR="001363CB" w:rsidRPr="00217EF3" w:rsidRDefault="008E4754" w:rsidP="008E4754">
      <w:pPr>
        <w:pStyle w:val="BodyText"/>
        <w:tabs>
          <w:tab w:val="left" w:pos="1916"/>
        </w:tabs>
        <w:spacing w:after="120" w:line="240" w:lineRule="auto"/>
        <w:ind w:firstLine="720"/>
        <w:jc w:val="both"/>
        <w:rPr>
          <w:rFonts w:ascii="Arial" w:hAnsi="Arial" w:cs="Arial"/>
          <w:sz w:val="20"/>
          <w:szCs w:val="20"/>
        </w:rPr>
      </w:pPr>
      <w:bookmarkStart w:id="198" w:name="bookmark235"/>
      <w:bookmarkEnd w:id="198"/>
      <w:r w:rsidRPr="00217EF3">
        <w:rPr>
          <w:rStyle w:val="BodyTextChar1"/>
          <w:rFonts w:ascii="Arial" w:hAnsi="Arial" w:cs="Arial"/>
          <w:sz w:val="20"/>
          <w:szCs w:val="20"/>
          <w:lang w:val="en-US" w:eastAsia="vi-VN"/>
        </w:rPr>
        <w:t xml:space="preserve">(5) </w:t>
      </w:r>
      <w:r w:rsidR="001363CB" w:rsidRPr="00217EF3">
        <w:rPr>
          <w:rStyle w:val="BodyTextChar1"/>
          <w:rFonts w:ascii="Arial" w:hAnsi="Arial" w:cs="Arial"/>
          <w:sz w:val="20"/>
          <w:szCs w:val="20"/>
          <w:lang w:eastAsia="vi-VN"/>
        </w:rPr>
        <w:t>Tên tỉnh/</w:t>
      </w:r>
      <w:r w:rsidR="00217EF3" w:rsidRPr="00217EF3">
        <w:rPr>
          <w:rStyle w:val="BodyTextChar1"/>
          <w:rFonts w:ascii="Arial" w:hAnsi="Arial" w:cs="Arial"/>
          <w:sz w:val="20"/>
          <w:szCs w:val="20"/>
          <w:lang w:eastAsia="vi-VN"/>
        </w:rPr>
        <w:t>thành phố</w:t>
      </w:r>
      <w:r w:rsidR="001363CB" w:rsidRPr="00217EF3">
        <w:rPr>
          <w:rStyle w:val="BodyTextChar1"/>
          <w:rFonts w:ascii="Arial" w:hAnsi="Arial" w:cs="Arial"/>
          <w:sz w:val="20"/>
          <w:szCs w:val="20"/>
          <w:lang w:eastAsia="vi-VN"/>
        </w:rPr>
        <w:t xml:space="preserve"> trực thuộc trung ương.</w:t>
      </w:r>
      <w:r w:rsidR="001363CB" w:rsidRPr="00217EF3">
        <w:rPr>
          <w:rFonts w:ascii="Arial" w:hAnsi="Arial" w:cs="Arial"/>
          <w:sz w:val="20"/>
          <w:szCs w:val="20"/>
        </w:rPr>
        <w:br w:type="page"/>
      </w:r>
    </w:p>
    <w:p w:rsidR="001363CB" w:rsidRPr="00217EF3" w:rsidRDefault="00F709FD" w:rsidP="004A54ED">
      <w:pPr>
        <w:pStyle w:val="BodyText"/>
        <w:spacing w:after="120" w:line="240" w:lineRule="auto"/>
        <w:ind w:firstLine="720"/>
        <w:jc w:val="right"/>
        <w:rPr>
          <w:rFonts w:ascii="Arial" w:hAnsi="Arial" w:cs="Arial"/>
          <w:sz w:val="20"/>
          <w:szCs w:val="20"/>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11</w:t>
      </w:r>
    </w:p>
    <w:tbl>
      <w:tblPr>
        <w:tblW w:w="0" w:type="auto"/>
        <w:tblLook w:val="04A0" w:firstRow="1" w:lastRow="0" w:firstColumn="1" w:lastColumn="0" w:noHBand="0" w:noVBand="1"/>
      </w:tblPr>
      <w:tblGrid>
        <w:gridCol w:w="4522"/>
        <w:gridCol w:w="4498"/>
      </w:tblGrid>
      <w:tr w:rsidR="00217EF3" w:rsidRPr="00E404FF" w:rsidTr="00E404FF">
        <w:tc>
          <w:tcPr>
            <w:tcW w:w="5125" w:type="dxa"/>
            <w:shd w:val="clear" w:color="auto" w:fill="auto"/>
          </w:tcPr>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eastAsia="vi-VN"/>
              </w:rPr>
            </w:pPr>
            <w:r w:rsidRPr="00E404FF">
              <w:rPr>
                <w:rStyle w:val="BodyTextChar1"/>
                <w:rFonts w:ascii="Arial" w:hAnsi="Arial" w:cs="Arial"/>
                <w:b/>
                <w:sz w:val="20"/>
                <w:szCs w:val="20"/>
                <w:lang w:eastAsia="vi-VN"/>
              </w:rPr>
              <w:t>ỦY BAN NHÂN DÂN</w:t>
            </w:r>
          </w:p>
          <w:p w:rsidR="008E4754" w:rsidRPr="00E404FF" w:rsidRDefault="00A546AE" w:rsidP="00E404FF">
            <w:pPr>
              <w:widowControl/>
              <w:autoSpaceDE w:val="0"/>
              <w:autoSpaceDN w:val="0"/>
              <w:adjustRightInd w:val="0"/>
              <w:jc w:val="center"/>
              <w:rPr>
                <w:rStyle w:val="BodyTextChar1"/>
                <w:rFonts w:ascii="Arial" w:hAnsi="Arial" w:cs="Arial"/>
                <w:b/>
                <w:color w:val="auto"/>
                <w:sz w:val="20"/>
                <w:szCs w:val="20"/>
                <w:lang w:val="en-SG"/>
              </w:rPr>
            </w:pPr>
            <w:r w:rsidRPr="00E404FF">
              <w:rPr>
                <w:rFonts w:ascii="Arial" w:hAnsi="Arial" w:cs="Arial"/>
                <w:b/>
                <w:bCs/>
                <w:color w:val="auto"/>
                <w:sz w:val="20"/>
                <w:szCs w:val="20"/>
                <w:lang w:val="en-SG" w:eastAsia="en-SG"/>
              </w:rPr>
              <w:t>QUẬN/HUYỆN/THỊ XÃ</w:t>
            </w:r>
            <w:r w:rsidR="008E4754" w:rsidRPr="00E404FF">
              <w:rPr>
                <w:rStyle w:val="BodyTextChar1"/>
                <w:rFonts w:ascii="Arial" w:hAnsi="Arial" w:cs="Arial"/>
                <w:b/>
                <w:color w:val="auto"/>
                <w:sz w:val="20"/>
                <w:szCs w:val="20"/>
              </w:rPr>
              <w:t>...(</w:t>
            </w:r>
            <w:r w:rsidR="008E4754" w:rsidRPr="00E404FF">
              <w:rPr>
                <w:rStyle w:val="BodyTextChar1"/>
                <w:rFonts w:ascii="Arial" w:hAnsi="Arial" w:cs="Arial"/>
                <w:b/>
                <w:color w:val="auto"/>
                <w:sz w:val="20"/>
                <w:szCs w:val="20"/>
                <w:lang w:val="en-US"/>
              </w:rPr>
              <w:t>4</w:t>
            </w:r>
            <w:r w:rsidR="008E4754" w:rsidRPr="00E404FF">
              <w:rPr>
                <w:rStyle w:val="BodyTextChar1"/>
                <w:rFonts w:ascii="Arial" w:hAnsi="Arial" w:cs="Arial"/>
                <w:b/>
                <w:color w:val="auto"/>
                <w:sz w:val="20"/>
                <w:szCs w:val="20"/>
              </w:rPr>
              <w:t>)</w:t>
            </w:r>
            <w:r w:rsidRPr="00E404FF">
              <w:rPr>
                <w:rStyle w:val="BodyTextChar1"/>
                <w:rFonts w:ascii="Arial" w:hAnsi="Arial" w:cs="Arial"/>
                <w:b/>
                <w:color w:val="auto"/>
                <w:sz w:val="20"/>
                <w:szCs w:val="20"/>
                <w:lang w:val="en-SG"/>
              </w:rPr>
              <w:t>….</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 xml:space="preserve">Số: </w:t>
            </w:r>
            <w:r w:rsidRPr="00E404FF">
              <w:rPr>
                <w:rStyle w:val="BodyTextChar1"/>
                <w:rFonts w:ascii="Arial" w:hAnsi="Arial" w:cs="Arial"/>
                <w:sz w:val="20"/>
                <w:szCs w:val="20"/>
                <w:lang w:val="en-US" w:eastAsia="vi-VN"/>
              </w:rPr>
              <w:t>……</w:t>
            </w:r>
            <w:r w:rsidRPr="00E404FF">
              <w:rPr>
                <w:rStyle w:val="BodyTextChar1"/>
                <w:rFonts w:ascii="Arial" w:hAnsi="Arial" w:cs="Arial"/>
                <w:sz w:val="20"/>
                <w:szCs w:val="20"/>
                <w:lang w:eastAsia="vi-VN"/>
              </w:rPr>
              <w:t>/</w:t>
            </w:r>
            <w:r w:rsidRPr="00E404FF">
              <w:rPr>
                <w:rStyle w:val="BodyTextChar1"/>
                <w:rFonts w:ascii="Arial" w:hAnsi="Arial" w:cs="Arial"/>
                <w:sz w:val="20"/>
                <w:szCs w:val="20"/>
                <w:lang w:val="en-US" w:eastAsia="vi-VN"/>
              </w:rPr>
              <w:t>QĐ</w:t>
            </w:r>
            <w:r w:rsidRPr="00E404FF">
              <w:rPr>
                <w:rStyle w:val="BodyTextChar1"/>
                <w:rFonts w:ascii="Arial" w:hAnsi="Arial" w:cs="Arial"/>
                <w:sz w:val="20"/>
                <w:szCs w:val="20"/>
                <w:lang w:eastAsia="vi-VN"/>
              </w:rPr>
              <w:t>-UBND</w:t>
            </w:r>
          </w:p>
        </w:tc>
        <w:tc>
          <w:tcPr>
            <w:tcW w:w="5125" w:type="dxa"/>
            <w:shd w:val="clear" w:color="auto" w:fill="auto"/>
          </w:tcPr>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8E4754" w:rsidRPr="00217EF3" w:rsidRDefault="008E4754" w:rsidP="004A54ED">
      <w:pPr>
        <w:pStyle w:val="BodyText"/>
        <w:spacing w:after="0" w:line="240" w:lineRule="auto"/>
        <w:ind w:firstLine="0"/>
        <w:jc w:val="center"/>
        <w:rPr>
          <w:rStyle w:val="BodyTextChar1"/>
          <w:rFonts w:ascii="Arial" w:hAnsi="Arial" w:cs="Arial"/>
          <w:b/>
          <w:bCs/>
          <w:sz w:val="20"/>
          <w:szCs w:val="20"/>
          <w:lang w:eastAsia="vi-VN"/>
        </w:rPr>
      </w:pPr>
    </w:p>
    <w:p w:rsidR="008E4754" w:rsidRPr="00217EF3" w:rsidRDefault="008E4754" w:rsidP="004A54ED">
      <w:pPr>
        <w:pStyle w:val="BodyText"/>
        <w:spacing w:after="0" w:line="240" w:lineRule="auto"/>
        <w:ind w:firstLine="0"/>
        <w:jc w:val="center"/>
        <w:rPr>
          <w:rStyle w:val="BodyTextChar1"/>
          <w:rFonts w:ascii="Arial" w:hAnsi="Arial" w:cs="Arial"/>
          <w:b/>
          <w:bCs/>
          <w:sz w:val="20"/>
          <w:szCs w:val="20"/>
          <w:lang w:eastAsia="vi-VN"/>
        </w:rPr>
      </w:pPr>
    </w:p>
    <w:p w:rsidR="001363CB" w:rsidRPr="00217EF3" w:rsidRDefault="001363CB" w:rsidP="004A54ED">
      <w:pPr>
        <w:pStyle w:val="BodyText"/>
        <w:spacing w:after="0" w:line="240" w:lineRule="auto"/>
        <w:ind w:firstLine="0"/>
        <w:jc w:val="center"/>
        <w:rPr>
          <w:rFonts w:ascii="Arial" w:hAnsi="Arial" w:cs="Arial"/>
          <w:sz w:val="20"/>
          <w:szCs w:val="20"/>
        </w:rPr>
      </w:pPr>
      <w:r w:rsidRPr="00217EF3">
        <w:rPr>
          <w:rStyle w:val="BodyTextChar1"/>
          <w:rFonts w:ascii="Arial" w:hAnsi="Arial" w:cs="Arial"/>
          <w:b/>
          <w:bCs/>
          <w:sz w:val="20"/>
          <w:szCs w:val="20"/>
          <w:lang w:eastAsia="vi-VN"/>
        </w:rPr>
        <w:t>QUYẾT ĐỊNH</w:t>
      </w:r>
    </w:p>
    <w:p w:rsidR="001363CB" w:rsidRPr="00217EF3" w:rsidRDefault="001363CB" w:rsidP="004A54ED">
      <w:pPr>
        <w:pStyle w:val="BodyText"/>
        <w:spacing w:after="0" w:line="240" w:lineRule="auto"/>
        <w:ind w:firstLine="0"/>
        <w:jc w:val="center"/>
        <w:rPr>
          <w:rStyle w:val="BodyTextChar1"/>
          <w:rFonts w:ascii="Arial" w:hAnsi="Arial" w:cs="Arial"/>
          <w:b/>
          <w:sz w:val="20"/>
          <w:szCs w:val="20"/>
          <w:lang w:eastAsia="vi-VN"/>
        </w:rPr>
      </w:pPr>
      <w:r w:rsidRPr="00217EF3">
        <w:rPr>
          <w:rStyle w:val="BodyTextChar1"/>
          <w:rFonts w:ascii="Arial" w:hAnsi="Arial" w:cs="Arial"/>
          <w:b/>
          <w:bCs/>
          <w:sz w:val="20"/>
          <w:szCs w:val="20"/>
          <w:lang w:eastAsia="vi-VN"/>
        </w:rPr>
        <w:t xml:space="preserve">Tặng danh hiệu “Thôn, tổ dân phố văn hóa” năm </w:t>
      </w:r>
      <w:r w:rsidRPr="00217EF3">
        <w:rPr>
          <w:rStyle w:val="BodyTextChar1"/>
          <w:rFonts w:ascii="Arial" w:hAnsi="Arial" w:cs="Arial"/>
          <w:b/>
          <w:sz w:val="20"/>
          <w:szCs w:val="20"/>
          <w:lang w:eastAsia="vi-VN"/>
        </w:rPr>
        <w:t>...(2)...</w:t>
      </w:r>
    </w:p>
    <w:p w:rsidR="008E4754" w:rsidRPr="00217EF3" w:rsidRDefault="008E4754" w:rsidP="004A54ED">
      <w:pPr>
        <w:pStyle w:val="BodyText"/>
        <w:spacing w:after="0" w:line="240" w:lineRule="auto"/>
        <w:ind w:firstLine="0"/>
        <w:jc w:val="center"/>
        <w:rPr>
          <w:rFonts w:ascii="Arial" w:hAnsi="Arial" w:cs="Arial"/>
          <w:sz w:val="20"/>
          <w:szCs w:val="20"/>
          <w:vertAlign w:val="superscript"/>
          <w:lang w:val="en-US"/>
        </w:rPr>
      </w:pPr>
      <w:r w:rsidRPr="00217EF3">
        <w:rPr>
          <w:rStyle w:val="BodyTextChar1"/>
          <w:rFonts w:ascii="Arial" w:hAnsi="Arial" w:cs="Arial"/>
          <w:bCs/>
          <w:sz w:val="20"/>
          <w:szCs w:val="20"/>
          <w:vertAlign w:val="superscript"/>
          <w:lang w:val="en-US" w:eastAsia="vi-VN"/>
        </w:rPr>
        <w:t>________________________</w:t>
      </w:r>
    </w:p>
    <w:p w:rsidR="001363CB" w:rsidRPr="00217EF3" w:rsidRDefault="001363CB" w:rsidP="004A54ED">
      <w:pPr>
        <w:pStyle w:val="Heading20"/>
        <w:keepNext/>
        <w:keepLines/>
        <w:tabs>
          <w:tab w:val="left" w:leader="dot" w:pos="7866"/>
          <w:tab w:val="left" w:leader="dot" w:pos="8694"/>
        </w:tabs>
        <w:spacing w:after="0" w:line="240" w:lineRule="auto"/>
        <w:jc w:val="center"/>
        <w:rPr>
          <w:rStyle w:val="Heading2"/>
          <w:rFonts w:ascii="Arial" w:hAnsi="Arial" w:cs="Arial"/>
          <w:sz w:val="20"/>
          <w:szCs w:val="20"/>
          <w:lang w:eastAsia="vi-VN"/>
        </w:rPr>
      </w:pPr>
      <w:bookmarkStart w:id="199" w:name="bookmark236"/>
      <w:bookmarkStart w:id="200" w:name="bookmark237"/>
      <w:bookmarkStart w:id="201" w:name="bookmark238"/>
      <w:r w:rsidRPr="00217EF3">
        <w:rPr>
          <w:rStyle w:val="Heading2"/>
          <w:rFonts w:ascii="Arial" w:hAnsi="Arial" w:cs="Arial"/>
          <w:b/>
          <w:bCs/>
          <w:sz w:val="20"/>
          <w:szCs w:val="20"/>
          <w:lang w:eastAsia="vi-VN"/>
        </w:rPr>
        <w:t xml:space="preserve">CHỦ TỊCH </w:t>
      </w:r>
      <w:r w:rsidR="00F709FD" w:rsidRPr="00217EF3">
        <w:rPr>
          <w:rStyle w:val="Heading2"/>
          <w:rFonts w:ascii="Arial" w:hAnsi="Arial" w:cs="Arial"/>
          <w:b/>
          <w:bCs/>
          <w:sz w:val="20"/>
          <w:szCs w:val="20"/>
          <w:lang w:eastAsia="vi-VN"/>
        </w:rPr>
        <w:t>ỦY BAN</w:t>
      </w:r>
      <w:r w:rsidR="00187BF5">
        <w:rPr>
          <w:rStyle w:val="Heading2"/>
          <w:rFonts w:ascii="Arial" w:hAnsi="Arial" w:cs="Arial"/>
          <w:b/>
          <w:bCs/>
          <w:sz w:val="20"/>
          <w:szCs w:val="20"/>
          <w:lang w:eastAsia="vi-VN"/>
        </w:rPr>
        <w:t xml:space="preserve"> NHÂN DÂN QUẬN/HUYỆN ................</w:t>
      </w:r>
      <w:r w:rsidRPr="00217EF3">
        <w:rPr>
          <w:rStyle w:val="Heading2"/>
          <w:rFonts w:ascii="Arial" w:hAnsi="Arial" w:cs="Arial"/>
          <w:sz w:val="20"/>
          <w:szCs w:val="20"/>
          <w:lang w:eastAsia="vi-VN"/>
        </w:rPr>
        <w:t>(4)</w:t>
      </w:r>
      <w:bookmarkEnd w:id="199"/>
      <w:bookmarkEnd w:id="200"/>
      <w:bookmarkEnd w:id="201"/>
    </w:p>
    <w:p w:rsidR="008E4754" w:rsidRPr="00217EF3" w:rsidRDefault="008E4754" w:rsidP="004A54ED">
      <w:pPr>
        <w:pStyle w:val="Heading20"/>
        <w:keepNext/>
        <w:keepLines/>
        <w:tabs>
          <w:tab w:val="left" w:leader="dot" w:pos="7866"/>
          <w:tab w:val="left" w:leader="dot" w:pos="8694"/>
        </w:tabs>
        <w:spacing w:after="0" w:line="240" w:lineRule="auto"/>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 xml:space="preserve">Căn cứ Luật Tổ chức chính quyền địa phương ngày </w:t>
      </w:r>
      <w:r w:rsidR="00217EF3" w:rsidRPr="00217EF3">
        <w:rPr>
          <w:rStyle w:val="BodyTextChar1"/>
          <w:rFonts w:ascii="Arial" w:hAnsi="Arial" w:cs="Arial"/>
          <w:i/>
          <w:iCs/>
          <w:sz w:val="20"/>
          <w:szCs w:val="20"/>
          <w:lang w:eastAsia="vi-VN"/>
        </w:rPr>
        <w:t>19 tháng 6 năm 2015; Luật sửa đ</w:t>
      </w:r>
      <w:r w:rsidR="00217EF3" w:rsidRPr="00217EF3">
        <w:rPr>
          <w:rStyle w:val="BodyTextChar1"/>
          <w:rFonts w:ascii="Arial" w:hAnsi="Arial" w:cs="Arial"/>
          <w:i/>
          <w:iCs/>
          <w:sz w:val="20"/>
          <w:szCs w:val="20"/>
          <w:lang w:val="en-SG" w:eastAsia="vi-VN"/>
        </w:rPr>
        <w:t>ổ</w:t>
      </w:r>
      <w:r w:rsidR="00217EF3" w:rsidRPr="00217EF3">
        <w:rPr>
          <w:rStyle w:val="BodyTextChar1"/>
          <w:rFonts w:ascii="Arial" w:hAnsi="Arial" w:cs="Arial"/>
          <w:i/>
          <w:iCs/>
          <w:sz w:val="20"/>
          <w:szCs w:val="20"/>
          <w:lang w:eastAsia="vi-VN"/>
        </w:rPr>
        <w:t>i, b</w:t>
      </w:r>
      <w:r w:rsidR="00217EF3" w:rsidRPr="00217EF3">
        <w:rPr>
          <w:rStyle w:val="BodyTextChar1"/>
          <w:rFonts w:ascii="Arial" w:hAnsi="Arial" w:cs="Arial"/>
          <w:i/>
          <w:iCs/>
          <w:sz w:val="20"/>
          <w:szCs w:val="20"/>
          <w:lang w:val="en-SG" w:eastAsia="vi-VN"/>
        </w:rPr>
        <w:t>ổ</w:t>
      </w:r>
      <w:r w:rsidRPr="00217EF3">
        <w:rPr>
          <w:rStyle w:val="BodyTextChar1"/>
          <w:rFonts w:ascii="Arial" w:hAnsi="Arial" w:cs="Arial"/>
          <w:i/>
          <w:iCs/>
          <w:sz w:val="20"/>
          <w:szCs w:val="20"/>
          <w:lang w:eastAsia="vi-VN"/>
        </w:rPr>
        <w:t xml:space="preserve"> sung một số điều của Luật </w:t>
      </w:r>
      <w:r w:rsidR="00D00281" w:rsidRPr="00217EF3">
        <w:rPr>
          <w:rStyle w:val="BodyTextChar1"/>
          <w:rFonts w:ascii="Arial" w:hAnsi="Arial" w:cs="Arial"/>
          <w:i/>
          <w:iCs/>
          <w:sz w:val="20"/>
          <w:szCs w:val="20"/>
          <w:lang w:eastAsia="vi-VN"/>
        </w:rPr>
        <w:t>Tổ chức</w:t>
      </w:r>
      <w:r w:rsidRPr="00217EF3">
        <w:rPr>
          <w:rStyle w:val="BodyTextChar1"/>
          <w:rFonts w:ascii="Arial" w:hAnsi="Arial" w:cs="Arial"/>
          <w:i/>
          <w:iCs/>
          <w:sz w:val="20"/>
          <w:szCs w:val="20"/>
          <w:lang w:eastAsia="vi-VN"/>
        </w:rPr>
        <w:t xml:space="preserve"> Chính phủ và Luật Tổ chức chính quyền địa phương ngày 22 tháng 11 năm 2019;</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 xml:space="preserve">Căn cứ Luật </w:t>
      </w:r>
      <w:r w:rsidR="00375059" w:rsidRPr="00217EF3">
        <w:rPr>
          <w:rStyle w:val="BodyTextChar1"/>
          <w:rFonts w:ascii="Arial" w:hAnsi="Arial" w:cs="Arial"/>
          <w:i/>
          <w:iCs/>
          <w:sz w:val="20"/>
          <w:szCs w:val="20"/>
          <w:lang w:eastAsia="vi-VN"/>
        </w:rPr>
        <w:t>Thi</w:t>
      </w:r>
      <w:r w:rsidRPr="00217EF3">
        <w:rPr>
          <w:rStyle w:val="BodyTextChar1"/>
          <w:rFonts w:ascii="Arial" w:hAnsi="Arial" w:cs="Arial"/>
          <w:i/>
          <w:iCs/>
          <w:sz w:val="20"/>
          <w:szCs w:val="20"/>
          <w:lang w:eastAsia="vi-VN"/>
        </w:rPr>
        <w:t xml:space="preserve">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 xml:space="preserve">Căn cứ Nghị định </w:t>
      </w:r>
      <w:r w:rsidR="00217EF3" w:rsidRPr="00217EF3">
        <w:rPr>
          <w:rStyle w:val="BodyTextChar1"/>
          <w:rFonts w:ascii="Arial" w:hAnsi="Arial" w:cs="Arial"/>
          <w:i/>
          <w:iCs/>
          <w:sz w:val="20"/>
          <w:szCs w:val="20"/>
          <w:lang w:val="en-US" w:eastAsia="en-US"/>
        </w:rPr>
        <w:t>số</w:t>
      </w:r>
      <w:r w:rsidRPr="00217EF3">
        <w:rPr>
          <w:rStyle w:val="BodyTextChar1"/>
          <w:rFonts w:ascii="Arial" w:hAnsi="Arial" w:cs="Arial"/>
          <w:i/>
          <w:iCs/>
          <w:sz w:val="20"/>
          <w:szCs w:val="20"/>
          <w:lang w:val="en-US" w:eastAsia="en-US"/>
        </w:rPr>
        <w:t xml:space="preserve"> </w:t>
      </w:r>
      <w:r w:rsidRPr="00217EF3">
        <w:rPr>
          <w:rStyle w:val="BodyTextChar1"/>
          <w:rFonts w:ascii="Arial" w:hAnsi="Arial" w:cs="Arial"/>
          <w:i/>
          <w:iCs/>
          <w:sz w:val="20"/>
          <w:szCs w:val="20"/>
          <w:lang w:eastAsia="vi-VN"/>
        </w:rPr>
        <w:t xml:space="preserve">... /2023/NĐ-CP ngày ... tháng ... năm 2023 của Chính phủ quy định về khung tiêu chuẩn và </w:t>
      </w:r>
      <w:r w:rsidR="00217EF3" w:rsidRPr="00217EF3">
        <w:rPr>
          <w:rStyle w:val="BodyTextChar1"/>
          <w:rFonts w:ascii="Arial" w:hAnsi="Arial" w:cs="Arial"/>
          <w:i/>
          <w:iCs/>
          <w:sz w:val="20"/>
          <w:szCs w:val="20"/>
          <w:lang w:eastAsia="vi-VN"/>
        </w:rPr>
        <w:t>trình</w:t>
      </w:r>
      <w:r w:rsidRPr="00217EF3">
        <w:rPr>
          <w:rStyle w:val="BodyTextChar1"/>
          <w:rFonts w:ascii="Arial" w:hAnsi="Arial" w:cs="Arial"/>
          <w:i/>
          <w:iCs/>
          <w:sz w:val="20"/>
          <w:szCs w:val="20"/>
          <w:lang w:eastAsia="vi-VN"/>
        </w:rPr>
        <w:t xml:space="preserve"> tự, thủ tục, </w:t>
      </w:r>
      <w:r w:rsidR="00217EF3" w:rsidRPr="00217EF3">
        <w:rPr>
          <w:rStyle w:val="BodyTextChar1"/>
          <w:rFonts w:ascii="Arial" w:hAnsi="Arial" w:cs="Arial"/>
          <w:i/>
          <w:iCs/>
          <w:sz w:val="20"/>
          <w:szCs w:val="20"/>
          <w:lang w:eastAsia="vi-VN"/>
        </w:rPr>
        <w:t>hồ sơ</w:t>
      </w:r>
      <w:r w:rsidRPr="00217EF3">
        <w:rPr>
          <w:rStyle w:val="BodyTextChar1"/>
          <w:rFonts w:ascii="Arial" w:hAnsi="Arial" w:cs="Arial"/>
          <w:i/>
          <w:iCs/>
          <w:sz w:val="20"/>
          <w:szCs w:val="20"/>
          <w:lang w:eastAsia="vi-VN"/>
        </w:rPr>
        <w:t xml:space="preserve"> xét tặng danh hiệu “Gia đình văn hóa ”, “Thôn, tổ dân phố văn hóa ”, “Xã, phường, thị trấn tiêu </w:t>
      </w:r>
      <w:r w:rsidR="00217EF3" w:rsidRPr="00217EF3">
        <w:rPr>
          <w:rStyle w:val="BodyTextChar1"/>
          <w:rFonts w:ascii="Arial" w:hAnsi="Arial" w:cs="Arial"/>
          <w:i/>
          <w:iCs/>
          <w:sz w:val="20"/>
          <w:szCs w:val="20"/>
          <w:lang w:eastAsia="vi-VN"/>
        </w:rPr>
        <w:t>biểu</w:t>
      </w:r>
      <w:r w:rsidRPr="00217EF3">
        <w:rPr>
          <w:rStyle w:val="BodyTextChar1"/>
          <w:rFonts w:ascii="Arial" w:hAnsi="Arial" w:cs="Arial"/>
          <w:i/>
          <w:iCs/>
          <w:sz w:val="20"/>
          <w:szCs w:val="20"/>
          <w:lang w:eastAsia="vi-VN"/>
        </w:rPr>
        <w:t xml:space="preserve"> ”;</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 xml:space="preserve">Căn cứ Quyết định số </w:t>
      </w:r>
      <w:r w:rsidR="00217EF3" w:rsidRPr="00217EF3">
        <w:rPr>
          <w:rStyle w:val="BodyTextChar1"/>
          <w:rFonts w:ascii="Arial" w:hAnsi="Arial" w:cs="Arial"/>
          <w:i/>
          <w:iCs/>
          <w:sz w:val="20"/>
          <w:szCs w:val="20"/>
          <w:lang w:val="en-SG" w:eastAsia="vi-VN"/>
        </w:rPr>
        <w:t xml:space="preserve">  </w:t>
      </w:r>
      <w:r w:rsidRPr="00217EF3">
        <w:rPr>
          <w:rStyle w:val="BodyTextChar1"/>
          <w:rFonts w:ascii="Arial" w:hAnsi="Arial" w:cs="Arial"/>
          <w:i/>
          <w:iCs/>
          <w:sz w:val="20"/>
          <w:szCs w:val="20"/>
          <w:lang w:eastAsia="vi-VN"/>
        </w:rPr>
        <w:t xml:space="preserve">/QĐ-UBND ngày ... tháng ... năm 20... của </w:t>
      </w:r>
      <w:r w:rsidR="00F709FD" w:rsidRPr="00217EF3">
        <w:rPr>
          <w:rStyle w:val="BodyTextChar1"/>
          <w:rFonts w:ascii="Arial" w:hAnsi="Arial" w:cs="Arial"/>
          <w:i/>
          <w:iCs/>
          <w:sz w:val="20"/>
          <w:szCs w:val="20"/>
          <w:lang w:eastAsia="vi-VN"/>
        </w:rPr>
        <w:t>Ủy ban</w:t>
      </w:r>
      <w:r w:rsidRPr="00217EF3">
        <w:rPr>
          <w:rStyle w:val="BodyTextChar1"/>
          <w:rFonts w:ascii="Arial" w:hAnsi="Arial" w:cs="Arial"/>
          <w:i/>
          <w:iCs/>
          <w:sz w:val="20"/>
          <w:szCs w:val="20"/>
          <w:lang w:eastAsia="vi-VN"/>
        </w:rPr>
        <w:t xml:space="preserve"> nhân dân tỉnh ...(5)... quy định chi tiết tiêu </w:t>
      </w:r>
      <w:r w:rsidR="00F709FD" w:rsidRPr="00217EF3">
        <w:rPr>
          <w:rStyle w:val="BodyTextChar1"/>
          <w:rFonts w:ascii="Arial" w:hAnsi="Arial" w:cs="Arial"/>
          <w:i/>
          <w:iCs/>
          <w:sz w:val="20"/>
          <w:szCs w:val="20"/>
          <w:lang w:eastAsia="vi-VN"/>
        </w:rPr>
        <w:t>chuẩn</w:t>
      </w:r>
      <w:r w:rsidRPr="00217EF3">
        <w:rPr>
          <w:rStyle w:val="BodyTextChar1"/>
          <w:rFonts w:ascii="Arial" w:hAnsi="Arial" w:cs="Arial"/>
          <w:i/>
          <w:iCs/>
          <w:sz w:val="20"/>
          <w:szCs w:val="20"/>
          <w:lang w:eastAsia="vi-VN"/>
        </w:rPr>
        <w:t xml:space="preserve"> xét tặng danh hiệu “Gia đình văn hóa ”, “Thôn, tổ dân phố </w:t>
      </w:r>
      <w:r w:rsidR="00902E60" w:rsidRPr="00217EF3">
        <w:rPr>
          <w:rStyle w:val="BodyTextChar1"/>
          <w:rFonts w:ascii="Arial" w:hAnsi="Arial" w:cs="Arial"/>
          <w:i/>
          <w:iCs/>
          <w:sz w:val="20"/>
          <w:szCs w:val="20"/>
          <w:lang w:eastAsia="vi-VN"/>
        </w:rPr>
        <w:t>văn hóa</w:t>
      </w:r>
      <w:r w:rsidR="00217EF3" w:rsidRPr="00217EF3">
        <w:rPr>
          <w:rStyle w:val="BodyTextChar1"/>
          <w:rFonts w:ascii="Arial" w:hAnsi="Arial" w:cs="Arial"/>
          <w:i/>
          <w:iCs/>
          <w:sz w:val="20"/>
          <w:szCs w:val="20"/>
          <w:lang w:eastAsia="vi-VN"/>
        </w:rPr>
        <w:t xml:space="preserve"> ”, “Xã, phường, thị tr</w:t>
      </w:r>
      <w:r w:rsidR="00217EF3" w:rsidRPr="00217EF3">
        <w:rPr>
          <w:rStyle w:val="BodyTextChar1"/>
          <w:rFonts w:ascii="Arial" w:hAnsi="Arial" w:cs="Arial"/>
          <w:i/>
          <w:iCs/>
          <w:sz w:val="20"/>
          <w:szCs w:val="20"/>
          <w:lang w:val="en-SG" w:eastAsia="vi-VN"/>
        </w:rPr>
        <w:t>ấ</w:t>
      </w:r>
      <w:r w:rsidRPr="00217EF3">
        <w:rPr>
          <w:rStyle w:val="BodyTextChar1"/>
          <w:rFonts w:ascii="Arial" w:hAnsi="Arial" w:cs="Arial"/>
          <w:i/>
          <w:iCs/>
          <w:sz w:val="20"/>
          <w:szCs w:val="20"/>
          <w:lang w:eastAsia="vi-VN"/>
        </w:rPr>
        <w:t>n tiêu biểu ” trên địa bàn tỉnh/thànhphố... (5) ;</w:t>
      </w:r>
    </w:p>
    <w:p w:rsidR="001363CB" w:rsidRPr="00217EF3" w:rsidRDefault="001363CB" w:rsidP="004A54ED">
      <w:pPr>
        <w:pStyle w:val="BodyText"/>
        <w:tabs>
          <w:tab w:val="left" w:leader="dot" w:pos="9448"/>
        </w:tabs>
        <w:spacing w:after="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 xml:space="preserve">Xét đề nghị của Chủ tịch </w:t>
      </w:r>
      <w:r w:rsidR="00F709FD" w:rsidRPr="00217EF3">
        <w:rPr>
          <w:rStyle w:val="BodyTextChar1"/>
          <w:rFonts w:ascii="Arial" w:hAnsi="Arial" w:cs="Arial"/>
          <w:i/>
          <w:iCs/>
          <w:sz w:val="20"/>
          <w:szCs w:val="20"/>
          <w:lang w:eastAsia="vi-VN"/>
        </w:rPr>
        <w:t>Ủy ban</w:t>
      </w:r>
      <w:r w:rsidRPr="00217EF3">
        <w:rPr>
          <w:rStyle w:val="BodyTextChar1"/>
          <w:rFonts w:ascii="Arial" w:hAnsi="Arial" w:cs="Arial"/>
          <w:i/>
          <w:iCs/>
          <w:sz w:val="20"/>
          <w:szCs w:val="20"/>
          <w:lang w:eastAsia="vi-VN"/>
        </w:rPr>
        <w:t xml:space="preserve"> nhâ</w:t>
      </w:r>
      <w:r w:rsidR="00187BF5">
        <w:rPr>
          <w:rStyle w:val="BodyTextChar1"/>
          <w:rFonts w:ascii="Arial" w:hAnsi="Arial" w:cs="Arial"/>
          <w:i/>
          <w:iCs/>
          <w:sz w:val="20"/>
          <w:szCs w:val="20"/>
          <w:lang w:eastAsia="vi-VN"/>
        </w:rPr>
        <w:t>n dân xã/phường/thị trấn ...(3).......</w:t>
      </w:r>
    </w:p>
    <w:p w:rsidR="008E4754" w:rsidRPr="00217EF3" w:rsidRDefault="008E4754" w:rsidP="004A54ED">
      <w:pPr>
        <w:pStyle w:val="Heading20"/>
        <w:keepNext/>
        <w:keepLines/>
        <w:spacing w:after="0" w:line="240" w:lineRule="auto"/>
        <w:jc w:val="center"/>
        <w:rPr>
          <w:rStyle w:val="Heading2"/>
          <w:rFonts w:ascii="Arial" w:hAnsi="Arial" w:cs="Arial"/>
          <w:b/>
          <w:bCs/>
          <w:sz w:val="20"/>
          <w:szCs w:val="20"/>
          <w:lang w:eastAsia="vi-VN"/>
        </w:rPr>
      </w:pPr>
      <w:bookmarkStart w:id="202" w:name="bookmark239"/>
      <w:bookmarkStart w:id="203" w:name="bookmark240"/>
      <w:bookmarkStart w:id="204" w:name="bookmark241"/>
    </w:p>
    <w:p w:rsidR="001363CB" w:rsidRPr="00217EF3" w:rsidRDefault="001363CB" w:rsidP="004A54ED">
      <w:pPr>
        <w:pStyle w:val="Heading20"/>
        <w:keepNext/>
        <w:keepLines/>
        <w:spacing w:after="0" w:line="240" w:lineRule="auto"/>
        <w:jc w:val="center"/>
        <w:rPr>
          <w:rStyle w:val="Heading2"/>
          <w:rFonts w:ascii="Arial" w:hAnsi="Arial" w:cs="Arial"/>
          <w:b/>
          <w:bCs/>
          <w:sz w:val="20"/>
          <w:szCs w:val="20"/>
          <w:lang w:eastAsia="vi-VN"/>
        </w:rPr>
      </w:pPr>
      <w:r w:rsidRPr="00217EF3">
        <w:rPr>
          <w:rStyle w:val="Heading2"/>
          <w:rFonts w:ascii="Arial" w:hAnsi="Arial" w:cs="Arial"/>
          <w:b/>
          <w:bCs/>
          <w:sz w:val="20"/>
          <w:szCs w:val="20"/>
          <w:lang w:eastAsia="vi-VN"/>
        </w:rPr>
        <w:t>QUYẾT ĐỊNH:</w:t>
      </w:r>
      <w:bookmarkEnd w:id="202"/>
      <w:bookmarkEnd w:id="203"/>
      <w:bookmarkEnd w:id="204"/>
    </w:p>
    <w:p w:rsidR="008E4754" w:rsidRPr="00217EF3" w:rsidRDefault="008E4754" w:rsidP="004A54ED">
      <w:pPr>
        <w:pStyle w:val="Heading20"/>
        <w:keepNext/>
        <w:keepLines/>
        <w:spacing w:after="0" w:line="240" w:lineRule="auto"/>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1. </w:t>
      </w:r>
      <w:r w:rsidRPr="00217EF3">
        <w:rPr>
          <w:rStyle w:val="BodyTextChar1"/>
          <w:rFonts w:ascii="Arial" w:hAnsi="Arial" w:cs="Arial"/>
          <w:sz w:val="20"/>
          <w:szCs w:val="20"/>
          <w:lang w:eastAsia="vi-VN"/>
        </w:rPr>
        <w:t>Tặng các thôn, tổ dân phố trong danh sách kèm theo Quyết định này danh hiệu “Thôn, tổ dân phố văn hóa” năm .. .(2).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2. </w:t>
      </w:r>
      <w:r w:rsidRPr="00217EF3">
        <w:rPr>
          <w:rStyle w:val="BodyTextChar1"/>
          <w:rFonts w:ascii="Arial" w:hAnsi="Arial" w:cs="Arial"/>
          <w:sz w:val="20"/>
          <w:szCs w:val="20"/>
          <w:lang w:eastAsia="vi-VN"/>
        </w:rPr>
        <w:t>Quyết định này có hiệu lực thi hành kể từ ngày ký.</w:t>
      </w:r>
    </w:p>
    <w:p w:rsidR="001363CB" w:rsidRPr="00217EF3" w:rsidRDefault="001363CB" w:rsidP="004A54ED">
      <w:pPr>
        <w:pStyle w:val="BodyText"/>
        <w:spacing w:after="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3. </w:t>
      </w:r>
      <w:r w:rsidRPr="00217EF3">
        <w:rPr>
          <w:rStyle w:val="BodyTextChar1"/>
          <w:rFonts w:ascii="Arial" w:hAnsi="Arial" w:cs="Arial"/>
          <w:sz w:val="20"/>
          <w:szCs w:val="20"/>
          <w:lang w:eastAsia="vi-VN"/>
        </w:rPr>
        <w:t xml:space="preserve">Chủ tịch </w:t>
      </w:r>
      <w:r w:rsidR="00F709FD" w:rsidRPr="00217EF3">
        <w:rPr>
          <w:rStyle w:val="BodyTextChar1"/>
          <w:rFonts w:ascii="Arial" w:hAnsi="Arial" w:cs="Arial"/>
          <w:sz w:val="20"/>
          <w:szCs w:val="20"/>
          <w:lang w:eastAsia="vi-VN"/>
        </w:rPr>
        <w:t>Ủy ban</w:t>
      </w:r>
      <w:r w:rsidR="00BD1D65">
        <w:rPr>
          <w:rStyle w:val="BodyTextChar1"/>
          <w:rFonts w:ascii="Arial" w:hAnsi="Arial" w:cs="Arial"/>
          <w:sz w:val="20"/>
          <w:szCs w:val="20"/>
          <w:lang w:eastAsia="vi-VN"/>
        </w:rPr>
        <w:t xml:space="preserve"> nhân dân xã/ph</w:t>
      </w:r>
      <w:r w:rsidR="00BD1D65">
        <w:rPr>
          <w:rStyle w:val="BodyTextChar1"/>
          <w:rFonts w:ascii="Arial" w:hAnsi="Arial" w:cs="Arial"/>
          <w:sz w:val="20"/>
          <w:szCs w:val="20"/>
          <w:lang w:val="en-US" w:eastAsia="vi-VN"/>
        </w:rPr>
        <w:t>ư</w:t>
      </w:r>
      <w:r w:rsidRPr="00217EF3">
        <w:rPr>
          <w:rStyle w:val="BodyTextChar1"/>
          <w:rFonts w:ascii="Arial" w:hAnsi="Arial" w:cs="Arial"/>
          <w:sz w:val="20"/>
          <w:szCs w:val="20"/>
          <w:lang w:eastAsia="vi-VN"/>
        </w:rPr>
        <w:t xml:space="preserve">ờng/thị trấn.. .(3)..., Chánh Văn phòng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quận/huyện/thị xã/thành phố...(4)..., Thủ trưởng các cơ quan, tổ chức liên quan và các thôn, </w:t>
      </w:r>
      <w:r w:rsidR="00902E60" w:rsidRPr="00217EF3">
        <w:rPr>
          <w:rStyle w:val="BodyTextChar1"/>
          <w:rFonts w:ascii="Arial" w:hAnsi="Arial" w:cs="Arial"/>
          <w:sz w:val="20"/>
          <w:szCs w:val="20"/>
          <w:lang w:eastAsia="vi-VN"/>
        </w:rPr>
        <w:t>tổ dân</w:t>
      </w:r>
      <w:r w:rsidRPr="00217EF3">
        <w:rPr>
          <w:rStyle w:val="BodyTextChar1"/>
          <w:rFonts w:ascii="Arial" w:hAnsi="Arial" w:cs="Arial"/>
          <w:sz w:val="20"/>
          <w:szCs w:val="20"/>
          <w:lang w:eastAsia="vi-VN"/>
        </w:rPr>
        <w:t xml:space="preserve"> phố</w:t>
      </w:r>
      <w:r w:rsidR="004A54ED" w:rsidRPr="00217EF3">
        <w:rPr>
          <w:rStyle w:val="BodyTextChar1"/>
          <w:rFonts w:ascii="Arial" w:hAnsi="Arial" w:cs="Arial"/>
          <w:sz w:val="20"/>
          <w:szCs w:val="20"/>
          <w:lang w:eastAsia="vi-VN"/>
        </w:rPr>
        <w:t xml:space="preserve"> có tên tại Đi</w:t>
      </w:r>
      <w:r w:rsidR="004A54ED" w:rsidRPr="00217EF3">
        <w:rPr>
          <w:rStyle w:val="BodyTextChar1"/>
          <w:rFonts w:ascii="Arial" w:hAnsi="Arial" w:cs="Arial"/>
          <w:sz w:val="20"/>
          <w:szCs w:val="20"/>
          <w:lang w:val="en-US" w:eastAsia="vi-VN"/>
        </w:rPr>
        <w:t>ề</w:t>
      </w:r>
      <w:r w:rsidRPr="00217EF3">
        <w:rPr>
          <w:rStyle w:val="BodyTextChar1"/>
          <w:rFonts w:ascii="Arial" w:hAnsi="Arial" w:cs="Arial"/>
          <w:sz w:val="20"/>
          <w:szCs w:val="20"/>
          <w:lang w:eastAsia="vi-VN"/>
        </w:rPr>
        <w:t>u 1 chịu trách nhiệm thi hành Quyết định này.</w:t>
      </w:r>
    </w:p>
    <w:p w:rsidR="008E4754" w:rsidRPr="00217EF3" w:rsidRDefault="008E4754" w:rsidP="004A54ED">
      <w:pPr>
        <w:pStyle w:val="BodyText"/>
        <w:tabs>
          <w:tab w:val="left" w:pos="4867"/>
        </w:tabs>
        <w:spacing w:after="0" w:line="240" w:lineRule="auto"/>
        <w:ind w:firstLine="0"/>
        <w:rPr>
          <w:rStyle w:val="BodyTextChar1"/>
          <w:rFonts w:ascii="Arial" w:hAnsi="Arial" w:cs="Arial"/>
          <w:b/>
          <w:bCs/>
          <w:sz w:val="20"/>
          <w:szCs w:val="20"/>
          <w:lang w:eastAsia="vi-VN"/>
        </w:rPr>
      </w:pPr>
    </w:p>
    <w:tbl>
      <w:tblPr>
        <w:tblW w:w="5000" w:type="pct"/>
        <w:tblLook w:val="04A0" w:firstRow="1" w:lastRow="0" w:firstColumn="1" w:lastColumn="0" w:noHBand="0" w:noVBand="1"/>
      </w:tblPr>
      <w:tblGrid>
        <w:gridCol w:w="4510"/>
        <w:gridCol w:w="4510"/>
      </w:tblGrid>
      <w:tr w:rsidR="00217EF3" w:rsidRPr="00E404FF" w:rsidTr="00E404FF">
        <w:tc>
          <w:tcPr>
            <w:tcW w:w="2500" w:type="pct"/>
            <w:shd w:val="clear" w:color="auto" w:fill="auto"/>
          </w:tcPr>
          <w:p w:rsidR="008E4754" w:rsidRPr="00E404FF" w:rsidRDefault="008E4754" w:rsidP="00E404FF">
            <w:pPr>
              <w:pStyle w:val="BodyText"/>
              <w:spacing w:after="0" w:line="240" w:lineRule="auto"/>
              <w:ind w:firstLine="0"/>
              <w:rPr>
                <w:rStyle w:val="BodyTextChar1"/>
                <w:rFonts w:ascii="Arial" w:hAnsi="Arial" w:cs="Arial"/>
                <w:b/>
                <w:i/>
                <w:iCs/>
                <w:sz w:val="20"/>
                <w:szCs w:val="20"/>
                <w:lang w:eastAsia="vi-VN"/>
              </w:rPr>
            </w:pPr>
            <w:r w:rsidRPr="00E404FF">
              <w:rPr>
                <w:rStyle w:val="BodyTextChar1"/>
                <w:rFonts w:ascii="Arial" w:hAnsi="Arial" w:cs="Arial"/>
                <w:b/>
                <w:i/>
                <w:iCs/>
                <w:sz w:val="20"/>
                <w:szCs w:val="20"/>
                <w:lang w:eastAsia="vi-VN"/>
              </w:rPr>
              <w:t>Nơi nhận:</w:t>
            </w:r>
          </w:p>
          <w:p w:rsidR="008E4754" w:rsidRPr="00E404FF" w:rsidRDefault="008E4754" w:rsidP="00E404FF">
            <w:pPr>
              <w:pStyle w:val="BodyText"/>
              <w:spacing w:after="0" w:line="240" w:lineRule="auto"/>
              <w:ind w:firstLine="0"/>
              <w:rPr>
                <w:rStyle w:val="BodyTextChar1"/>
                <w:rFonts w:ascii="Arial" w:hAnsi="Arial" w:cs="Arial"/>
                <w:iCs/>
                <w:sz w:val="20"/>
                <w:szCs w:val="20"/>
                <w:lang w:val="en-US" w:eastAsia="vi-VN"/>
              </w:rPr>
            </w:pPr>
            <w:r w:rsidRPr="00E404FF">
              <w:rPr>
                <w:rStyle w:val="BodyTextChar1"/>
                <w:rFonts w:ascii="Arial" w:hAnsi="Arial" w:cs="Arial"/>
                <w:iCs/>
                <w:sz w:val="20"/>
                <w:szCs w:val="20"/>
                <w:lang w:val="en-US" w:eastAsia="vi-VN"/>
              </w:rPr>
              <w:t>-  ……………;</w:t>
            </w:r>
          </w:p>
          <w:p w:rsidR="008E4754" w:rsidRPr="00E404FF" w:rsidRDefault="008E4754" w:rsidP="00E404FF">
            <w:pPr>
              <w:pStyle w:val="BodyText"/>
              <w:spacing w:after="0" w:line="240" w:lineRule="auto"/>
              <w:ind w:firstLine="0"/>
              <w:rPr>
                <w:rStyle w:val="BodyTextChar1"/>
                <w:rFonts w:ascii="Arial" w:hAnsi="Arial" w:cs="Arial"/>
                <w:iCs/>
                <w:sz w:val="20"/>
                <w:szCs w:val="20"/>
                <w:lang w:val="en-US" w:eastAsia="vi-VN"/>
              </w:rPr>
            </w:pPr>
            <w:r w:rsidRPr="00E404FF">
              <w:rPr>
                <w:rStyle w:val="BodyTextChar1"/>
                <w:rFonts w:ascii="Arial" w:hAnsi="Arial" w:cs="Arial"/>
                <w:iCs/>
                <w:sz w:val="20"/>
                <w:szCs w:val="20"/>
                <w:lang w:val="en-US" w:eastAsia="vi-VN"/>
              </w:rPr>
              <w:t>- Lưu: VT,</w:t>
            </w:r>
            <w:r w:rsidR="00217EF3" w:rsidRPr="00E404FF">
              <w:rPr>
                <w:rStyle w:val="BodyTextChar1"/>
                <w:rFonts w:ascii="Arial" w:hAnsi="Arial" w:cs="Arial"/>
                <w:iCs/>
                <w:sz w:val="20"/>
                <w:szCs w:val="20"/>
                <w:lang w:val="en-US" w:eastAsia="vi-VN"/>
              </w:rPr>
              <w:t xml:space="preserve"> </w:t>
            </w:r>
            <w:r w:rsidRPr="00E404FF">
              <w:rPr>
                <w:rStyle w:val="BodyTextChar1"/>
                <w:rFonts w:ascii="Arial" w:hAnsi="Arial" w:cs="Arial"/>
                <w:iCs/>
                <w:sz w:val="20"/>
                <w:szCs w:val="20"/>
                <w:lang w:val="en-US" w:eastAsia="vi-VN"/>
              </w:rPr>
              <w:t>……</w:t>
            </w:r>
          </w:p>
          <w:p w:rsidR="008E4754" w:rsidRPr="00E404FF" w:rsidRDefault="008E4754" w:rsidP="00E404FF">
            <w:pPr>
              <w:pStyle w:val="BodyText"/>
              <w:spacing w:after="0" w:line="240" w:lineRule="auto"/>
              <w:ind w:firstLine="0"/>
              <w:rPr>
                <w:rFonts w:ascii="Arial" w:hAnsi="Arial" w:cs="Arial"/>
                <w:sz w:val="20"/>
                <w:szCs w:val="20"/>
              </w:rPr>
            </w:pPr>
          </w:p>
        </w:tc>
        <w:tc>
          <w:tcPr>
            <w:tcW w:w="2500" w:type="pct"/>
            <w:shd w:val="clear" w:color="auto" w:fill="auto"/>
          </w:tcPr>
          <w:p w:rsidR="008E4754" w:rsidRPr="00E404FF" w:rsidRDefault="008E4754" w:rsidP="00E404FF">
            <w:pPr>
              <w:pStyle w:val="BodyText"/>
              <w:tabs>
                <w:tab w:val="left" w:pos="6687"/>
              </w:tabs>
              <w:spacing w:after="0" w:line="240" w:lineRule="auto"/>
              <w:ind w:firstLine="0"/>
              <w:jc w:val="center"/>
              <w:rPr>
                <w:rFonts w:ascii="Arial" w:hAnsi="Arial" w:cs="Arial"/>
                <w:sz w:val="20"/>
                <w:szCs w:val="20"/>
              </w:rPr>
            </w:pPr>
            <w:r w:rsidRPr="00E404FF">
              <w:rPr>
                <w:rStyle w:val="BodyTextChar1"/>
                <w:rFonts w:ascii="Arial" w:hAnsi="Arial" w:cs="Arial"/>
                <w:b/>
                <w:bCs/>
                <w:sz w:val="20"/>
                <w:szCs w:val="20"/>
                <w:lang w:eastAsia="vi-VN"/>
              </w:rPr>
              <w:t>CHỦ TỊCH</w:t>
            </w:r>
          </w:p>
          <w:p w:rsidR="008E4754" w:rsidRPr="00E404FF" w:rsidRDefault="004A54ED" w:rsidP="00E404FF">
            <w:pPr>
              <w:pStyle w:val="BodyText"/>
              <w:tabs>
                <w:tab w:val="left" w:pos="5310"/>
              </w:tabs>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val="en-US" w:eastAsia="vi-VN"/>
              </w:rPr>
              <w:t>(</w:t>
            </w:r>
            <w:r w:rsidR="008E4754" w:rsidRPr="00E404FF">
              <w:rPr>
                <w:rStyle w:val="BodyTextChar1"/>
                <w:rFonts w:ascii="Arial" w:hAnsi="Arial" w:cs="Arial"/>
                <w:i/>
                <w:iCs/>
                <w:sz w:val="20"/>
                <w:szCs w:val="20"/>
                <w:lang w:val="en-US" w:eastAsia="vi-VN"/>
              </w:rPr>
              <w:t xml:space="preserve">Ký, </w:t>
            </w:r>
            <w:r w:rsidR="008E4754" w:rsidRPr="00E404FF">
              <w:rPr>
                <w:rStyle w:val="BodyTextChar1"/>
                <w:rFonts w:ascii="Arial" w:hAnsi="Arial" w:cs="Arial"/>
                <w:i/>
                <w:iCs/>
                <w:sz w:val="20"/>
                <w:szCs w:val="20"/>
                <w:lang w:eastAsia="vi-VN"/>
              </w:rPr>
              <w:t>ghi rõ họ tên, đóng dấu)</w:t>
            </w:r>
          </w:p>
          <w:p w:rsidR="008E4754" w:rsidRPr="00E404FF" w:rsidRDefault="008E4754" w:rsidP="00E404FF">
            <w:pPr>
              <w:pStyle w:val="BodyText"/>
              <w:spacing w:after="0" w:line="240" w:lineRule="auto"/>
              <w:ind w:firstLine="0"/>
              <w:jc w:val="center"/>
              <w:rPr>
                <w:rFonts w:ascii="Arial" w:hAnsi="Arial" w:cs="Arial"/>
                <w:sz w:val="20"/>
                <w:szCs w:val="20"/>
              </w:rPr>
            </w:pPr>
          </w:p>
        </w:tc>
      </w:tr>
    </w:tbl>
    <w:p w:rsidR="008E4754" w:rsidRPr="00217EF3" w:rsidRDefault="008E4754" w:rsidP="004A54ED">
      <w:pPr>
        <w:pStyle w:val="BodyText"/>
        <w:tabs>
          <w:tab w:val="left" w:pos="6687"/>
        </w:tabs>
        <w:spacing w:after="0" w:line="240" w:lineRule="auto"/>
        <w:ind w:firstLine="0"/>
        <w:rPr>
          <w:rFonts w:ascii="Arial" w:hAnsi="Arial" w:cs="Arial"/>
          <w:sz w:val="20"/>
          <w:szCs w:val="20"/>
        </w:rPr>
      </w:pPr>
    </w:p>
    <w:p w:rsidR="008E4754" w:rsidRPr="00217EF3" w:rsidRDefault="008E4754"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8E4754" w:rsidRPr="00217EF3" w:rsidRDefault="008E4754" w:rsidP="008E4754">
      <w:pPr>
        <w:pStyle w:val="BodyText"/>
        <w:tabs>
          <w:tab w:val="left" w:pos="191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(1) </w:t>
      </w:r>
      <w:r w:rsidRPr="00217EF3">
        <w:rPr>
          <w:rStyle w:val="BodyTextChar1"/>
          <w:rFonts w:ascii="Arial" w:hAnsi="Arial" w:cs="Arial"/>
          <w:sz w:val="20"/>
          <w:szCs w:val="20"/>
          <w:lang w:eastAsia="vi-VN"/>
        </w:rPr>
        <w:t>Địa danh nơi đơn vị trình khen đóng trụ sở chính.</w:t>
      </w:r>
    </w:p>
    <w:p w:rsidR="00217EF3" w:rsidRPr="00217EF3" w:rsidRDefault="008E4754" w:rsidP="00217EF3">
      <w:pPr>
        <w:pStyle w:val="BodyText"/>
        <w:tabs>
          <w:tab w:val="left" w:pos="1916"/>
        </w:tabs>
        <w:spacing w:after="120" w:line="240" w:lineRule="auto"/>
        <w:ind w:firstLine="720"/>
        <w:jc w:val="both"/>
        <w:rPr>
          <w:rStyle w:val="BodyTextChar1"/>
          <w:rFonts w:ascii="Arial" w:hAnsi="Arial" w:cs="Arial"/>
          <w:sz w:val="20"/>
          <w:szCs w:val="20"/>
          <w:lang w:eastAsia="vi-VN"/>
        </w:rPr>
      </w:pPr>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Năm đề nghị tặng danh hiệu</w:t>
      </w:r>
      <w:r w:rsidRPr="00217EF3">
        <w:rPr>
          <w:rStyle w:val="BodyTextChar1"/>
          <w:rFonts w:ascii="Arial" w:hAnsi="Arial" w:cs="Arial"/>
          <w:sz w:val="20"/>
          <w:szCs w:val="20"/>
          <w:lang w:val="en-US" w:eastAsia="vi-VN"/>
        </w:rPr>
        <w:t xml:space="preserve"> “Thôn, tổ dân phố </w:t>
      </w:r>
      <w:r w:rsidRPr="00217EF3">
        <w:rPr>
          <w:rStyle w:val="BodyTextChar1"/>
          <w:rFonts w:ascii="Arial" w:hAnsi="Arial" w:cs="Arial"/>
          <w:sz w:val="20"/>
          <w:szCs w:val="20"/>
          <w:lang w:eastAsia="vi-VN"/>
        </w:rPr>
        <w:t>văn hóa”.</w:t>
      </w:r>
    </w:p>
    <w:p w:rsidR="00217EF3" w:rsidRPr="00217EF3" w:rsidRDefault="008E4754" w:rsidP="00217EF3">
      <w:pPr>
        <w:pStyle w:val="BodyText"/>
        <w:tabs>
          <w:tab w:val="left" w:pos="1916"/>
        </w:tabs>
        <w:spacing w:after="120" w:line="240" w:lineRule="auto"/>
        <w:ind w:firstLine="720"/>
        <w:jc w:val="both"/>
        <w:rPr>
          <w:rFonts w:ascii="Arial" w:hAnsi="Arial" w:cs="Arial"/>
          <w:sz w:val="20"/>
          <w:szCs w:val="20"/>
          <w:lang w:val="en-SG"/>
        </w:rPr>
      </w:pPr>
      <w:r w:rsidRPr="00217EF3">
        <w:rPr>
          <w:rStyle w:val="BodyTextChar1"/>
          <w:rFonts w:ascii="Arial" w:hAnsi="Arial" w:cs="Arial"/>
          <w:sz w:val="20"/>
          <w:szCs w:val="20"/>
          <w:lang w:val="en-US" w:eastAsia="vi-VN"/>
        </w:rPr>
        <w:t xml:space="preserve">(3) </w:t>
      </w:r>
      <w:r w:rsidRPr="00217EF3">
        <w:rPr>
          <w:rStyle w:val="BodyTextChar1"/>
          <w:rFonts w:ascii="Arial" w:hAnsi="Arial" w:cs="Arial"/>
          <w:sz w:val="20"/>
          <w:szCs w:val="20"/>
          <w:lang w:eastAsia="vi-VN"/>
        </w:rPr>
        <w:t xml:space="preserve">Tên </w:t>
      </w:r>
      <w:r w:rsidR="00A546AE" w:rsidRPr="00217EF3">
        <w:rPr>
          <w:rFonts w:ascii="Arial" w:hAnsi="Arial" w:cs="Arial"/>
          <w:sz w:val="20"/>
          <w:szCs w:val="20"/>
          <w:lang w:val="en-SG"/>
        </w:rPr>
        <w:t xml:space="preserve">xã/phường/thị trấn. </w:t>
      </w:r>
    </w:p>
    <w:p w:rsidR="00217EF3" w:rsidRPr="00217EF3" w:rsidRDefault="00A546AE" w:rsidP="00217EF3">
      <w:pPr>
        <w:pStyle w:val="BodyText"/>
        <w:tabs>
          <w:tab w:val="left" w:pos="1916"/>
        </w:tabs>
        <w:spacing w:after="120" w:line="240" w:lineRule="auto"/>
        <w:ind w:firstLine="720"/>
        <w:jc w:val="both"/>
        <w:rPr>
          <w:rFonts w:ascii="Arial" w:hAnsi="Arial" w:cs="Arial"/>
          <w:sz w:val="20"/>
          <w:szCs w:val="20"/>
          <w:lang w:val="en-SG"/>
        </w:rPr>
      </w:pPr>
      <w:r w:rsidRPr="00217EF3">
        <w:rPr>
          <w:rFonts w:ascii="Arial" w:hAnsi="Arial" w:cs="Arial"/>
          <w:sz w:val="20"/>
          <w:szCs w:val="20"/>
          <w:lang w:val="en-SG"/>
        </w:rPr>
        <w:t>(4) Tên quận/huyện/thị xã/thành phố trực thuộc tỉnh/thành phố</w:t>
      </w:r>
      <w:r w:rsidR="00217EF3" w:rsidRPr="00217EF3">
        <w:rPr>
          <w:rFonts w:ascii="Arial" w:hAnsi="Arial" w:cs="Arial"/>
          <w:sz w:val="20"/>
          <w:szCs w:val="20"/>
          <w:lang w:val="en-SG"/>
        </w:rPr>
        <w:t>.</w:t>
      </w:r>
    </w:p>
    <w:p w:rsidR="008E4754" w:rsidRPr="00217EF3" w:rsidRDefault="008E4754" w:rsidP="00217EF3">
      <w:pPr>
        <w:pStyle w:val="BodyText"/>
        <w:tabs>
          <w:tab w:val="left" w:pos="1916"/>
        </w:tabs>
        <w:spacing w:after="120" w:line="240" w:lineRule="auto"/>
        <w:ind w:firstLine="720"/>
        <w:jc w:val="both"/>
        <w:rPr>
          <w:rStyle w:val="BodyTextChar1"/>
          <w:rFonts w:ascii="Arial" w:hAnsi="Arial" w:cs="Arial"/>
          <w:sz w:val="20"/>
          <w:szCs w:val="20"/>
        </w:rPr>
        <w:sectPr w:rsidR="008E4754" w:rsidRPr="00217EF3" w:rsidSect="00217EF3">
          <w:pgSz w:w="11900" w:h="16840" w:code="9"/>
          <w:pgMar w:top="1440" w:right="1440" w:bottom="1440" w:left="1440" w:header="0" w:footer="0" w:gutter="0"/>
          <w:cols w:space="720"/>
          <w:noEndnote/>
          <w:titlePg/>
          <w:docGrid w:linePitch="360"/>
        </w:sectPr>
      </w:pPr>
      <w:r w:rsidRPr="00217EF3">
        <w:rPr>
          <w:rStyle w:val="BodyTextChar1"/>
          <w:rFonts w:ascii="Arial" w:hAnsi="Arial" w:cs="Arial"/>
          <w:sz w:val="20"/>
          <w:szCs w:val="20"/>
          <w:lang w:val="en-US" w:eastAsia="vi-VN"/>
        </w:rPr>
        <w:t xml:space="preserve">(5) </w:t>
      </w:r>
      <w:r w:rsidRPr="00217EF3">
        <w:rPr>
          <w:rStyle w:val="BodyTextChar1"/>
          <w:rFonts w:ascii="Arial" w:hAnsi="Arial" w:cs="Arial"/>
          <w:sz w:val="20"/>
          <w:szCs w:val="20"/>
          <w:lang w:eastAsia="vi-VN"/>
        </w:rPr>
        <w:t>Tên tỉnh/</w:t>
      </w:r>
      <w:r w:rsidR="00217EF3" w:rsidRPr="00217EF3">
        <w:rPr>
          <w:rStyle w:val="BodyTextChar1"/>
          <w:rFonts w:ascii="Arial" w:hAnsi="Arial" w:cs="Arial"/>
          <w:sz w:val="20"/>
          <w:szCs w:val="20"/>
          <w:lang w:eastAsia="vi-VN"/>
        </w:rPr>
        <w:t>thành phố</w:t>
      </w:r>
      <w:r w:rsidRPr="00217EF3">
        <w:rPr>
          <w:rStyle w:val="BodyTextChar1"/>
          <w:rFonts w:ascii="Arial" w:hAnsi="Arial" w:cs="Arial"/>
          <w:sz w:val="20"/>
          <w:szCs w:val="20"/>
          <w:lang w:eastAsia="vi-VN"/>
        </w:rPr>
        <w:t xml:space="preserve"> trực thuộc trung ương.</w:t>
      </w:r>
    </w:p>
    <w:p w:rsidR="008E4754" w:rsidRPr="00217EF3" w:rsidRDefault="00F709FD" w:rsidP="004A54ED">
      <w:pPr>
        <w:pStyle w:val="BodyText"/>
        <w:tabs>
          <w:tab w:val="left" w:pos="4867"/>
        </w:tabs>
        <w:spacing w:after="120" w:line="240" w:lineRule="auto"/>
        <w:ind w:firstLine="720"/>
        <w:jc w:val="right"/>
        <w:rPr>
          <w:rStyle w:val="BodyTextChar1"/>
          <w:rFonts w:ascii="Arial" w:hAnsi="Arial" w:cs="Arial"/>
          <w:b/>
          <w:bCs/>
          <w:sz w:val="20"/>
          <w:szCs w:val="20"/>
          <w:lang w:eastAsia="vi-VN"/>
        </w:rPr>
      </w:pPr>
      <w:r w:rsidRPr="00217EF3">
        <w:rPr>
          <w:rStyle w:val="BodyTextChar1"/>
          <w:rFonts w:ascii="Arial" w:hAnsi="Arial" w:cs="Arial"/>
          <w:b/>
          <w:bCs/>
          <w:sz w:val="20"/>
          <w:szCs w:val="20"/>
          <w:lang w:eastAsia="vi-VN"/>
        </w:rPr>
        <w:t>Mẫu</w:t>
      </w:r>
      <w:r w:rsidR="001363CB" w:rsidRPr="00217EF3">
        <w:rPr>
          <w:rStyle w:val="BodyTextChar1"/>
          <w:rFonts w:ascii="Arial" w:hAnsi="Arial" w:cs="Arial"/>
          <w:b/>
          <w:bCs/>
          <w:sz w:val="20"/>
          <w:szCs w:val="20"/>
          <w:lang w:eastAsia="vi-VN"/>
        </w:rPr>
        <w:t xml:space="preserve"> số 12</w:t>
      </w:r>
    </w:p>
    <w:tbl>
      <w:tblPr>
        <w:tblW w:w="0" w:type="auto"/>
        <w:tblLook w:val="04A0" w:firstRow="1" w:lastRow="0" w:firstColumn="1" w:lastColumn="0" w:noHBand="0" w:noVBand="1"/>
      </w:tblPr>
      <w:tblGrid>
        <w:gridCol w:w="4478"/>
        <w:gridCol w:w="4542"/>
      </w:tblGrid>
      <w:tr w:rsidR="00217EF3" w:rsidRPr="00E404FF" w:rsidTr="00E404FF">
        <w:trPr>
          <w:trHeight w:val="737"/>
        </w:trPr>
        <w:tc>
          <w:tcPr>
            <w:tcW w:w="5125" w:type="dxa"/>
            <w:shd w:val="clear" w:color="auto" w:fill="auto"/>
          </w:tcPr>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
                <w:sz w:val="20"/>
                <w:szCs w:val="20"/>
                <w:lang w:eastAsia="vi-VN"/>
              </w:rPr>
            </w:pPr>
            <w:r w:rsidRPr="00E404FF">
              <w:rPr>
                <w:rStyle w:val="BodyTextChar1"/>
                <w:rFonts w:ascii="Arial" w:hAnsi="Arial" w:cs="Arial"/>
                <w:b/>
                <w:sz w:val="20"/>
                <w:szCs w:val="20"/>
                <w:lang w:eastAsia="vi-VN"/>
              </w:rPr>
              <w:t>ỦY BAN NHÂN DÂN</w:t>
            </w:r>
          </w:p>
          <w:p w:rsidR="008E4754" w:rsidRPr="00E404FF" w:rsidRDefault="00A546AE" w:rsidP="00E404FF">
            <w:pPr>
              <w:widowControl/>
              <w:autoSpaceDE w:val="0"/>
              <w:autoSpaceDN w:val="0"/>
              <w:adjustRightInd w:val="0"/>
              <w:jc w:val="center"/>
              <w:rPr>
                <w:rStyle w:val="BodyTextChar1"/>
                <w:rFonts w:ascii="Arial" w:hAnsi="Arial" w:cs="Arial"/>
                <w:b/>
                <w:color w:val="auto"/>
                <w:sz w:val="20"/>
                <w:szCs w:val="20"/>
              </w:rPr>
            </w:pPr>
            <w:r w:rsidRPr="00E404FF">
              <w:rPr>
                <w:rFonts w:ascii="Arial" w:hAnsi="Arial" w:cs="Arial"/>
                <w:b/>
                <w:bCs/>
                <w:color w:val="auto"/>
                <w:sz w:val="20"/>
                <w:szCs w:val="20"/>
                <w:lang w:val="en-SG" w:eastAsia="en-SG"/>
              </w:rPr>
              <w:t>TỈNH/THÀNH PHỐ</w:t>
            </w:r>
            <w:r w:rsidR="008E4754" w:rsidRPr="00E404FF">
              <w:rPr>
                <w:rStyle w:val="BodyTextChar1"/>
                <w:rFonts w:ascii="Arial" w:hAnsi="Arial" w:cs="Arial"/>
                <w:b/>
                <w:color w:val="auto"/>
                <w:sz w:val="20"/>
                <w:szCs w:val="20"/>
              </w:rPr>
              <w:t>...(</w:t>
            </w:r>
            <w:r w:rsidR="008E4754" w:rsidRPr="00E404FF">
              <w:rPr>
                <w:rStyle w:val="BodyTextChar1"/>
                <w:rFonts w:ascii="Arial" w:hAnsi="Arial" w:cs="Arial"/>
                <w:b/>
                <w:color w:val="auto"/>
                <w:sz w:val="20"/>
                <w:szCs w:val="20"/>
                <w:lang w:val="en-US"/>
              </w:rPr>
              <w:t>4</w:t>
            </w:r>
            <w:r w:rsidR="008E4754" w:rsidRPr="00E404FF">
              <w:rPr>
                <w:rStyle w:val="BodyTextChar1"/>
                <w:rFonts w:ascii="Arial" w:hAnsi="Arial" w:cs="Arial"/>
                <w:b/>
                <w:color w:val="auto"/>
                <w:sz w:val="20"/>
                <w:szCs w:val="20"/>
              </w:rPr>
              <w:t>)</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sz w:val="20"/>
                <w:szCs w:val="20"/>
                <w:lang w:eastAsia="vi-VN"/>
              </w:rPr>
              <w:t xml:space="preserve">Số: </w:t>
            </w:r>
            <w:r w:rsidRPr="00E404FF">
              <w:rPr>
                <w:rStyle w:val="BodyTextChar1"/>
                <w:rFonts w:ascii="Arial" w:hAnsi="Arial" w:cs="Arial"/>
                <w:sz w:val="20"/>
                <w:szCs w:val="20"/>
                <w:lang w:val="en-US" w:eastAsia="vi-VN"/>
              </w:rPr>
              <w:t>……</w:t>
            </w:r>
            <w:r w:rsidRPr="00E404FF">
              <w:rPr>
                <w:rStyle w:val="BodyTextChar1"/>
                <w:rFonts w:ascii="Arial" w:hAnsi="Arial" w:cs="Arial"/>
                <w:sz w:val="20"/>
                <w:szCs w:val="20"/>
                <w:lang w:eastAsia="vi-VN"/>
              </w:rPr>
              <w:t>/</w:t>
            </w:r>
            <w:r w:rsidRPr="00E404FF">
              <w:rPr>
                <w:rStyle w:val="BodyTextChar1"/>
                <w:rFonts w:ascii="Arial" w:hAnsi="Arial" w:cs="Arial"/>
                <w:sz w:val="20"/>
                <w:szCs w:val="20"/>
                <w:lang w:val="en-US" w:eastAsia="vi-VN"/>
              </w:rPr>
              <w:t>QĐ</w:t>
            </w:r>
            <w:r w:rsidRPr="00E404FF">
              <w:rPr>
                <w:rStyle w:val="BodyTextChar1"/>
                <w:rFonts w:ascii="Arial" w:hAnsi="Arial" w:cs="Arial"/>
                <w:sz w:val="20"/>
                <w:szCs w:val="20"/>
                <w:lang w:eastAsia="vi-VN"/>
              </w:rPr>
              <w:t>-UBND</w:t>
            </w:r>
          </w:p>
        </w:tc>
        <w:tc>
          <w:tcPr>
            <w:tcW w:w="5125" w:type="dxa"/>
            <w:shd w:val="clear" w:color="auto" w:fill="auto"/>
          </w:tcPr>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b/>
                <w:bCs/>
                <w:sz w:val="20"/>
                <w:szCs w:val="20"/>
                <w:lang w:eastAsia="vi-VN"/>
              </w:rPr>
              <w:t>CỘNG HÒA XÃ HỘI CHỦ NGHĨA VIỆT NAM</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
                <w:bCs/>
                <w:sz w:val="20"/>
                <w:szCs w:val="20"/>
                <w:lang w:eastAsia="vi-VN"/>
              </w:rPr>
            </w:pPr>
            <w:r w:rsidRPr="00E404FF">
              <w:rPr>
                <w:rStyle w:val="BodyTextChar1"/>
                <w:rFonts w:ascii="Arial" w:hAnsi="Arial" w:cs="Arial"/>
                <w:b/>
                <w:bCs/>
                <w:sz w:val="20"/>
                <w:szCs w:val="20"/>
                <w:lang w:eastAsia="vi-VN"/>
              </w:rPr>
              <w:t>Độc lập - Tự do - Hạnh phúc</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bCs/>
                <w:sz w:val="20"/>
                <w:szCs w:val="20"/>
                <w:vertAlign w:val="superscript"/>
                <w:lang w:val="en-US" w:eastAsia="vi-VN"/>
              </w:rPr>
            </w:pPr>
            <w:r w:rsidRPr="00E404FF">
              <w:rPr>
                <w:rStyle w:val="BodyTextChar1"/>
                <w:rFonts w:ascii="Arial" w:hAnsi="Arial" w:cs="Arial"/>
                <w:bCs/>
                <w:sz w:val="20"/>
                <w:szCs w:val="20"/>
                <w:vertAlign w:val="superscript"/>
                <w:lang w:val="en-US" w:eastAsia="vi-VN"/>
              </w:rPr>
              <w:t>______________________</w:t>
            </w:r>
          </w:p>
          <w:p w:rsidR="008E4754" w:rsidRPr="00E404FF" w:rsidRDefault="008E4754" w:rsidP="00E404FF">
            <w:pPr>
              <w:pStyle w:val="BodyText"/>
              <w:tabs>
                <w:tab w:val="left" w:leader="dot" w:pos="3874"/>
                <w:tab w:val="left" w:pos="5150"/>
              </w:tabs>
              <w:spacing w:after="0" w:line="240" w:lineRule="auto"/>
              <w:ind w:firstLine="0"/>
              <w:jc w:val="center"/>
              <w:rPr>
                <w:rStyle w:val="BodyTextChar1"/>
                <w:rFonts w:ascii="Arial" w:hAnsi="Arial" w:cs="Arial"/>
                <w:sz w:val="20"/>
                <w:szCs w:val="20"/>
                <w:lang w:eastAsia="vi-VN"/>
              </w:rPr>
            </w:pPr>
            <w:r w:rsidRPr="00E404FF">
              <w:rPr>
                <w:rStyle w:val="BodyTextChar1"/>
                <w:rFonts w:ascii="Arial" w:hAnsi="Arial" w:cs="Arial"/>
                <w:i/>
                <w:iCs/>
                <w:sz w:val="20"/>
                <w:szCs w:val="20"/>
                <w:lang w:val="en-US" w:eastAsia="vi-VN"/>
              </w:rPr>
              <w:t>…..(1)</w:t>
            </w:r>
            <w:r w:rsidRPr="00E404FF">
              <w:rPr>
                <w:rStyle w:val="BodyTextChar1"/>
                <w:rFonts w:ascii="Arial" w:hAnsi="Arial" w:cs="Arial"/>
                <w:i/>
                <w:iCs/>
                <w:sz w:val="20"/>
                <w:szCs w:val="20"/>
                <w:lang w:eastAsia="vi-VN"/>
              </w:rPr>
              <w:t>...., ngày .... tháng .... năm</w:t>
            </w:r>
            <w:r w:rsidRPr="00E404FF">
              <w:rPr>
                <w:rStyle w:val="BodyTextChar1"/>
                <w:rFonts w:ascii="Arial" w:hAnsi="Arial" w:cs="Arial"/>
                <w:i/>
                <w:iCs/>
                <w:sz w:val="20"/>
                <w:szCs w:val="20"/>
                <w:lang w:val="en-US" w:eastAsia="vi-VN"/>
              </w:rPr>
              <w:t>…….</w:t>
            </w:r>
          </w:p>
        </w:tc>
      </w:tr>
    </w:tbl>
    <w:p w:rsidR="008E4754" w:rsidRPr="00217EF3" w:rsidRDefault="008E4754" w:rsidP="004A54ED">
      <w:pPr>
        <w:widowControl/>
        <w:jc w:val="center"/>
        <w:rPr>
          <w:rStyle w:val="BodyTextChar1"/>
          <w:rFonts w:ascii="Arial" w:hAnsi="Arial" w:cs="Arial"/>
          <w:b/>
          <w:bCs/>
          <w:color w:val="auto"/>
          <w:sz w:val="20"/>
          <w:szCs w:val="20"/>
        </w:rPr>
      </w:pPr>
    </w:p>
    <w:p w:rsidR="008E4754" w:rsidRPr="00217EF3" w:rsidRDefault="008E4754" w:rsidP="004A54ED">
      <w:pPr>
        <w:widowControl/>
        <w:jc w:val="center"/>
        <w:rPr>
          <w:rStyle w:val="BodyTextChar1"/>
          <w:rFonts w:ascii="Arial" w:hAnsi="Arial" w:cs="Arial"/>
          <w:b/>
          <w:bCs/>
          <w:color w:val="auto"/>
          <w:sz w:val="20"/>
          <w:szCs w:val="20"/>
        </w:rPr>
      </w:pPr>
    </w:p>
    <w:p w:rsidR="001363CB" w:rsidRPr="00217EF3" w:rsidRDefault="001363CB" w:rsidP="004A54ED">
      <w:pPr>
        <w:widowControl/>
        <w:jc w:val="center"/>
        <w:rPr>
          <w:rFonts w:ascii="Arial" w:hAnsi="Arial" w:cs="Arial"/>
          <w:color w:val="auto"/>
          <w:sz w:val="20"/>
          <w:szCs w:val="20"/>
        </w:rPr>
      </w:pPr>
      <w:r w:rsidRPr="00217EF3">
        <w:rPr>
          <w:rStyle w:val="BodyTextChar1"/>
          <w:rFonts w:ascii="Arial" w:hAnsi="Arial" w:cs="Arial"/>
          <w:b/>
          <w:bCs/>
          <w:color w:val="auto"/>
          <w:sz w:val="20"/>
          <w:szCs w:val="20"/>
        </w:rPr>
        <w:t>QUYẾT ĐỊNH</w:t>
      </w:r>
    </w:p>
    <w:p w:rsidR="001363CB" w:rsidRPr="00217EF3" w:rsidRDefault="001363CB" w:rsidP="004A54ED">
      <w:pPr>
        <w:pStyle w:val="BodyText"/>
        <w:spacing w:after="0" w:line="240" w:lineRule="auto"/>
        <w:ind w:firstLine="0"/>
        <w:jc w:val="center"/>
        <w:rPr>
          <w:rStyle w:val="BodyTextChar1"/>
          <w:rFonts w:ascii="Arial" w:hAnsi="Arial" w:cs="Arial"/>
          <w:b/>
          <w:sz w:val="20"/>
          <w:szCs w:val="20"/>
          <w:lang w:eastAsia="vi-VN"/>
        </w:rPr>
      </w:pPr>
      <w:r w:rsidRPr="00217EF3">
        <w:rPr>
          <w:rStyle w:val="BodyTextChar1"/>
          <w:rFonts w:ascii="Arial" w:hAnsi="Arial" w:cs="Arial"/>
          <w:b/>
          <w:bCs/>
          <w:sz w:val="20"/>
          <w:szCs w:val="20"/>
          <w:lang w:eastAsia="vi-VN"/>
        </w:rPr>
        <w:t xml:space="preserve">Tặng danh hiệu “Xã, phường, thị trấn tiêu biểu” năm </w:t>
      </w:r>
      <w:r w:rsidRPr="00217EF3">
        <w:rPr>
          <w:rStyle w:val="BodyTextChar1"/>
          <w:rFonts w:ascii="Arial" w:hAnsi="Arial" w:cs="Arial"/>
          <w:b/>
          <w:sz w:val="20"/>
          <w:szCs w:val="20"/>
          <w:lang w:eastAsia="vi-VN"/>
        </w:rPr>
        <w:t>...(2)...</w:t>
      </w:r>
    </w:p>
    <w:p w:rsidR="008E4754" w:rsidRPr="00217EF3" w:rsidRDefault="008E4754" w:rsidP="004A54ED">
      <w:pPr>
        <w:pStyle w:val="BodyText"/>
        <w:spacing w:after="0" w:line="240" w:lineRule="auto"/>
        <w:ind w:firstLine="0"/>
        <w:jc w:val="center"/>
        <w:rPr>
          <w:rFonts w:ascii="Arial" w:hAnsi="Arial" w:cs="Arial"/>
          <w:sz w:val="20"/>
          <w:szCs w:val="20"/>
          <w:vertAlign w:val="superscript"/>
          <w:lang w:val="en-US"/>
        </w:rPr>
      </w:pPr>
      <w:r w:rsidRPr="00217EF3">
        <w:rPr>
          <w:rStyle w:val="BodyTextChar1"/>
          <w:rFonts w:ascii="Arial" w:hAnsi="Arial" w:cs="Arial"/>
          <w:sz w:val="20"/>
          <w:szCs w:val="20"/>
          <w:vertAlign w:val="superscript"/>
          <w:lang w:val="en-US" w:eastAsia="vi-VN"/>
        </w:rPr>
        <w:t>_____________________________</w:t>
      </w:r>
    </w:p>
    <w:p w:rsidR="001363CB" w:rsidRPr="00217EF3" w:rsidRDefault="001363CB" w:rsidP="004A54ED">
      <w:pPr>
        <w:pStyle w:val="Heading20"/>
        <w:keepNext/>
        <w:keepLines/>
        <w:tabs>
          <w:tab w:val="left" w:leader="dot" w:pos="7949"/>
          <w:tab w:val="left" w:leader="dot" w:pos="8774"/>
        </w:tabs>
        <w:spacing w:after="0" w:line="240" w:lineRule="auto"/>
        <w:jc w:val="center"/>
        <w:rPr>
          <w:rStyle w:val="Heading2"/>
          <w:rFonts w:ascii="Arial" w:hAnsi="Arial" w:cs="Arial"/>
          <w:sz w:val="20"/>
          <w:szCs w:val="20"/>
          <w:lang w:eastAsia="vi-VN"/>
        </w:rPr>
      </w:pPr>
      <w:bookmarkStart w:id="205" w:name="bookmark250"/>
      <w:bookmarkStart w:id="206" w:name="bookmark251"/>
      <w:bookmarkStart w:id="207" w:name="bookmark252"/>
      <w:r w:rsidRPr="00217EF3">
        <w:rPr>
          <w:rStyle w:val="Heading2"/>
          <w:rFonts w:ascii="Arial" w:hAnsi="Arial" w:cs="Arial"/>
          <w:b/>
          <w:bCs/>
          <w:sz w:val="20"/>
          <w:szCs w:val="20"/>
          <w:lang w:eastAsia="vi-VN"/>
        </w:rPr>
        <w:t xml:space="preserve">CHỦ TỊCH </w:t>
      </w:r>
      <w:r w:rsidR="00F709FD" w:rsidRPr="00217EF3">
        <w:rPr>
          <w:rStyle w:val="Heading2"/>
          <w:rFonts w:ascii="Arial" w:hAnsi="Arial" w:cs="Arial"/>
          <w:b/>
          <w:bCs/>
          <w:sz w:val="20"/>
          <w:szCs w:val="20"/>
          <w:lang w:eastAsia="vi-VN"/>
        </w:rPr>
        <w:t>ỦY BAN</w:t>
      </w:r>
      <w:r w:rsidR="00187BF5">
        <w:rPr>
          <w:rStyle w:val="Heading2"/>
          <w:rFonts w:ascii="Arial" w:hAnsi="Arial" w:cs="Arial"/>
          <w:b/>
          <w:bCs/>
          <w:sz w:val="20"/>
          <w:szCs w:val="20"/>
          <w:lang w:eastAsia="vi-VN"/>
        </w:rPr>
        <w:t xml:space="preserve"> NHÂN DÂN TỈNH/THÀNH PHỐ .................</w:t>
      </w:r>
      <w:r w:rsidRPr="00217EF3">
        <w:rPr>
          <w:rStyle w:val="Heading2"/>
          <w:rFonts w:ascii="Arial" w:hAnsi="Arial" w:cs="Arial"/>
          <w:sz w:val="20"/>
          <w:szCs w:val="20"/>
          <w:lang w:eastAsia="vi-VN"/>
        </w:rPr>
        <w:t>(4)</w:t>
      </w:r>
      <w:bookmarkEnd w:id="205"/>
      <w:bookmarkEnd w:id="206"/>
      <w:bookmarkEnd w:id="207"/>
    </w:p>
    <w:p w:rsidR="008E4754" w:rsidRPr="00217EF3" w:rsidRDefault="008E4754" w:rsidP="004A54ED">
      <w:pPr>
        <w:pStyle w:val="Heading20"/>
        <w:keepNext/>
        <w:keepLines/>
        <w:tabs>
          <w:tab w:val="left" w:leader="dot" w:pos="7949"/>
          <w:tab w:val="left" w:leader="dot" w:pos="8774"/>
        </w:tabs>
        <w:spacing w:after="0" w:line="240" w:lineRule="auto"/>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Căn cứ Luật Tổ chức chính quyền địa phương ngày 19 th</w:t>
      </w:r>
      <w:r w:rsidR="00217EF3" w:rsidRPr="00217EF3">
        <w:rPr>
          <w:rStyle w:val="BodyTextChar1"/>
          <w:rFonts w:ascii="Arial" w:hAnsi="Arial" w:cs="Arial"/>
          <w:i/>
          <w:iCs/>
          <w:sz w:val="20"/>
          <w:szCs w:val="20"/>
          <w:lang w:eastAsia="vi-VN"/>
        </w:rPr>
        <w:t>áng 6 năm 2015; Luật sửa đổi, b</w:t>
      </w:r>
      <w:r w:rsidR="00217EF3" w:rsidRPr="00217EF3">
        <w:rPr>
          <w:rStyle w:val="BodyTextChar1"/>
          <w:rFonts w:ascii="Arial" w:hAnsi="Arial" w:cs="Arial"/>
          <w:i/>
          <w:iCs/>
          <w:sz w:val="20"/>
          <w:szCs w:val="20"/>
          <w:lang w:val="en-SG" w:eastAsia="vi-VN"/>
        </w:rPr>
        <w:t>ổ</w:t>
      </w:r>
      <w:r w:rsidR="00217EF3" w:rsidRPr="00217EF3">
        <w:rPr>
          <w:rStyle w:val="BodyTextChar1"/>
          <w:rFonts w:ascii="Arial" w:hAnsi="Arial" w:cs="Arial"/>
          <w:i/>
          <w:iCs/>
          <w:sz w:val="20"/>
          <w:szCs w:val="20"/>
          <w:lang w:eastAsia="vi-VN"/>
        </w:rPr>
        <w:t xml:space="preserve"> sung một số đi</w:t>
      </w:r>
      <w:r w:rsidR="00217EF3" w:rsidRPr="00217EF3">
        <w:rPr>
          <w:rStyle w:val="BodyTextChar1"/>
          <w:rFonts w:ascii="Arial" w:hAnsi="Arial" w:cs="Arial"/>
          <w:i/>
          <w:iCs/>
          <w:sz w:val="20"/>
          <w:szCs w:val="20"/>
          <w:lang w:val="en-SG" w:eastAsia="vi-VN"/>
        </w:rPr>
        <w:t>ề</w:t>
      </w:r>
      <w:r w:rsidRPr="00217EF3">
        <w:rPr>
          <w:rStyle w:val="BodyTextChar1"/>
          <w:rFonts w:ascii="Arial" w:hAnsi="Arial" w:cs="Arial"/>
          <w:i/>
          <w:iCs/>
          <w:sz w:val="20"/>
          <w:szCs w:val="20"/>
          <w:lang w:eastAsia="vi-VN"/>
        </w:rPr>
        <w:t xml:space="preserve">u của Luật </w:t>
      </w:r>
      <w:r w:rsidR="00D00281" w:rsidRPr="00217EF3">
        <w:rPr>
          <w:rStyle w:val="BodyTextChar1"/>
          <w:rFonts w:ascii="Arial" w:hAnsi="Arial" w:cs="Arial"/>
          <w:i/>
          <w:iCs/>
          <w:sz w:val="20"/>
          <w:szCs w:val="20"/>
          <w:lang w:eastAsia="vi-VN"/>
        </w:rPr>
        <w:t>Tổ chức</w:t>
      </w:r>
      <w:r w:rsidRPr="00217EF3">
        <w:rPr>
          <w:rStyle w:val="BodyTextChar1"/>
          <w:rFonts w:ascii="Arial" w:hAnsi="Arial" w:cs="Arial"/>
          <w:i/>
          <w:iCs/>
          <w:sz w:val="20"/>
          <w:szCs w:val="20"/>
          <w:lang w:eastAsia="vi-VN"/>
        </w:rPr>
        <w:t xml:space="preserve"> Chính phủ và Luật Tổ chức chính quyền địa phương ngày 22 tháng 11 năm 2019;</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Căn cứ Luật Thi đua, khen thưởng ngày 15 tháng 6 năm 2022;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 xml:space="preserve">Căn cứ Nghị định số ... /2023/NĐ-CP ngày ... tháng ... năm 2023 của Chính phủ quy định về khung tiêu chuẩn và </w:t>
      </w:r>
      <w:r w:rsidR="00217EF3" w:rsidRPr="00217EF3">
        <w:rPr>
          <w:rStyle w:val="BodyTextChar1"/>
          <w:rFonts w:ascii="Arial" w:hAnsi="Arial" w:cs="Arial"/>
          <w:i/>
          <w:iCs/>
          <w:sz w:val="20"/>
          <w:szCs w:val="20"/>
          <w:lang w:eastAsia="vi-VN"/>
        </w:rPr>
        <w:t>trình</w:t>
      </w:r>
      <w:r w:rsidRPr="00217EF3">
        <w:rPr>
          <w:rStyle w:val="BodyTextChar1"/>
          <w:rFonts w:ascii="Arial" w:hAnsi="Arial" w:cs="Arial"/>
          <w:i/>
          <w:iCs/>
          <w:sz w:val="20"/>
          <w:szCs w:val="20"/>
          <w:lang w:eastAsia="vi-VN"/>
        </w:rPr>
        <w:t xml:space="preserve"> tự, thủ t</w:t>
      </w:r>
      <w:r w:rsidR="008E4754" w:rsidRPr="00217EF3">
        <w:rPr>
          <w:rStyle w:val="BodyTextChar1"/>
          <w:rFonts w:ascii="Arial" w:hAnsi="Arial" w:cs="Arial"/>
          <w:i/>
          <w:iCs/>
          <w:sz w:val="20"/>
          <w:szCs w:val="20"/>
          <w:lang w:eastAsia="vi-VN"/>
        </w:rPr>
        <w:t xml:space="preserve">ục, </w:t>
      </w:r>
      <w:r w:rsidR="00217EF3" w:rsidRPr="00217EF3">
        <w:rPr>
          <w:rStyle w:val="BodyTextChar1"/>
          <w:rFonts w:ascii="Arial" w:hAnsi="Arial" w:cs="Arial"/>
          <w:i/>
          <w:iCs/>
          <w:sz w:val="20"/>
          <w:szCs w:val="20"/>
          <w:lang w:eastAsia="vi-VN"/>
        </w:rPr>
        <w:t>hồ sơ</w:t>
      </w:r>
      <w:r w:rsidR="008E4754" w:rsidRPr="00217EF3">
        <w:rPr>
          <w:rStyle w:val="BodyTextChar1"/>
          <w:rFonts w:ascii="Arial" w:hAnsi="Arial" w:cs="Arial"/>
          <w:i/>
          <w:iCs/>
          <w:sz w:val="20"/>
          <w:szCs w:val="20"/>
          <w:lang w:eastAsia="vi-VN"/>
        </w:rPr>
        <w:t xml:space="preserve"> xét tặng danh hiệu “G</w:t>
      </w:r>
      <w:r w:rsidR="008E4754" w:rsidRPr="00217EF3">
        <w:rPr>
          <w:rStyle w:val="BodyTextChar1"/>
          <w:rFonts w:ascii="Arial" w:hAnsi="Arial" w:cs="Arial"/>
          <w:i/>
          <w:iCs/>
          <w:sz w:val="20"/>
          <w:szCs w:val="20"/>
          <w:lang w:val="en-US" w:eastAsia="vi-VN"/>
        </w:rPr>
        <w:t>i</w:t>
      </w:r>
      <w:r w:rsidRPr="00217EF3">
        <w:rPr>
          <w:rStyle w:val="BodyTextChar1"/>
          <w:rFonts w:ascii="Arial" w:hAnsi="Arial" w:cs="Arial"/>
          <w:i/>
          <w:iCs/>
          <w:sz w:val="20"/>
          <w:szCs w:val="20"/>
          <w:lang w:eastAsia="vi-VN"/>
        </w:rPr>
        <w:t xml:space="preserve">a đình </w:t>
      </w:r>
      <w:r w:rsidR="00902E60" w:rsidRPr="00217EF3">
        <w:rPr>
          <w:rStyle w:val="BodyTextChar1"/>
          <w:rFonts w:ascii="Arial" w:hAnsi="Arial" w:cs="Arial"/>
          <w:i/>
          <w:iCs/>
          <w:sz w:val="20"/>
          <w:szCs w:val="20"/>
          <w:lang w:eastAsia="vi-VN"/>
        </w:rPr>
        <w:t>văn hóa</w:t>
      </w:r>
      <w:r w:rsidRPr="00217EF3">
        <w:rPr>
          <w:rStyle w:val="BodyTextChar1"/>
          <w:rFonts w:ascii="Arial" w:hAnsi="Arial" w:cs="Arial"/>
          <w:i/>
          <w:iCs/>
          <w:sz w:val="20"/>
          <w:szCs w:val="20"/>
          <w:lang w:eastAsia="vi-VN"/>
        </w:rPr>
        <w:t xml:space="preserve"> ”, “Thôn, tổ dân phố </w:t>
      </w:r>
      <w:r w:rsidR="00902E60" w:rsidRPr="00217EF3">
        <w:rPr>
          <w:rStyle w:val="BodyTextChar1"/>
          <w:rFonts w:ascii="Arial" w:hAnsi="Arial" w:cs="Arial"/>
          <w:i/>
          <w:iCs/>
          <w:sz w:val="20"/>
          <w:szCs w:val="20"/>
          <w:lang w:eastAsia="vi-VN"/>
        </w:rPr>
        <w:t>văn hóa</w:t>
      </w:r>
      <w:r w:rsidRPr="00217EF3">
        <w:rPr>
          <w:rStyle w:val="BodyTextChar1"/>
          <w:rFonts w:ascii="Arial" w:hAnsi="Arial" w:cs="Arial"/>
          <w:i/>
          <w:iCs/>
          <w:sz w:val="20"/>
          <w:szCs w:val="20"/>
          <w:lang w:eastAsia="vi-VN"/>
        </w:rPr>
        <w:t xml:space="preserve"> ”, “Xã, phường, thị trấn tiêu </w:t>
      </w:r>
      <w:r w:rsidR="00217EF3" w:rsidRPr="00217EF3">
        <w:rPr>
          <w:rStyle w:val="BodyTextChar1"/>
          <w:rFonts w:ascii="Arial" w:hAnsi="Arial" w:cs="Arial"/>
          <w:i/>
          <w:iCs/>
          <w:sz w:val="20"/>
          <w:szCs w:val="20"/>
          <w:lang w:eastAsia="vi-VN"/>
        </w:rPr>
        <w:t>biểu</w:t>
      </w:r>
      <w:r w:rsidRPr="00217EF3">
        <w:rPr>
          <w:rStyle w:val="BodyTextChar1"/>
          <w:rFonts w:ascii="Arial" w:hAnsi="Arial" w:cs="Arial"/>
          <w:i/>
          <w:iCs/>
          <w:sz w:val="20"/>
          <w:szCs w:val="20"/>
          <w:lang w:eastAsia="vi-VN"/>
        </w:rPr>
        <w:t xml:space="preserve"> ”;</w:t>
      </w:r>
    </w:p>
    <w:p w:rsidR="001363CB" w:rsidRPr="00217EF3" w:rsidRDefault="00187BF5" w:rsidP="008E4754">
      <w:pPr>
        <w:pStyle w:val="BodyText"/>
        <w:tabs>
          <w:tab w:val="right" w:leader="dot" w:pos="4820"/>
        </w:tabs>
        <w:spacing w:after="120" w:line="240" w:lineRule="auto"/>
        <w:ind w:firstLine="720"/>
        <w:jc w:val="both"/>
        <w:rPr>
          <w:rFonts w:ascii="Arial" w:hAnsi="Arial" w:cs="Arial"/>
          <w:sz w:val="20"/>
          <w:szCs w:val="20"/>
        </w:rPr>
      </w:pPr>
      <w:r>
        <w:rPr>
          <w:rStyle w:val="BodyTextChar1"/>
          <w:rFonts w:ascii="Arial" w:hAnsi="Arial" w:cs="Arial"/>
          <w:i/>
          <w:iCs/>
          <w:sz w:val="20"/>
          <w:szCs w:val="20"/>
          <w:lang w:eastAsia="vi-VN"/>
        </w:rPr>
        <w:t>Căn cứ Quyết định số ...</w:t>
      </w:r>
      <w:r w:rsidR="001363CB" w:rsidRPr="00217EF3">
        <w:rPr>
          <w:rStyle w:val="BodyTextChar1"/>
          <w:rFonts w:ascii="Arial" w:hAnsi="Arial" w:cs="Arial"/>
          <w:i/>
          <w:iCs/>
          <w:sz w:val="20"/>
          <w:szCs w:val="20"/>
          <w:lang w:eastAsia="vi-VN"/>
        </w:rPr>
        <w:t xml:space="preserve">/QĐ-UBND ngày ... tháng ... năm 20... của </w:t>
      </w:r>
      <w:r w:rsidR="00F709FD" w:rsidRPr="00217EF3">
        <w:rPr>
          <w:rStyle w:val="BodyTextChar1"/>
          <w:rFonts w:ascii="Arial" w:hAnsi="Arial" w:cs="Arial"/>
          <w:i/>
          <w:iCs/>
          <w:sz w:val="20"/>
          <w:szCs w:val="20"/>
          <w:lang w:eastAsia="vi-VN"/>
        </w:rPr>
        <w:t>Ủy ban</w:t>
      </w:r>
      <w:r w:rsidR="001363CB" w:rsidRPr="00217EF3">
        <w:rPr>
          <w:rStyle w:val="BodyTextChar1"/>
          <w:rFonts w:ascii="Arial" w:hAnsi="Arial" w:cs="Arial"/>
          <w:i/>
          <w:iCs/>
          <w:sz w:val="20"/>
          <w:szCs w:val="20"/>
          <w:lang w:eastAsia="vi-VN"/>
        </w:rPr>
        <w:t xml:space="preserve"> nhân dân tỉnh ...(4)... quy định </w:t>
      </w:r>
      <w:r w:rsidR="00217EF3" w:rsidRPr="00217EF3">
        <w:rPr>
          <w:rStyle w:val="BodyTextChar1"/>
          <w:rFonts w:ascii="Arial" w:hAnsi="Arial" w:cs="Arial"/>
          <w:i/>
          <w:iCs/>
          <w:sz w:val="20"/>
          <w:szCs w:val="20"/>
          <w:lang w:eastAsia="vi-VN"/>
        </w:rPr>
        <w:t>chi tiết</w:t>
      </w:r>
      <w:r w:rsidR="001363CB" w:rsidRPr="00217EF3">
        <w:rPr>
          <w:rStyle w:val="BodyTextChar1"/>
          <w:rFonts w:ascii="Arial" w:hAnsi="Arial" w:cs="Arial"/>
          <w:i/>
          <w:iCs/>
          <w:sz w:val="20"/>
          <w:szCs w:val="20"/>
          <w:lang w:eastAsia="vi-VN"/>
        </w:rPr>
        <w:t xml:space="preserve"> tiêu chuẩn xét tặng danh hiệu “Gia đình </w:t>
      </w:r>
      <w:r w:rsidR="00902E60" w:rsidRPr="00217EF3">
        <w:rPr>
          <w:rStyle w:val="BodyTextChar1"/>
          <w:rFonts w:ascii="Arial" w:hAnsi="Arial" w:cs="Arial"/>
          <w:i/>
          <w:iCs/>
          <w:sz w:val="20"/>
          <w:szCs w:val="20"/>
          <w:lang w:eastAsia="vi-VN"/>
        </w:rPr>
        <w:t>văn hóa</w:t>
      </w:r>
      <w:r w:rsidR="001363CB" w:rsidRPr="00217EF3">
        <w:rPr>
          <w:rStyle w:val="BodyTextChar1"/>
          <w:rFonts w:ascii="Arial" w:hAnsi="Arial" w:cs="Arial"/>
          <w:i/>
          <w:iCs/>
          <w:sz w:val="20"/>
          <w:szCs w:val="20"/>
          <w:lang w:eastAsia="vi-VN"/>
        </w:rPr>
        <w:t xml:space="preserve">”, “Thôn, tổ </w:t>
      </w:r>
      <w:r w:rsidR="008E4754" w:rsidRPr="00217EF3">
        <w:rPr>
          <w:rStyle w:val="BodyTextChar1"/>
          <w:rFonts w:ascii="Arial" w:hAnsi="Arial" w:cs="Arial"/>
          <w:i/>
          <w:iCs/>
          <w:sz w:val="20"/>
          <w:szCs w:val="20"/>
          <w:lang w:eastAsia="vi-VN"/>
        </w:rPr>
        <w:t>dân phố</w:t>
      </w:r>
      <w:r w:rsidR="001363CB" w:rsidRPr="00217EF3">
        <w:rPr>
          <w:rStyle w:val="BodyTextChar1"/>
          <w:rFonts w:ascii="Arial" w:hAnsi="Arial" w:cs="Arial"/>
          <w:i/>
          <w:iCs/>
          <w:sz w:val="20"/>
          <w:szCs w:val="20"/>
          <w:lang w:eastAsia="vi-VN"/>
        </w:rPr>
        <w:t xml:space="preserve"> </w:t>
      </w:r>
      <w:r w:rsidR="00902E60" w:rsidRPr="00217EF3">
        <w:rPr>
          <w:rStyle w:val="BodyTextChar1"/>
          <w:rFonts w:ascii="Arial" w:hAnsi="Arial" w:cs="Arial"/>
          <w:i/>
          <w:iCs/>
          <w:sz w:val="20"/>
          <w:szCs w:val="20"/>
          <w:lang w:eastAsia="vi-VN"/>
        </w:rPr>
        <w:t>văn hóa</w:t>
      </w:r>
      <w:r w:rsidR="001363CB" w:rsidRPr="00217EF3">
        <w:rPr>
          <w:rStyle w:val="BodyTextChar1"/>
          <w:rFonts w:ascii="Arial" w:hAnsi="Arial" w:cs="Arial"/>
          <w:i/>
          <w:iCs/>
          <w:sz w:val="20"/>
          <w:szCs w:val="20"/>
          <w:lang w:eastAsia="vi-VN"/>
        </w:rPr>
        <w:t xml:space="preserve">”, “Xã, phường, thị trấn tiêu </w:t>
      </w:r>
      <w:r w:rsidR="00217EF3" w:rsidRPr="00217EF3">
        <w:rPr>
          <w:rStyle w:val="BodyTextChar1"/>
          <w:rFonts w:ascii="Arial" w:hAnsi="Arial" w:cs="Arial"/>
          <w:i/>
          <w:iCs/>
          <w:sz w:val="20"/>
          <w:szCs w:val="20"/>
          <w:lang w:eastAsia="vi-VN"/>
        </w:rPr>
        <w:t>biểu</w:t>
      </w:r>
      <w:r w:rsidR="001363CB" w:rsidRPr="00217EF3">
        <w:rPr>
          <w:rStyle w:val="BodyTextChar1"/>
          <w:rFonts w:ascii="Arial" w:hAnsi="Arial" w:cs="Arial"/>
          <w:i/>
          <w:iCs/>
          <w:sz w:val="20"/>
          <w:szCs w:val="20"/>
          <w:lang w:eastAsia="vi-VN"/>
        </w:rPr>
        <w:t>” tr</w:t>
      </w:r>
      <w:r>
        <w:rPr>
          <w:rStyle w:val="BodyTextChar1"/>
          <w:rFonts w:ascii="Arial" w:hAnsi="Arial" w:cs="Arial"/>
          <w:i/>
          <w:iCs/>
          <w:sz w:val="20"/>
          <w:szCs w:val="20"/>
          <w:lang w:eastAsia="vi-VN"/>
        </w:rPr>
        <w:t>ên địa bàn tỉnh/thành phố...(4).....</w:t>
      </w:r>
      <w:r w:rsidR="001363CB" w:rsidRPr="00217EF3">
        <w:rPr>
          <w:rStyle w:val="BodyTextChar1"/>
          <w:rFonts w:ascii="Arial" w:hAnsi="Arial" w:cs="Arial"/>
          <w:i/>
          <w:iCs/>
          <w:sz w:val="20"/>
          <w:szCs w:val="20"/>
          <w:lang w:eastAsia="vi-VN"/>
        </w:rPr>
        <w:t>;</w:t>
      </w:r>
    </w:p>
    <w:p w:rsidR="001363CB" w:rsidRPr="00217EF3" w:rsidRDefault="004A54ED" w:rsidP="004A54ED">
      <w:pPr>
        <w:pStyle w:val="BodyText"/>
        <w:spacing w:after="0" w:line="240" w:lineRule="auto"/>
        <w:ind w:firstLine="720"/>
        <w:jc w:val="both"/>
        <w:rPr>
          <w:rFonts w:ascii="Arial" w:hAnsi="Arial" w:cs="Arial"/>
          <w:sz w:val="20"/>
          <w:szCs w:val="20"/>
        </w:rPr>
      </w:pPr>
      <w:r w:rsidRPr="00217EF3">
        <w:rPr>
          <w:rStyle w:val="BodyTextChar1"/>
          <w:rFonts w:ascii="Arial" w:hAnsi="Arial" w:cs="Arial"/>
          <w:i/>
          <w:iCs/>
          <w:sz w:val="20"/>
          <w:szCs w:val="20"/>
          <w:lang w:val="en-US" w:eastAsia="vi-VN"/>
        </w:rPr>
        <w:t>Xé</w:t>
      </w:r>
      <w:r w:rsidR="001363CB" w:rsidRPr="00217EF3">
        <w:rPr>
          <w:rStyle w:val="BodyTextChar1"/>
          <w:rFonts w:ascii="Arial" w:hAnsi="Arial" w:cs="Arial"/>
          <w:i/>
          <w:iCs/>
          <w:sz w:val="20"/>
          <w:szCs w:val="20"/>
          <w:lang w:eastAsia="vi-VN"/>
        </w:rPr>
        <w:t xml:space="preserve">t đề nghị của Chủ tịch </w:t>
      </w:r>
      <w:r w:rsidR="00F709FD" w:rsidRPr="00217EF3">
        <w:rPr>
          <w:rStyle w:val="BodyTextChar1"/>
          <w:rFonts w:ascii="Arial" w:hAnsi="Arial" w:cs="Arial"/>
          <w:i/>
          <w:iCs/>
          <w:sz w:val="20"/>
          <w:szCs w:val="20"/>
          <w:lang w:eastAsia="vi-VN"/>
        </w:rPr>
        <w:t>Ủy ban</w:t>
      </w:r>
      <w:r w:rsidR="001363CB" w:rsidRPr="00217EF3">
        <w:rPr>
          <w:rStyle w:val="BodyTextChar1"/>
          <w:rFonts w:ascii="Arial" w:hAnsi="Arial" w:cs="Arial"/>
          <w:i/>
          <w:iCs/>
          <w:sz w:val="20"/>
          <w:szCs w:val="20"/>
          <w:lang w:eastAsia="vi-VN"/>
        </w:rPr>
        <w:t xml:space="preserve"> nhân dân quận/huyện</w:t>
      </w:r>
      <w:r w:rsidRPr="00217EF3">
        <w:rPr>
          <w:rStyle w:val="BodyTextChar1"/>
          <w:rFonts w:ascii="Arial" w:hAnsi="Arial" w:cs="Arial"/>
          <w:i/>
          <w:iCs/>
          <w:sz w:val="20"/>
          <w:szCs w:val="20"/>
          <w:lang w:eastAsia="vi-VN"/>
        </w:rPr>
        <w:t>/thị xã/thành ph</w:t>
      </w:r>
      <w:r w:rsidRPr="00217EF3">
        <w:rPr>
          <w:rStyle w:val="BodyTextChar1"/>
          <w:rFonts w:ascii="Arial" w:hAnsi="Arial" w:cs="Arial"/>
          <w:i/>
          <w:iCs/>
          <w:sz w:val="20"/>
          <w:szCs w:val="20"/>
          <w:lang w:val="en-US" w:eastAsia="vi-VN"/>
        </w:rPr>
        <w:t>ố</w:t>
      </w:r>
      <w:r w:rsidR="001363CB" w:rsidRPr="00217EF3">
        <w:rPr>
          <w:rStyle w:val="BodyTextChar1"/>
          <w:rFonts w:ascii="Arial" w:hAnsi="Arial" w:cs="Arial"/>
          <w:i/>
          <w:iCs/>
          <w:sz w:val="20"/>
          <w:szCs w:val="20"/>
          <w:lang w:eastAsia="vi-VN"/>
        </w:rPr>
        <w:t>...(3)...</w:t>
      </w:r>
    </w:p>
    <w:p w:rsidR="008E4754" w:rsidRPr="00217EF3" w:rsidRDefault="008E4754" w:rsidP="004A54ED">
      <w:pPr>
        <w:pStyle w:val="Heading20"/>
        <w:keepNext/>
        <w:keepLines/>
        <w:spacing w:after="0" w:line="240" w:lineRule="auto"/>
        <w:jc w:val="center"/>
        <w:rPr>
          <w:rStyle w:val="Heading2"/>
          <w:rFonts w:ascii="Arial" w:hAnsi="Arial" w:cs="Arial"/>
          <w:b/>
          <w:bCs/>
          <w:sz w:val="20"/>
          <w:szCs w:val="20"/>
          <w:lang w:eastAsia="vi-VN"/>
        </w:rPr>
      </w:pPr>
      <w:bookmarkStart w:id="208" w:name="bookmark253"/>
      <w:bookmarkStart w:id="209" w:name="bookmark254"/>
      <w:bookmarkStart w:id="210" w:name="bookmark255"/>
    </w:p>
    <w:p w:rsidR="001363CB" w:rsidRPr="00217EF3" w:rsidRDefault="008E4754" w:rsidP="004A54ED">
      <w:pPr>
        <w:pStyle w:val="Heading20"/>
        <w:keepNext/>
        <w:keepLines/>
        <w:spacing w:after="0" w:line="240" w:lineRule="auto"/>
        <w:jc w:val="center"/>
        <w:rPr>
          <w:rStyle w:val="Heading2"/>
          <w:rFonts w:ascii="Arial" w:hAnsi="Arial" w:cs="Arial"/>
          <w:b/>
          <w:bCs/>
          <w:sz w:val="20"/>
          <w:szCs w:val="20"/>
          <w:lang w:eastAsia="vi-VN"/>
        </w:rPr>
      </w:pPr>
      <w:r w:rsidRPr="00217EF3">
        <w:rPr>
          <w:rStyle w:val="Heading2"/>
          <w:rFonts w:ascii="Arial" w:hAnsi="Arial" w:cs="Arial"/>
          <w:b/>
          <w:bCs/>
          <w:sz w:val="20"/>
          <w:szCs w:val="20"/>
          <w:lang w:eastAsia="vi-VN"/>
        </w:rPr>
        <w:t>Q</w:t>
      </w:r>
      <w:r w:rsidRPr="00217EF3">
        <w:rPr>
          <w:rStyle w:val="Heading2"/>
          <w:rFonts w:ascii="Arial" w:hAnsi="Arial" w:cs="Arial"/>
          <w:b/>
          <w:bCs/>
          <w:sz w:val="20"/>
          <w:szCs w:val="20"/>
          <w:lang w:val="en-US" w:eastAsia="vi-VN"/>
        </w:rPr>
        <w:t>UYẾ</w:t>
      </w:r>
      <w:r w:rsidR="001363CB" w:rsidRPr="00217EF3">
        <w:rPr>
          <w:rStyle w:val="Heading2"/>
          <w:rFonts w:ascii="Arial" w:hAnsi="Arial" w:cs="Arial"/>
          <w:b/>
          <w:bCs/>
          <w:sz w:val="20"/>
          <w:szCs w:val="20"/>
          <w:lang w:eastAsia="vi-VN"/>
        </w:rPr>
        <w:t>T ĐỊNH:</w:t>
      </w:r>
      <w:bookmarkEnd w:id="208"/>
      <w:bookmarkEnd w:id="209"/>
      <w:bookmarkEnd w:id="210"/>
    </w:p>
    <w:p w:rsidR="008E4754" w:rsidRPr="00217EF3" w:rsidRDefault="008E4754" w:rsidP="004A54ED">
      <w:pPr>
        <w:pStyle w:val="Heading20"/>
        <w:keepNext/>
        <w:keepLines/>
        <w:spacing w:after="0" w:line="240" w:lineRule="auto"/>
        <w:jc w:val="center"/>
        <w:rPr>
          <w:rFonts w:ascii="Arial" w:hAnsi="Arial" w:cs="Arial"/>
          <w:sz w:val="20"/>
          <w:szCs w:val="20"/>
        </w:rPr>
      </w:pP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1. </w:t>
      </w:r>
      <w:r w:rsidRPr="00217EF3">
        <w:rPr>
          <w:rStyle w:val="BodyTextChar1"/>
          <w:rFonts w:ascii="Arial" w:hAnsi="Arial" w:cs="Arial"/>
          <w:sz w:val="20"/>
          <w:szCs w:val="20"/>
          <w:lang w:eastAsia="vi-VN"/>
        </w:rPr>
        <w:t>Tặng các xã, phường, thị trấn trong danh sách kèm theo Quyết định này đạt danh hiệu “Xã, phường, thị trấn tiêu biểu ” năm ...(2).</w:t>
      </w:r>
    </w:p>
    <w:p w:rsidR="001363CB" w:rsidRPr="00217EF3" w:rsidRDefault="001363CB"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b/>
          <w:bCs/>
          <w:sz w:val="20"/>
          <w:szCs w:val="20"/>
          <w:lang w:eastAsia="vi-VN"/>
        </w:rPr>
        <w:t xml:space="preserve">Điều 2. </w:t>
      </w:r>
      <w:r w:rsidRPr="00217EF3">
        <w:rPr>
          <w:rStyle w:val="BodyTextChar1"/>
          <w:rFonts w:ascii="Arial" w:hAnsi="Arial" w:cs="Arial"/>
          <w:sz w:val="20"/>
          <w:szCs w:val="20"/>
          <w:lang w:eastAsia="vi-VN"/>
        </w:rPr>
        <w:t>Quyết định này có hiệu lực thi hành kể từ ngày ký.</w:t>
      </w:r>
    </w:p>
    <w:p w:rsidR="001363CB" w:rsidRPr="00217EF3" w:rsidRDefault="001363CB" w:rsidP="004A54ED">
      <w:pPr>
        <w:pStyle w:val="BodyText"/>
        <w:spacing w:after="0" w:line="240" w:lineRule="auto"/>
        <w:ind w:firstLine="720"/>
        <w:jc w:val="both"/>
        <w:rPr>
          <w:rStyle w:val="BodyTextChar1"/>
          <w:rFonts w:ascii="Arial" w:hAnsi="Arial" w:cs="Arial"/>
          <w:sz w:val="20"/>
          <w:szCs w:val="20"/>
          <w:lang w:eastAsia="vi-VN"/>
        </w:rPr>
      </w:pPr>
      <w:r w:rsidRPr="00217EF3">
        <w:rPr>
          <w:rStyle w:val="BodyTextChar1"/>
          <w:rFonts w:ascii="Arial" w:hAnsi="Arial" w:cs="Arial"/>
          <w:b/>
          <w:bCs/>
          <w:sz w:val="20"/>
          <w:szCs w:val="20"/>
          <w:lang w:eastAsia="vi-VN"/>
        </w:rPr>
        <w:t xml:space="preserve">Điều 3. </w:t>
      </w:r>
      <w:r w:rsidRPr="00217EF3">
        <w:rPr>
          <w:rStyle w:val="BodyTextChar1"/>
          <w:rFonts w:ascii="Arial" w:hAnsi="Arial" w:cs="Arial"/>
          <w:sz w:val="20"/>
          <w:szCs w:val="20"/>
          <w:lang w:eastAsia="vi-VN"/>
        </w:rPr>
        <w:t xml:space="preserve">Chủ tịch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quận/huyện/thị xã/thành phố...(3)..., Chánh Văn phòng </w:t>
      </w:r>
      <w:r w:rsidR="00F709FD" w:rsidRPr="00217EF3">
        <w:rPr>
          <w:rStyle w:val="BodyTextChar1"/>
          <w:rFonts w:ascii="Arial" w:hAnsi="Arial" w:cs="Arial"/>
          <w:sz w:val="20"/>
          <w:szCs w:val="20"/>
          <w:lang w:eastAsia="vi-VN"/>
        </w:rPr>
        <w:t>Ủy ban</w:t>
      </w:r>
      <w:r w:rsidRPr="00217EF3">
        <w:rPr>
          <w:rStyle w:val="BodyTextChar1"/>
          <w:rFonts w:ascii="Arial" w:hAnsi="Arial" w:cs="Arial"/>
          <w:sz w:val="20"/>
          <w:szCs w:val="20"/>
          <w:lang w:eastAsia="vi-VN"/>
        </w:rPr>
        <w:t xml:space="preserve"> nhân dân tỉnh/thành phố.. .(4)..., Thủ trưởng các cơ quan, tổ chức liên quan và các xã, phường, thị trấn có tên tại Điều 1 chịu trách nhiệm thi hành Quyết định này.</w:t>
      </w:r>
    </w:p>
    <w:p w:rsidR="008E4754" w:rsidRPr="00217EF3" w:rsidRDefault="008E4754" w:rsidP="004A54ED">
      <w:pPr>
        <w:pStyle w:val="BodyText"/>
        <w:spacing w:after="0" w:line="240" w:lineRule="auto"/>
        <w:ind w:firstLine="0"/>
        <w:rPr>
          <w:rFonts w:ascii="Arial" w:hAnsi="Arial" w:cs="Arial"/>
          <w:sz w:val="20"/>
          <w:szCs w:val="20"/>
        </w:rPr>
      </w:pPr>
    </w:p>
    <w:tbl>
      <w:tblPr>
        <w:tblW w:w="5000" w:type="pct"/>
        <w:tblLook w:val="04A0" w:firstRow="1" w:lastRow="0" w:firstColumn="1" w:lastColumn="0" w:noHBand="0" w:noVBand="1"/>
      </w:tblPr>
      <w:tblGrid>
        <w:gridCol w:w="4510"/>
        <w:gridCol w:w="4510"/>
      </w:tblGrid>
      <w:tr w:rsidR="00217EF3" w:rsidRPr="00E404FF" w:rsidTr="00E404FF">
        <w:tc>
          <w:tcPr>
            <w:tcW w:w="2500" w:type="pct"/>
            <w:shd w:val="clear" w:color="auto" w:fill="auto"/>
          </w:tcPr>
          <w:p w:rsidR="008E4754" w:rsidRPr="00E404FF" w:rsidRDefault="008E4754" w:rsidP="00E404FF">
            <w:pPr>
              <w:pStyle w:val="BodyText"/>
              <w:spacing w:after="0" w:line="240" w:lineRule="auto"/>
              <w:ind w:firstLine="0"/>
              <w:rPr>
                <w:rStyle w:val="BodyTextChar1"/>
                <w:rFonts w:ascii="Arial" w:hAnsi="Arial" w:cs="Arial"/>
                <w:b/>
                <w:i/>
                <w:iCs/>
                <w:sz w:val="20"/>
                <w:szCs w:val="20"/>
                <w:lang w:eastAsia="vi-VN"/>
              </w:rPr>
            </w:pPr>
            <w:r w:rsidRPr="00E404FF">
              <w:rPr>
                <w:rStyle w:val="BodyTextChar1"/>
                <w:rFonts w:ascii="Arial" w:hAnsi="Arial" w:cs="Arial"/>
                <w:b/>
                <w:i/>
                <w:iCs/>
                <w:sz w:val="20"/>
                <w:szCs w:val="20"/>
                <w:lang w:eastAsia="vi-VN"/>
              </w:rPr>
              <w:t>Nơi nhận:</w:t>
            </w:r>
          </w:p>
          <w:p w:rsidR="008E4754" w:rsidRPr="00E404FF" w:rsidRDefault="008E4754" w:rsidP="00E404FF">
            <w:pPr>
              <w:pStyle w:val="BodyText"/>
              <w:spacing w:after="0" w:line="240" w:lineRule="auto"/>
              <w:ind w:firstLine="0"/>
              <w:rPr>
                <w:rStyle w:val="BodyTextChar1"/>
                <w:rFonts w:ascii="Arial" w:hAnsi="Arial" w:cs="Arial"/>
                <w:iCs/>
                <w:sz w:val="20"/>
                <w:szCs w:val="20"/>
                <w:lang w:val="en-US" w:eastAsia="vi-VN"/>
              </w:rPr>
            </w:pPr>
            <w:r w:rsidRPr="00E404FF">
              <w:rPr>
                <w:rStyle w:val="BodyTextChar1"/>
                <w:rFonts w:ascii="Arial" w:hAnsi="Arial" w:cs="Arial"/>
                <w:iCs/>
                <w:sz w:val="20"/>
                <w:szCs w:val="20"/>
                <w:lang w:val="en-US" w:eastAsia="vi-VN"/>
              </w:rPr>
              <w:t>-  ……………;</w:t>
            </w:r>
          </w:p>
          <w:p w:rsidR="008E4754" w:rsidRPr="00E404FF" w:rsidRDefault="008E4754" w:rsidP="00E404FF">
            <w:pPr>
              <w:pStyle w:val="BodyText"/>
              <w:spacing w:after="0" w:line="240" w:lineRule="auto"/>
              <w:ind w:firstLine="0"/>
              <w:rPr>
                <w:rStyle w:val="BodyTextChar1"/>
                <w:rFonts w:ascii="Arial" w:hAnsi="Arial" w:cs="Arial"/>
                <w:iCs/>
                <w:sz w:val="20"/>
                <w:szCs w:val="20"/>
                <w:lang w:val="en-US" w:eastAsia="vi-VN"/>
              </w:rPr>
            </w:pPr>
            <w:r w:rsidRPr="00E404FF">
              <w:rPr>
                <w:rStyle w:val="BodyTextChar1"/>
                <w:rFonts w:ascii="Arial" w:hAnsi="Arial" w:cs="Arial"/>
                <w:iCs/>
                <w:sz w:val="20"/>
                <w:szCs w:val="20"/>
                <w:lang w:val="en-US" w:eastAsia="vi-VN"/>
              </w:rPr>
              <w:t>- Lưu: VT,……</w:t>
            </w:r>
          </w:p>
          <w:p w:rsidR="008E4754" w:rsidRPr="00E404FF" w:rsidRDefault="008E4754" w:rsidP="00E404FF">
            <w:pPr>
              <w:pStyle w:val="BodyText"/>
              <w:spacing w:after="0" w:line="240" w:lineRule="auto"/>
              <w:ind w:firstLine="0"/>
              <w:rPr>
                <w:rFonts w:ascii="Arial" w:hAnsi="Arial" w:cs="Arial"/>
                <w:sz w:val="20"/>
                <w:szCs w:val="20"/>
              </w:rPr>
            </w:pPr>
          </w:p>
        </w:tc>
        <w:tc>
          <w:tcPr>
            <w:tcW w:w="2500" w:type="pct"/>
            <w:shd w:val="clear" w:color="auto" w:fill="auto"/>
          </w:tcPr>
          <w:p w:rsidR="008E4754" w:rsidRPr="00E404FF" w:rsidRDefault="008E4754" w:rsidP="00E404FF">
            <w:pPr>
              <w:pStyle w:val="BodyText"/>
              <w:tabs>
                <w:tab w:val="left" w:pos="6687"/>
              </w:tabs>
              <w:spacing w:after="0" w:line="240" w:lineRule="auto"/>
              <w:ind w:firstLine="0"/>
              <w:jc w:val="center"/>
              <w:rPr>
                <w:rFonts w:ascii="Arial" w:hAnsi="Arial" w:cs="Arial"/>
                <w:sz w:val="20"/>
                <w:szCs w:val="20"/>
              </w:rPr>
            </w:pPr>
            <w:r w:rsidRPr="00E404FF">
              <w:rPr>
                <w:rStyle w:val="BodyTextChar1"/>
                <w:rFonts w:ascii="Arial" w:hAnsi="Arial" w:cs="Arial"/>
                <w:b/>
                <w:bCs/>
                <w:sz w:val="20"/>
                <w:szCs w:val="20"/>
                <w:lang w:eastAsia="vi-VN"/>
              </w:rPr>
              <w:t>CHỦ TỊCH</w:t>
            </w:r>
          </w:p>
          <w:p w:rsidR="008E4754" w:rsidRPr="00E404FF" w:rsidRDefault="004A54ED" w:rsidP="00E404FF">
            <w:pPr>
              <w:pStyle w:val="BodyText"/>
              <w:tabs>
                <w:tab w:val="left" w:pos="5310"/>
              </w:tabs>
              <w:spacing w:after="0" w:line="240" w:lineRule="auto"/>
              <w:ind w:firstLine="0"/>
              <w:jc w:val="center"/>
              <w:rPr>
                <w:rFonts w:ascii="Arial" w:hAnsi="Arial" w:cs="Arial"/>
                <w:sz w:val="20"/>
                <w:szCs w:val="20"/>
              </w:rPr>
            </w:pPr>
            <w:r w:rsidRPr="00E404FF">
              <w:rPr>
                <w:rStyle w:val="BodyTextChar1"/>
                <w:rFonts w:ascii="Arial" w:hAnsi="Arial" w:cs="Arial"/>
                <w:i/>
                <w:iCs/>
                <w:sz w:val="20"/>
                <w:szCs w:val="20"/>
                <w:lang w:val="en-US" w:eastAsia="vi-VN"/>
              </w:rPr>
              <w:t>(</w:t>
            </w:r>
            <w:r w:rsidR="008E4754" w:rsidRPr="00E404FF">
              <w:rPr>
                <w:rStyle w:val="BodyTextChar1"/>
                <w:rFonts w:ascii="Arial" w:hAnsi="Arial" w:cs="Arial"/>
                <w:i/>
                <w:iCs/>
                <w:sz w:val="20"/>
                <w:szCs w:val="20"/>
                <w:lang w:val="en-US" w:eastAsia="vi-VN"/>
              </w:rPr>
              <w:t xml:space="preserve">Ký, </w:t>
            </w:r>
            <w:r w:rsidR="008E4754" w:rsidRPr="00E404FF">
              <w:rPr>
                <w:rStyle w:val="BodyTextChar1"/>
                <w:rFonts w:ascii="Arial" w:hAnsi="Arial" w:cs="Arial"/>
                <w:i/>
                <w:iCs/>
                <w:sz w:val="20"/>
                <w:szCs w:val="20"/>
                <w:lang w:eastAsia="vi-VN"/>
              </w:rPr>
              <w:t>ghi rõ họ tên, đóng dấu)</w:t>
            </w:r>
          </w:p>
          <w:p w:rsidR="008E4754" w:rsidRPr="00E404FF" w:rsidRDefault="008E4754" w:rsidP="00E404FF">
            <w:pPr>
              <w:pStyle w:val="BodyText"/>
              <w:spacing w:after="0" w:line="240" w:lineRule="auto"/>
              <w:ind w:firstLine="0"/>
              <w:jc w:val="center"/>
              <w:rPr>
                <w:rFonts w:ascii="Arial" w:hAnsi="Arial" w:cs="Arial"/>
                <w:sz w:val="20"/>
                <w:szCs w:val="20"/>
              </w:rPr>
            </w:pPr>
          </w:p>
        </w:tc>
      </w:tr>
    </w:tbl>
    <w:p w:rsidR="008E4754" w:rsidRPr="00217EF3" w:rsidRDefault="008E4754" w:rsidP="004A54ED">
      <w:pPr>
        <w:pStyle w:val="BodyText"/>
        <w:tabs>
          <w:tab w:val="left" w:pos="6687"/>
        </w:tabs>
        <w:spacing w:after="0" w:line="240" w:lineRule="auto"/>
        <w:ind w:firstLine="0"/>
        <w:rPr>
          <w:rFonts w:ascii="Arial" w:hAnsi="Arial" w:cs="Arial"/>
          <w:sz w:val="20"/>
          <w:szCs w:val="20"/>
        </w:rPr>
      </w:pPr>
    </w:p>
    <w:p w:rsidR="008E4754" w:rsidRPr="00217EF3" w:rsidRDefault="008E4754" w:rsidP="008E4754">
      <w:pPr>
        <w:pStyle w:val="BodyText"/>
        <w:spacing w:after="120" w:line="240" w:lineRule="auto"/>
        <w:ind w:firstLine="720"/>
        <w:jc w:val="both"/>
        <w:rPr>
          <w:rFonts w:ascii="Arial" w:hAnsi="Arial" w:cs="Arial"/>
          <w:sz w:val="20"/>
          <w:szCs w:val="20"/>
        </w:rPr>
      </w:pPr>
      <w:r w:rsidRPr="00217EF3">
        <w:rPr>
          <w:rStyle w:val="BodyTextChar1"/>
          <w:rFonts w:ascii="Arial" w:hAnsi="Arial" w:cs="Arial"/>
          <w:i/>
          <w:iCs/>
          <w:sz w:val="20"/>
          <w:szCs w:val="20"/>
          <w:lang w:eastAsia="vi-VN"/>
        </w:rPr>
        <w:t>Ghi chú:</w:t>
      </w:r>
    </w:p>
    <w:p w:rsidR="008E4754" w:rsidRPr="00217EF3" w:rsidRDefault="008E4754" w:rsidP="008E4754">
      <w:pPr>
        <w:pStyle w:val="BodyText"/>
        <w:tabs>
          <w:tab w:val="left" w:pos="191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(1) </w:t>
      </w:r>
      <w:r w:rsidRPr="00217EF3">
        <w:rPr>
          <w:rStyle w:val="BodyTextChar1"/>
          <w:rFonts w:ascii="Arial" w:hAnsi="Arial" w:cs="Arial"/>
          <w:sz w:val="20"/>
          <w:szCs w:val="20"/>
          <w:lang w:eastAsia="vi-VN"/>
        </w:rPr>
        <w:t>Địa danh nơi đơn vị trình khen đóng trụ sở chính.</w:t>
      </w:r>
    </w:p>
    <w:p w:rsidR="008E4754" w:rsidRPr="00217EF3" w:rsidRDefault="008E4754" w:rsidP="008E4754">
      <w:pPr>
        <w:pStyle w:val="BodyText"/>
        <w:tabs>
          <w:tab w:val="left" w:pos="191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(2) </w:t>
      </w:r>
      <w:r w:rsidRPr="00217EF3">
        <w:rPr>
          <w:rStyle w:val="BodyTextChar1"/>
          <w:rFonts w:ascii="Arial" w:hAnsi="Arial" w:cs="Arial"/>
          <w:sz w:val="20"/>
          <w:szCs w:val="20"/>
          <w:lang w:eastAsia="vi-VN"/>
        </w:rPr>
        <w:t>Năm đề nghị tặng danh hiệu</w:t>
      </w:r>
      <w:r w:rsidRPr="00217EF3">
        <w:rPr>
          <w:rStyle w:val="BodyTextChar1"/>
          <w:rFonts w:ascii="Arial" w:hAnsi="Arial" w:cs="Arial"/>
          <w:sz w:val="20"/>
          <w:szCs w:val="20"/>
          <w:lang w:val="en-US" w:eastAsia="vi-VN"/>
        </w:rPr>
        <w:t xml:space="preserve"> “</w:t>
      </w:r>
      <w:r w:rsidRPr="00217EF3">
        <w:rPr>
          <w:rStyle w:val="BodyTextChar1"/>
          <w:rFonts w:ascii="Arial" w:hAnsi="Arial" w:cs="Arial"/>
          <w:sz w:val="20"/>
          <w:szCs w:val="20"/>
          <w:lang w:eastAsia="vi-VN"/>
        </w:rPr>
        <w:t>Xã, phường, thị trấn tiêu biểu”.</w:t>
      </w:r>
    </w:p>
    <w:p w:rsidR="008E4754" w:rsidRPr="00217EF3" w:rsidRDefault="008E4754" w:rsidP="008E4754">
      <w:pPr>
        <w:pStyle w:val="BodyText"/>
        <w:tabs>
          <w:tab w:val="left" w:pos="158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(3) </w:t>
      </w:r>
      <w:r w:rsidRPr="00217EF3">
        <w:rPr>
          <w:rStyle w:val="BodyTextChar1"/>
          <w:rFonts w:ascii="Arial" w:hAnsi="Arial" w:cs="Arial"/>
          <w:sz w:val="20"/>
          <w:szCs w:val="20"/>
          <w:lang w:eastAsia="vi-VN"/>
        </w:rPr>
        <w:t>Tên quận/huyện/thị xã/thành phố trực thuộc tỉnh/thành phố.</w:t>
      </w:r>
    </w:p>
    <w:p w:rsidR="008E4754" w:rsidRPr="00217EF3" w:rsidRDefault="008E4754" w:rsidP="008E4754">
      <w:pPr>
        <w:pStyle w:val="BodyText"/>
        <w:tabs>
          <w:tab w:val="left" w:pos="1916"/>
        </w:tabs>
        <w:spacing w:after="120" w:line="240" w:lineRule="auto"/>
        <w:ind w:firstLine="720"/>
        <w:jc w:val="both"/>
        <w:rPr>
          <w:rFonts w:ascii="Arial" w:hAnsi="Arial" w:cs="Arial"/>
          <w:sz w:val="20"/>
          <w:szCs w:val="20"/>
        </w:rPr>
      </w:pPr>
      <w:r w:rsidRPr="00217EF3">
        <w:rPr>
          <w:rStyle w:val="BodyTextChar1"/>
          <w:rFonts w:ascii="Arial" w:hAnsi="Arial" w:cs="Arial"/>
          <w:sz w:val="20"/>
          <w:szCs w:val="20"/>
          <w:lang w:val="en-US" w:eastAsia="vi-VN"/>
        </w:rPr>
        <w:t xml:space="preserve">(4) </w:t>
      </w:r>
      <w:r w:rsidRPr="00217EF3">
        <w:rPr>
          <w:rStyle w:val="BodyTextChar1"/>
          <w:rFonts w:ascii="Arial" w:hAnsi="Arial" w:cs="Arial"/>
          <w:sz w:val="20"/>
          <w:szCs w:val="20"/>
          <w:lang w:eastAsia="vi-VN"/>
        </w:rPr>
        <w:t>Tên tỉnh/</w:t>
      </w:r>
      <w:r w:rsidR="00217EF3" w:rsidRPr="00217EF3">
        <w:rPr>
          <w:rStyle w:val="BodyTextChar1"/>
          <w:rFonts w:ascii="Arial" w:hAnsi="Arial" w:cs="Arial"/>
          <w:sz w:val="20"/>
          <w:szCs w:val="20"/>
          <w:lang w:eastAsia="vi-VN"/>
        </w:rPr>
        <w:t>thành phố</w:t>
      </w:r>
      <w:r w:rsidRPr="00217EF3">
        <w:rPr>
          <w:rStyle w:val="BodyTextChar1"/>
          <w:rFonts w:ascii="Arial" w:hAnsi="Arial" w:cs="Arial"/>
          <w:sz w:val="20"/>
          <w:szCs w:val="20"/>
          <w:lang w:eastAsia="vi-VN"/>
        </w:rPr>
        <w:t xml:space="preserve"> trực thuộc trung ương.</w:t>
      </w:r>
    </w:p>
    <w:sectPr w:rsidR="008E4754" w:rsidRPr="00217EF3" w:rsidSect="00217EF3">
      <w:pgSz w:w="11900" w:h="16840" w:code="9"/>
      <w:pgMar w:top="1440" w:right="1440" w:bottom="1440" w:left="1440" w:header="0" w:footer="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E6C" w:rsidRDefault="00351E6C">
      <w:r>
        <w:separator/>
      </w:r>
    </w:p>
  </w:endnote>
  <w:endnote w:type="continuationSeparator" w:id="0">
    <w:p w:rsidR="00351E6C" w:rsidRDefault="0035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6D8" w:rsidRDefault="00B274BB">
    <w:pPr>
      <w:pStyle w:val="Footer"/>
    </w:pPr>
    <w:r w:rsidRPr="001256AD">
      <w:rPr>
        <w:noProof/>
        <w:lang w:val="en-US" w:eastAsia="en-US"/>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6D8" w:rsidRDefault="00B274BB">
    <w:pPr>
      <w:pStyle w:val="Footer"/>
    </w:pPr>
    <w:r w:rsidRPr="001256AD">
      <w:rPr>
        <w:noProof/>
        <w:lang w:val="en-US" w:eastAsia="en-US"/>
      </w:rPr>
      <w:drawing>
        <wp:inline distT="0" distB="0" distL="0" distR="0">
          <wp:extent cx="5724525" cy="571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E6C" w:rsidRDefault="00351E6C">
      <w:r>
        <w:separator/>
      </w:r>
    </w:p>
  </w:footnote>
  <w:footnote w:type="continuationSeparator" w:id="0">
    <w:p w:rsidR="00351E6C" w:rsidRDefault="0035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BCC" w:rsidRDefault="003B7BCC">
    <w:pPr>
      <w:spacing w:line="1" w:lineRule="exact"/>
      <w:rPr>
        <w:color w:val="auto"/>
        <w:lang w:eastAsia="en-S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BCC" w:rsidRDefault="003B7BCC">
    <w:pPr>
      <w:spacing w:line="1" w:lineRule="exact"/>
      <w:rPr>
        <w:color w:val="auto"/>
        <w:lang w:eastAsia="en-SG"/>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BCC" w:rsidRDefault="003B7BCC">
    <w:pPr>
      <w:rPr>
        <w:color w:val="auto"/>
        <w:lang w:eastAsia="en-SG"/>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BCC" w:rsidRDefault="003B7BCC">
    <w:pPr>
      <w:spacing w:line="1" w:lineRule="exact"/>
      <w:rPr>
        <w:color w:val="auto"/>
        <w:lang w:eastAsia="en-SG"/>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BCC" w:rsidRDefault="003B7BCC">
    <w:pPr>
      <w:spacing w:line="1" w:lineRule="exact"/>
      <w:rPr>
        <w:color w:val="auto"/>
        <w:lang w:eastAsia="en-SG"/>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BCC" w:rsidRDefault="003B7BCC">
    <w:pPr>
      <w:spacing w:line="1" w:lineRule="exact"/>
      <w:rPr>
        <w:color w:val="auto"/>
        <w:lang w:eastAsia="en-SG"/>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BCC" w:rsidRDefault="003B7BCC">
    <w:pPr>
      <w:spacing w:line="1" w:lineRule="exact"/>
      <w:rPr>
        <w:color w:val="auto"/>
        <w:lang w:eastAsia="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5">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6">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7">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8">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9">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1">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2">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3">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4">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5">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6">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7">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8">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9">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0">
    <w:nsid w:val="00000029"/>
    <w:multiLevelType w:val="multilevel"/>
    <w:tmpl w:val="0000002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21">
    <w:nsid w:val="0000002B"/>
    <w:multiLevelType w:val="multilevel"/>
    <w:tmpl w:val="0000002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22">
    <w:nsid w:val="0000002D"/>
    <w:multiLevelType w:val="multilevel"/>
    <w:tmpl w:val="0000002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23">
    <w:nsid w:val="0000002F"/>
    <w:multiLevelType w:val="multilevel"/>
    <w:tmpl w:val="0000002E"/>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4">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5">
    <w:nsid w:val="00000033"/>
    <w:multiLevelType w:val="multilevel"/>
    <w:tmpl w:val="0000003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6">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7">
    <w:nsid w:val="00000037"/>
    <w:multiLevelType w:val="multilevel"/>
    <w:tmpl w:val="0000003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8">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9">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0">
    <w:nsid w:val="0000003D"/>
    <w:multiLevelType w:val="multilevel"/>
    <w:tmpl w:val="0000003C"/>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31">
    <w:nsid w:val="0000003F"/>
    <w:multiLevelType w:val="multilevel"/>
    <w:tmpl w:val="0000003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2">
    <w:nsid w:val="00000041"/>
    <w:multiLevelType w:val="multilevel"/>
    <w:tmpl w:val="0000004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3">
    <w:nsid w:val="00000043"/>
    <w:multiLevelType w:val="multilevel"/>
    <w:tmpl w:val="0000004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4">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5">
    <w:nsid w:val="00000047"/>
    <w:multiLevelType w:val="multilevel"/>
    <w:tmpl w:val="00000046"/>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36">
    <w:nsid w:val="00000049"/>
    <w:multiLevelType w:val="multilevel"/>
    <w:tmpl w:val="0000004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7">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8">
    <w:nsid w:val="0000004D"/>
    <w:multiLevelType w:val="multilevel"/>
    <w:tmpl w:val="000000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9">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0">
    <w:nsid w:val="00000051"/>
    <w:multiLevelType w:val="multilevel"/>
    <w:tmpl w:val="0000005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1">
    <w:nsid w:val="04223905"/>
    <w:multiLevelType w:val="hybridMultilevel"/>
    <w:tmpl w:val="C4C65FD0"/>
    <w:lvl w:ilvl="0" w:tplc="5F9653F2">
      <w:start w:val="6"/>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nsid w:val="20447ECB"/>
    <w:multiLevelType w:val="hybridMultilevel"/>
    <w:tmpl w:val="301C0D58"/>
    <w:lvl w:ilvl="0" w:tplc="361E6A6C">
      <w:start w:val="2"/>
      <w:numFmt w:val="decimal"/>
      <w:lvlText w:val="(%1)"/>
      <w:lvlJc w:val="left"/>
      <w:pPr>
        <w:ind w:left="420" w:hanging="360"/>
      </w:pPr>
      <w:rPr>
        <w:rFonts w:hint="default"/>
        <w:color w:val="000000"/>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43">
    <w:nsid w:val="307E1169"/>
    <w:multiLevelType w:val="hybridMultilevel"/>
    <w:tmpl w:val="B5FAD688"/>
    <w:lvl w:ilvl="0" w:tplc="4934BE4A">
      <w:start w:val="3"/>
      <w:numFmt w:val="decimal"/>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3"/>
  </w:num>
  <w:num w:numId="43">
    <w:abstractNumId w:val="4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rawingGridHorizontalSpacing w:val="181"/>
  <w:drawingGridVerticalSpacing w:val="181"/>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B"/>
    <w:rsid w:val="001363CB"/>
    <w:rsid w:val="00187BF5"/>
    <w:rsid w:val="002102D5"/>
    <w:rsid w:val="00217EF3"/>
    <w:rsid w:val="00351E6C"/>
    <w:rsid w:val="00375059"/>
    <w:rsid w:val="003B7BCC"/>
    <w:rsid w:val="004006D8"/>
    <w:rsid w:val="004A34E6"/>
    <w:rsid w:val="004A54ED"/>
    <w:rsid w:val="004F6EEA"/>
    <w:rsid w:val="00687E3F"/>
    <w:rsid w:val="006F477D"/>
    <w:rsid w:val="00735665"/>
    <w:rsid w:val="007757AD"/>
    <w:rsid w:val="0079645F"/>
    <w:rsid w:val="008E4754"/>
    <w:rsid w:val="00902E60"/>
    <w:rsid w:val="00A546AE"/>
    <w:rsid w:val="00B274BB"/>
    <w:rsid w:val="00B75E02"/>
    <w:rsid w:val="00BC6183"/>
    <w:rsid w:val="00BD1D65"/>
    <w:rsid w:val="00C55E27"/>
    <w:rsid w:val="00D00281"/>
    <w:rsid w:val="00D22AD3"/>
    <w:rsid w:val="00D4612F"/>
    <w:rsid w:val="00D7514F"/>
    <w:rsid w:val="00D77713"/>
    <w:rsid w:val="00E404FF"/>
    <w:rsid w:val="00F04F0E"/>
    <w:rsid w:val="00F7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CC944443-D0A7-45C1-84B6-BEFB5005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u w:val="none"/>
    </w:rPr>
  </w:style>
  <w:style w:type="character" w:customStyle="1" w:styleId="Bodytext2">
    <w:name w:val="Body text (2)_"/>
    <w:link w:val="Bodytext20"/>
    <w:uiPriority w:val="99"/>
    <w:rPr>
      <w:rFonts w:ascii="Times New Roman" w:hAnsi="Times New Roman" w:cs="Times New Roman"/>
      <w:sz w:val="18"/>
      <w:szCs w:val="18"/>
      <w:u w:val="none"/>
    </w:rPr>
  </w:style>
  <w:style w:type="character" w:customStyle="1" w:styleId="Heading2">
    <w:name w:val="Heading #2_"/>
    <w:link w:val="Heading20"/>
    <w:uiPriority w:val="99"/>
    <w:rPr>
      <w:rFonts w:ascii="Times New Roman" w:hAnsi="Times New Roman" w:cs="Times New Roman"/>
      <w:b/>
      <w:bCs/>
      <w:sz w:val="26"/>
      <w:szCs w:val="26"/>
      <w:u w:val="none"/>
    </w:rPr>
  </w:style>
  <w:style w:type="character" w:customStyle="1" w:styleId="Headerorfooter2">
    <w:name w:val="Header or footer (2)_"/>
    <w:link w:val="Headerorfooter20"/>
    <w:uiPriority w:val="99"/>
    <w:rPr>
      <w:rFonts w:ascii="Times New Roman" w:hAnsi="Times New Roman" w:cs="Times New Roman"/>
      <w:sz w:val="20"/>
      <w:szCs w:val="20"/>
      <w:u w:val="none"/>
      <w:lang w:val="en-US" w:eastAsia="en-US"/>
    </w:rPr>
  </w:style>
  <w:style w:type="character" w:customStyle="1" w:styleId="Heading1">
    <w:name w:val="Heading #1_"/>
    <w:link w:val="Heading10"/>
    <w:uiPriority w:val="99"/>
    <w:rPr>
      <w:rFonts w:ascii="Courier New" w:hAnsi="Courier New" w:cs="Courier New"/>
      <w:color w:val="8A443B"/>
      <w:sz w:val="40"/>
      <w:szCs w:val="40"/>
      <w:u w:val="none"/>
      <w:lang w:val="en-US" w:eastAsia="en-US"/>
    </w:rPr>
  </w:style>
  <w:style w:type="character" w:customStyle="1" w:styleId="Tablecaption">
    <w:name w:val="Table caption_"/>
    <w:link w:val="Tablecaption0"/>
    <w:uiPriority w:val="99"/>
    <w:rPr>
      <w:rFonts w:ascii="Times New Roman" w:hAnsi="Times New Roman" w:cs="Times New Roman"/>
      <w:u w:val="none"/>
    </w:rPr>
  </w:style>
  <w:style w:type="character" w:customStyle="1" w:styleId="Other">
    <w:name w:val="Other_"/>
    <w:link w:val="Other0"/>
    <w:uiPriority w:val="99"/>
    <w:rPr>
      <w:rFonts w:ascii="Times New Roman" w:hAnsi="Times New Roman" w:cs="Times New Roman"/>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paragraph" w:styleId="BodyText">
    <w:name w:val="Body Text"/>
    <w:basedOn w:val="Normal"/>
    <w:link w:val="BodyTextChar1"/>
    <w:uiPriority w:val="99"/>
    <w:qFormat/>
    <w:pPr>
      <w:spacing w:after="100" w:line="276" w:lineRule="auto"/>
      <w:ind w:firstLine="400"/>
    </w:pPr>
    <w:rPr>
      <w:rFonts w:ascii="Times New Roman" w:hAnsi="Times New Roman" w:cs="Times New Roman"/>
      <w:color w:val="auto"/>
      <w:lang w:eastAsia="en-SG"/>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pacing w:after="1000"/>
      <w:ind w:hanging="1500"/>
    </w:pPr>
    <w:rPr>
      <w:rFonts w:ascii="Times New Roman" w:hAnsi="Times New Roman" w:cs="Times New Roman"/>
      <w:color w:val="auto"/>
      <w:sz w:val="18"/>
      <w:szCs w:val="18"/>
      <w:lang w:eastAsia="en-SG"/>
    </w:rPr>
  </w:style>
  <w:style w:type="paragraph" w:customStyle="1" w:styleId="Heading20">
    <w:name w:val="Heading #2"/>
    <w:basedOn w:val="Normal"/>
    <w:link w:val="Heading2"/>
    <w:uiPriority w:val="99"/>
    <w:pPr>
      <w:spacing w:after="100" w:line="259" w:lineRule="auto"/>
      <w:outlineLvl w:val="1"/>
    </w:pPr>
    <w:rPr>
      <w:rFonts w:ascii="Times New Roman" w:hAnsi="Times New Roman" w:cs="Times New Roman"/>
      <w:b/>
      <w:bCs/>
      <w:color w:val="auto"/>
      <w:sz w:val="26"/>
      <w:szCs w:val="26"/>
      <w:lang w:eastAsia="en-SG"/>
    </w:rPr>
  </w:style>
  <w:style w:type="paragraph" w:customStyle="1" w:styleId="Headerorfooter20">
    <w:name w:val="Header or footer (2)"/>
    <w:basedOn w:val="Normal"/>
    <w:link w:val="Headerorfooter2"/>
    <w:uiPriority w:val="99"/>
    <w:rPr>
      <w:rFonts w:ascii="Times New Roman" w:hAnsi="Times New Roman" w:cs="Times New Roman"/>
      <w:color w:val="auto"/>
      <w:sz w:val="20"/>
      <w:szCs w:val="20"/>
      <w:lang w:val="en-US" w:eastAsia="en-US"/>
    </w:rPr>
  </w:style>
  <w:style w:type="paragraph" w:customStyle="1" w:styleId="Heading10">
    <w:name w:val="Heading #1"/>
    <w:basedOn w:val="Normal"/>
    <w:link w:val="Heading1"/>
    <w:uiPriority w:val="99"/>
    <w:pPr>
      <w:ind w:left="2760"/>
      <w:outlineLvl w:val="0"/>
    </w:pPr>
    <w:rPr>
      <w:color w:val="8A443B"/>
      <w:sz w:val="40"/>
      <w:szCs w:val="40"/>
      <w:lang w:val="en-US" w:eastAsia="en-US"/>
    </w:rPr>
  </w:style>
  <w:style w:type="paragraph" w:customStyle="1" w:styleId="Tablecaption0">
    <w:name w:val="Table caption"/>
    <w:basedOn w:val="Normal"/>
    <w:link w:val="Tablecaption"/>
    <w:uiPriority w:val="99"/>
    <w:rPr>
      <w:rFonts w:ascii="Times New Roman" w:hAnsi="Times New Roman" w:cs="Times New Roman"/>
      <w:color w:val="auto"/>
      <w:lang w:eastAsia="en-SG"/>
    </w:rPr>
  </w:style>
  <w:style w:type="paragraph" w:customStyle="1" w:styleId="Other0">
    <w:name w:val="Other"/>
    <w:basedOn w:val="Normal"/>
    <w:link w:val="Other"/>
    <w:uiPriority w:val="99"/>
    <w:pPr>
      <w:spacing w:after="100" w:line="276" w:lineRule="auto"/>
      <w:ind w:firstLine="400"/>
    </w:pPr>
    <w:rPr>
      <w:rFonts w:ascii="Times New Roman" w:hAnsi="Times New Roman" w:cs="Times New Roman"/>
      <w:color w:val="auto"/>
      <w:lang w:eastAsia="en-SG"/>
    </w:rPr>
  </w:style>
  <w:style w:type="paragraph" w:customStyle="1" w:styleId="Picturecaption0">
    <w:name w:val="Picture caption"/>
    <w:basedOn w:val="Normal"/>
    <w:link w:val="Picturecaption"/>
    <w:uiPriority w:val="99"/>
    <w:rPr>
      <w:rFonts w:ascii="Times New Roman" w:hAnsi="Times New Roman" w:cs="Times New Roman"/>
      <w:b/>
      <w:bCs/>
      <w:color w:val="auto"/>
      <w:sz w:val="26"/>
      <w:szCs w:val="26"/>
      <w:lang w:eastAsia="en-SG"/>
    </w:rPr>
  </w:style>
  <w:style w:type="table" w:styleId="TableGrid">
    <w:name w:val="Table Grid"/>
    <w:basedOn w:val="TableNormal"/>
    <w:uiPriority w:val="39"/>
    <w:rsid w:val="00136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09FD"/>
    <w:pPr>
      <w:tabs>
        <w:tab w:val="center" w:pos="4513"/>
        <w:tab w:val="right" w:pos="9026"/>
      </w:tabs>
    </w:pPr>
  </w:style>
  <w:style w:type="character" w:customStyle="1" w:styleId="HeaderChar">
    <w:name w:val="Header Char"/>
    <w:link w:val="Header"/>
    <w:uiPriority w:val="99"/>
    <w:rsid w:val="00F709FD"/>
    <w:rPr>
      <w:rFonts w:cs="Courier New"/>
      <w:color w:val="000000"/>
      <w:lang w:val="vi-VN" w:eastAsia="vi-VN"/>
    </w:rPr>
  </w:style>
  <w:style w:type="paragraph" w:styleId="Footer">
    <w:name w:val="footer"/>
    <w:basedOn w:val="Normal"/>
    <w:link w:val="FooterChar"/>
    <w:uiPriority w:val="99"/>
    <w:unhideWhenUsed/>
    <w:rsid w:val="00F709FD"/>
    <w:pPr>
      <w:tabs>
        <w:tab w:val="center" w:pos="4513"/>
        <w:tab w:val="right" w:pos="9026"/>
      </w:tabs>
    </w:pPr>
  </w:style>
  <w:style w:type="character" w:customStyle="1" w:styleId="FooterChar">
    <w:name w:val="Footer Char"/>
    <w:link w:val="Footer"/>
    <w:uiPriority w:val="99"/>
    <w:rsid w:val="00F709FD"/>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6340</Words>
  <Characters>36140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LVN_2019_hp03</cp:lastModifiedBy>
  <cp:revision>6</cp:revision>
  <dcterms:created xsi:type="dcterms:W3CDTF">2024-04-09T02:39:00Z</dcterms:created>
  <dcterms:modified xsi:type="dcterms:W3CDTF">2024-04-09T02:42:00Z</dcterms:modified>
</cp:coreProperties>
</file>